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4"/>
        <w:rPr>
          <w:sz w:val="13"/>
        </w:rPr>
      </w:pPr>
    </w:p>
    <w:p>
      <w:pPr>
        <w:pStyle w:val="6"/>
        <w:ind w:left="440"/>
        <w:rPr>
          <w:sz w:val="20"/>
        </w:rPr>
      </w:pPr>
      <w:r>
        <w:rPr>
          <w:sz w:val="20"/>
        </w:rPr>
        <w:drawing>
          <wp:inline distT="0" distB="0" distL="0" distR="0">
            <wp:extent cx="5307330" cy="1810385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7360" cy="181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EXPERT SYSTEM FOR VISUALLY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CHALLENGED USING AI</w:t>
      </w:r>
    </w:p>
    <w:p>
      <w:pPr>
        <w:pStyle w:val="6"/>
        <w:spacing w:before="6"/>
        <w:rPr>
          <w:b/>
          <w:sz w:val="49"/>
        </w:rPr>
      </w:pPr>
    </w:p>
    <w:p>
      <w:pPr>
        <w:spacing w:before="1"/>
        <w:ind w:left="533" w:right="954" w:firstLine="0"/>
        <w:jc w:val="center"/>
        <w:rPr>
          <w:sz w:val="32"/>
        </w:rPr>
      </w:pPr>
      <w:r>
        <w:rPr>
          <w:sz w:val="32"/>
        </w:rPr>
        <w:t>by</w:t>
      </w:r>
    </w:p>
    <w:p>
      <w:pPr>
        <w:pStyle w:val="6"/>
        <w:spacing w:before="10"/>
        <w:rPr>
          <w:sz w:val="47"/>
        </w:rPr>
      </w:pPr>
    </w:p>
    <w:p>
      <w:pPr>
        <w:spacing w:before="0"/>
        <w:ind w:left="2657" w:right="3080" w:firstLine="0"/>
        <w:jc w:val="center"/>
        <w:rPr>
          <w:sz w:val="32"/>
        </w:rPr>
      </w:pPr>
      <w:r>
        <w:rPr>
          <w:rFonts w:hint="default"/>
          <w:sz w:val="32"/>
          <w:lang w:val="en-US"/>
        </w:rPr>
        <w:t>Adarsh Verma</w:t>
      </w:r>
      <w:r>
        <w:rPr>
          <w:sz w:val="32"/>
        </w:rPr>
        <w:t xml:space="preserve"> (21471</w:t>
      </w:r>
      <w:r>
        <w:rPr>
          <w:rFonts w:hint="default"/>
          <w:sz w:val="32"/>
          <w:lang w:val="en-US"/>
        </w:rPr>
        <w:t>02</w:t>
      </w:r>
      <w:r>
        <w:rPr>
          <w:sz w:val="32"/>
        </w:rPr>
        <w:t>)</w:t>
      </w:r>
      <w:r>
        <w:rPr>
          <w:spacing w:val="1"/>
          <w:sz w:val="32"/>
        </w:rPr>
        <w:t xml:space="preserve"> </w:t>
      </w:r>
      <w:r>
        <w:rPr>
          <w:rFonts w:hint="default"/>
          <w:spacing w:val="1"/>
          <w:sz w:val="32"/>
          <w:lang w:val="en-US"/>
        </w:rPr>
        <w:t>Amber Ujjwal Linda</w:t>
      </w:r>
      <w:r>
        <w:rPr>
          <w:spacing w:val="-6"/>
          <w:sz w:val="32"/>
        </w:rPr>
        <w:t xml:space="preserve"> </w:t>
      </w:r>
      <w:r>
        <w:rPr>
          <w:sz w:val="32"/>
        </w:rPr>
        <w:t>(21471</w:t>
      </w:r>
      <w:r>
        <w:rPr>
          <w:rFonts w:hint="default"/>
          <w:sz w:val="32"/>
          <w:lang w:val="en-US"/>
        </w:rPr>
        <w:t>04</w:t>
      </w:r>
      <w:r>
        <w:rPr>
          <w:sz w:val="32"/>
        </w:rPr>
        <w:t>)</w:t>
      </w:r>
      <w:r>
        <w:rPr>
          <w:spacing w:val="-77"/>
          <w:sz w:val="32"/>
        </w:rPr>
        <w:t xml:space="preserve"> </w:t>
      </w:r>
      <w:r>
        <w:rPr>
          <w:rFonts w:hint="default"/>
          <w:spacing w:val="-77"/>
          <w:sz w:val="32"/>
          <w:lang w:val="en-US"/>
        </w:rPr>
        <w:t>A</w:t>
      </w:r>
      <w:r>
        <w:rPr>
          <w:spacing w:val="-1"/>
          <w:sz w:val="32"/>
        </w:rPr>
        <w:t xml:space="preserve"> </w:t>
      </w:r>
      <w:r>
        <w:rPr>
          <w:rFonts w:hint="default"/>
          <w:spacing w:val="-1"/>
          <w:sz w:val="32"/>
          <w:lang w:val="en-US"/>
        </w:rPr>
        <w:t>nkur Sharma</w:t>
      </w:r>
      <w:r>
        <w:rPr>
          <w:sz w:val="32"/>
        </w:rPr>
        <w:t>(21471</w:t>
      </w:r>
      <w:r>
        <w:rPr>
          <w:rFonts w:hint="default"/>
          <w:sz w:val="32"/>
          <w:lang w:val="en-US"/>
        </w:rPr>
        <w:t>05</w:t>
      </w:r>
      <w:r>
        <w:rPr>
          <w:sz w:val="32"/>
        </w:rPr>
        <w:t>)</w:t>
      </w:r>
    </w:p>
    <w:p>
      <w:pPr>
        <w:pStyle w:val="6"/>
        <w:rPr>
          <w:sz w:val="34"/>
        </w:rPr>
      </w:pPr>
    </w:p>
    <w:p>
      <w:pPr>
        <w:pStyle w:val="6"/>
        <w:spacing w:before="9"/>
        <w:rPr>
          <w:sz w:val="46"/>
        </w:rPr>
      </w:pPr>
    </w:p>
    <w:p>
      <w:pPr>
        <w:spacing w:before="0"/>
        <w:ind w:left="533" w:right="954" w:firstLine="0"/>
        <w:jc w:val="center"/>
        <w:rPr>
          <w:sz w:val="32"/>
        </w:rPr>
      </w:pPr>
      <w:r>
        <w:rPr>
          <w:sz w:val="32"/>
        </w:rPr>
        <w:t>Under</w:t>
      </w:r>
      <w:r>
        <w:rPr>
          <w:spacing w:val="-4"/>
          <w:sz w:val="32"/>
        </w:rPr>
        <w:t xml:space="preserve"> </w:t>
      </w:r>
      <w:r>
        <w:rPr>
          <w:sz w:val="32"/>
        </w:rPr>
        <w:t>the guidance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</w:p>
    <w:p>
      <w:pPr>
        <w:pStyle w:val="6"/>
        <w:spacing w:before="10"/>
        <w:rPr>
          <w:sz w:val="31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Dr. THIRUNAVUKKARASU V</w:t>
      </w:r>
    </w:p>
    <w:p>
      <w:pPr>
        <w:pStyle w:val="2"/>
        <w:spacing w:before="0"/>
        <w:ind w:right="958" w:firstLine="0"/>
        <w:jc w:val="center"/>
      </w:pPr>
    </w:p>
    <w:p>
      <w:pPr>
        <w:pStyle w:val="6"/>
        <w:rPr>
          <w:b/>
          <w:sz w:val="34"/>
        </w:rPr>
      </w:pPr>
    </w:p>
    <w:p>
      <w:pPr>
        <w:pStyle w:val="6"/>
        <w:spacing w:before="10"/>
        <w:rPr>
          <w:b/>
          <w:sz w:val="32"/>
        </w:rPr>
      </w:pPr>
    </w:p>
    <w:p>
      <w:pPr>
        <w:spacing w:before="1"/>
        <w:ind w:left="533" w:right="966" w:firstLine="0"/>
        <w:jc w:val="center"/>
        <w:rPr>
          <w:sz w:val="30"/>
        </w:rPr>
      </w:pP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Project</w:t>
      </w:r>
      <w:r>
        <w:rPr>
          <w:spacing w:val="-3"/>
          <w:sz w:val="30"/>
        </w:rPr>
        <w:t xml:space="preserve"> </w:t>
      </w:r>
      <w:r>
        <w:rPr>
          <w:sz w:val="30"/>
        </w:rPr>
        <w:t>report</w:t>
      </w:r>
      <w:r>
        <w:rPr>
          <w:spacing w:val="-3"/>
          <w:sz w:val="30"/>
        </w:rPr>
        <w:t xml:space="preserve"> </w:t>
      </w:r>
      <w:r>
        <w:rPr>
          <w:sz w:val="30"/>
        </w:rPr>
        <w:t>submitted</w:t>
      </w:r>
      <w:r>
        <w:rPr>
          <w:spacing w:val="-3"/>
          <w:sz w:val="30"/>
        </w:rPr>
        <w:t xml:space="preserve"> </w:t>
      </w: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partial</w:t>
      </w:r>
      <w:r>
        <w:rPr>
          <w:spacing w:val="-3"/>
          <w:sz w:val="30"/>
        </w:rPr>
        <w:t xml:space="preserve"> </w:t>
      </w:r>
      <w:r>
        <w:rPr>
          <w:sz w:val="30"/>
        </w:rPr>
        <w:t>fulfilment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requirements</w:t>
      </w:r>
      <w:r>
        <w:rPr>
          <w:spacing w:val="-3"/>
          <w:sz w:val="30"/>
        </w:rPr>
        <w:t xml:space="preserve"> </w:t>
      </w:r>
      <w:r>
        <w:rPr>
          <w:sz w:val="30"/>
        </w:rPr>
        <w:t>for</w:t>
      </w:r>
      <w:r>
        <w:rPr>
          <w:spacing w:val="-72"/>
          <w:sz w:val="30"/>
        </w:rPr>
        <w:t xml:space="preserve"> </w:t>
      </w:r>
      <w:r>
        <w:rPr>
          <w:sz w:val="30"/>
        </w:rPr>
        <w:t>the award of the degree of Master of Computer Applications of</w:t>
      </w:r>
      <w:r>
        <w:rPr>
          <w:spacing w:val="1"/>
          <w:sz w:val="30"/>
        </w:rPr>
        <w:t xml:space="preserve"> </w:t>
      </w:r>
      <w:r>
        <w:rPr>
          <w:sz w:val="30"/>
        </w:rPr>
        <w:t>CHRIST</w:t>
      </w:r>
      <w:r>
        <w:rPr>
          <w:spacing w:val="-2"/>
          <w:sz w:val="30"/>
        </w:rPr>
        <w:t xml:space="preserve"> </w:t>
      </w:r>
      <w:r>
        <w:rPr>
          <w:sz w:val="30"/>
        </w:rPr>
        <w:t>(Deemed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be</w:t>
      </w:r>
      <w:r>
        <w:rPr>
          <w:spacing w:val="1"/>
          <w:sz w:val="30"/>
        </w:rPr>
        <w:t xml:space="preserve"> </w:t>
      </w:r>
      <w:r>
        <w:rPr>
          <w:sz w:val="30"/>
        </w:rPr>
        <w:t>University)</w:t>
      </w:r>
    </w:p>
    <w:p>
      <w:pPr>
        <w:spacing w:before="279"/>
        <w:ind w:left="4120" w:right="4539" w:firstLine="0"/>
        <w:jc w:val="center"/>
        <w:rPr>
          <w:sz w:val="28"/>
        </w:rPr>
      </w:pPr>
      <w:r>
        <w:rPr>
          <w:sz w:val="28"/>
        </w:rPr>
        <w:t>Dec -</w:t>
      </w:r>
      <w:r>
        <w:rPr>
          <w:spacing w:val="-3"/>
          <w:sz w:val="28"/>
        </w:rPr>
        <w:t xml:space="preserve"> </w:t>
      </w:r>
      <w:r>
        <w:rPr>
          <w:sz w:val="28"/>
        </w:rPr>
        <w:t>2022</w:t>
      </w:r>
    </w:p>
    <w:p>
      <w:pPr>
        <w:spacing w:after="0"/>
        <w:jc w:val="center"/>
        <w:rPr>
          <w:sz w:val="28"/>
        </w:rPr>
        <w:sectPr>
          <w:headerReference r:id="rId5" w:type="default"/>
          <w:footerReference r:id="rId6" w:type="default"/>
          <w:type w:val="continuous"/>
          <w:pgSz w:w="12240" w:h="15840"/>
          <w:pgMar w:top="1520" w:right="580" w:bottom="1660" w:left="1720" w:header="192" w:footer="1466" w:gutter="0"/>
          <w:pgNumType w:start="1"/>
          <w:cols w:space="720" w:num="1"/>
        </w:sectPr>
      </w:pPr>
    </w:p>
    <w:p>
      <w:pPr>
        <w:pStyle w:val="6"/>
        <w:spacing w:before="1"/>
        <w:rPr>
          <w:sz w:val="5"/>
        </w:rPr>
      </w:pPr>
    </w:p>
    <w:p>
      <w:pPr>
        <w:pStyle w:val="6"/>
        <w:ind w:left="440"/>
        <w:rPr>
          <w:sz w:val="20"/>
        </w:rPr>
      </w:pPr>
      <w:r>
        <w:rPr>
          <w:sz w:val="20"/>
        </w:rPr>
        <w:drawing>
          <wp:inline distT="0" distB="0" distL="0" distR="0">
            <wp:extent cx="5309235" cy="1885950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791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u w:val="none"/>
        </w:rPr>
      </w:pPr>
      <w:r>
        <w:rPr>
          <w:u w:val="thick"/>
        </w:rPr>
        <w:t>CERTIFICATE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10" w:leftChars="50"/>
        <w:jc w:val="both"/>
        <w:textAlignment w:val="auto"/>
        <w:rPr>
          <w:i/>
          <w:sz w:val="32"/>
        </w:rPr>
      </w:pPr>
      <w:r>
        <w:rPr>
          <w:i/>
          <w:sz w:val="32"/>
        </w:rPr>
        <w:t>This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is</w:t>
      </w:r>
      <w:r>
        <w:rPr>
          <w:i/>
          <w:spacing w:val="-16"/>
          <w:sz w:val="32"/>
        </w:rPr>
        <w:t xml:space="preserve"> </w:t>
      </w:r>
      <w:r>
        <w:rPr>
          <w:i/>
          <w:sz w:val="32"/>
        </w:rPr>
        <w:t>to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certify</w:t>
      </w:r>
      <w:r>
        <w:rPr>
          <w:i/>
          <w:spacing w:val="-16"/>
          <w:sz w:val="32"/>
        </w:rPr>
        <w:t xml:space="preserve"> </w:t>
      </w:r>
      <w:r>
        <w:rPr>
          <w:i/>
          <w:sz w:val="32"/>
        </w:rPr>
        <w:t>that</w:t>
      </w:r>
      <w:r>
        <w:rPr>
          <w:i/>
          <w:spacing w:val="-16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14"/>
          <w:sz w:val="32"/>
        </w:rPr>
        <w:t xml:space="preserve"> </w:t>
      </w:r>
      <w:r>
        <w:rPr>
          <w:i/>
          <w:sz w:val="32"/>
        </w:rPr>
        <w:t>report</w:t>
      </w:r>
      <w:r>
        <w:rPr>
          <w:i/>
          <w:spacing w:val="-16"/>
          <w:sz w:val="32"/>
        </w:rPr>
        <w:t xml:space="preserve"> </w:t>
      </w:r>
      <w:r>
        <w:rPr>
          <w:i/>
          <w:sz w:val="32"/>
        </w:rPr>
        <w:t>titled</w:t>
      </w:r>
      <w:r>
        <w:rPr>
          <w:i/>
          <w:spacing w:val="-10"/>
          <w:sz w:val="32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6"/>
          <w:szCs w:val="26"/>
          <w:lang w:val="en-US" w:eastAsia="zh-CN" w:bidi="ar"/>
        </w:rPr>
        <w:t>EXPERT SYSTEM FOR VISUALLY</w:t>
      </w:r>
      <w:r>
        <w:rPr>
          <w:rFonts w:hint="default" w:eastAsia="SimSun" w:cs="Times New Roman"/>
          <w:b/>
          <w:bCs/>
          <w:i/>
          <w:iCs/>
          <w:color w:val="000000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6"/>
          <w:szCs w:val="26"/>
          <w:lang w:val="en-US" w:eastAsia="zh-CN" w:bidi="ar"/>
        </w:rPr>
        <w:t>CHALLENGED USING AI</w:t>
      </w:r>
      <w:r>
        <w:rPr>
          <w:rFonts w:hint="default" w:eastAsia="SimSun" w:cs="Times New Roman"/>
          <w:b/>
          <w:bCs/>
          <w:i/>
          <w:iCs/>
          <w:color w:val="000000"/>
          <w:kern w:val="0"/>
          <w:sz w:val="26"/>
          <w:szCs w:val="26"/>
          <w:lang w:val="en-US" w:eastAsia="zh-CN" w:bidi="ar"/>
        </w:rPr>
        <w:t xml:space="preserve"> </w:t>
      </w:r>
      <w:r>
        <w:rPr>
          <w:i/>
          <w:sz w:val="32"/>
        </w:rPr>
        <w:t>is a bona fide record of work done by</w:t>
      </w:r>
      <w:r>
        <w:rPr>
          <w:rFonts w:hint="default"/>
          <w:b/>
          <w:bCs/>
          <w:i/>
          <w:sz w:val="32"/>
          <w:lang w:val="en-US"/>
        </w:rPr>
        <w:t xml:space="preserve"> </w:t>
      </w:r>
      <w:r>
        <w:rPr>
          <w:rFonts w:hint="default"/>
          <w:b w:val="0"/>
          <w:bCs w:val="0"/>
          <w:sz w:val="32"/>
          <w:lang w:val="en-US"/>
        </w:rPr>
        <w:t xml:space="preserve">Adarsh </w:t>
      </w:r>
      <w:r>
        <w:rPr>
          <w:rFonts w:hint="default"/>
          <w:b w:val="0"/>
          <w:bCs w:val="0"/>
          <w:sz w:val="32"/>
          <w:lang w:val="en-US"/>
        </w:rPr>
        <w:t>Verma</w:t>
      </w:r>
      <w:r>
        <w:rPr>
          <w:b w:val="0"/>
          <w:bCs w:val="0"/>
          <w:sz w:val="32"/>
        </w:rPr>
        <w:t xml:space="preserve"> (21471</w:t>
      </w:r>
      <w:r>
        <w:rPr>
          <w:rFonts w:hint="default"/>
          <w:b w:val="0"/>
          <w:bCs w:val="0"/>
          <w:sz w:val="32"/>
          <w:lang w:val="en-US"/>
        </w:rPr>
        <w:t>02</w:t>
      </w:r>
      <w:r>
        <w:rPr>
          <w:b w:val="0"/>
          <w:bCs w:val="0"/>
          <w:sz w:val="32"/>
        </w:rPr>
        <w:t>)</w:t>
      </w:r>
      <w:r>
        <w:rPr>
          <w:rFonts w:hint="default"/>
          <w:b w:val="0"/>
          <w:bCs w:val="0"/>
          <w:sz w:val="32"/>
          <w:lang w:val="en-US"/>
        </w:rPr>
        <w:t xml:space="preserve">, </w:t>
      </w:r>
      <w:r>
        <w:rPr>
          <w:rFonts w:hint="default"/>
          <w:b w:val="0"/>
          <w:bCs w:val="0"/>
          <w:spacing w:val="1"/>
          <w:sz w:val="32"/>
          <w:lang w:val="en-US"/>
        </w:rPr>
        <w:t>Amber Ujjwal Linda</w:t>
      </w:r>
      <w:r>
        <w:rPr>
          <w:b w:val="0"/>
          <w:bCs w:val="0"/>
          <w:spacing w:val="-6"/>
          <w:sz w:val="32"/>
        </w:rPr>
        <w:t xml:space="preserve"> </w:t>
      </w:r>
      <w:r>
        <w:rPr>
          <w:b w:val="0"/>
          <w:bCs w:val="0"/>
          <w:sz w:val="32"/>
        </w:rPr>
        <w:t>(21471</w:t>
      </w:r>
      <w:r>
        <w:rPr>
          <w:rFonts w:hint="default"/>
          <w:b w:val="0"/>
          <w:bCs w:val="0"/>
          <w:sz w:val="32"/>
          <w:lang w:val="en-US"/>
        </w:rPr>
        <w:t>04</w:t>
      </w:r>
      <w:r>
        <w:rPr>
          <w:b w:val="0"/>
          <w:bCs w:val="0"/>
          <w:sz w:val="32"/>
        </w:rPr>
        <w:t>)</w:t>
      </w:r>
      <w:r>
        <w:rPr>
          <w:b w:val="0"/>
          <w:bCs w:val="0"/>
          <w:spacing w:val="-77"/>
          <w:sz w:val="32"/>
        </w:rPr>
        <w:t xml:space="preserve"> </w:t>
      </w:r>
      <w:r>
        <w:rPr>
          <w:rFonts w:hint="default"/>
          <w:b w:val="0"/>
          <w:bCs w:val="0"/>
          <w:spacing w:val="-77"/>
          <w:sz w:val="32"/>
          <w:lang w:val="en-US"/>
        </w:rPr>
        <w:t xml:space="preserve">,  A </w:t>
      </w:r>
      <w:r>
        <w:rPr>
          <w:rFonts w:hint="default"/>
          <w:b w:val="0"/>
          <w:bCs w:val="0"/>
          <w:spacing w:val="-1"/>
          <w:sz w:val="32"/>
          <w:lang w:val="en-US"/>
        </w:rPr>
        <w:t>nkur Sharma</w:t>
      </w:r>
      <w:r>
        <w:rPr>
          <w:b w:val="0"/>
          <w:bCs w:val="0"/>
          <w:sz w:val="32"/>
        </w:rPr>
        <w:t>(21471</w:t>
      </w:r>
      <w:r>
        <w:rPr>
          <w:rFonts w:hint="default"/>
          <w:b w:val="0"/>
          <w:bCs w:val="0"/>
          <w:sz w:val="32"/>
          <w:lang w:val="en-US"/>
        </w:rPr>
        <w:t>05</w:t>
      </w:r>
      <w:r>
        <w:rPr>
          <w:b w:val="0"/>
          <w:bCs w:val="0"/>
          <w:sz w:val="32"/>
        </w:rPr>
        <w:t>)</w:t>
      </w:r>
      <w:r>
        <w:rPr>
          <w:b w:val="0"/>
          <w:bCs w:val="0"/>
          <w:i/>
          <w:sz w:val="32"/>
        </w:rPr>
        <w:t xml:space="preserve"> </w:t>
      </w:r>
      <w:r>
        <w:rPr>
          <w:i/>
          <w:sz w:val="32"/>
        </w:rPr>
        <w:t>of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CHRIST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(Deemed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to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be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University),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Bengaluru,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in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partial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fulfillment of the requirements of V Trimester MCA during the year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2022.</w:t>
      </w:r>
    </w:p>
    <w:p>
      <w:pPr>
        <w:pStyle w:val="6"/>
        <w:rPr>
          <w:i/>
          <w:sz w:val="48"/>
        </w:rPr>
      </w:pPr>
    </w:p>
    <w:p>
      <w:pPr>
        <w:pStyle w:val="3"/>
        <w:tabs>
          <w:tab w:val="left" w:pos="5056"/>
        </w:tabs>
        <w:ind w:left="440" w:firstLine="0"/>
        <w:jc w:val="both"/>
      </w:pPr>
      <w:r>
        <w:t>Head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</w:t>
      </w:r>
      <w:r>
        <w:tab/>
      </w:r>
      <w:r>
        <w:t>Faculty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charge</w:t>
      </w:r>
    </w:p>
    <w:p>
      <w:pPr>
        <w:pStyle w:val="6"/>
        <w:rPr>
          <w:b/>
        </w:rPr>
      </w:pPr>
    </w:p>
    <w:p>
      <w:pPr>
        <w:tabs>
          <w:tab w:val="left" w:pos="4759"/>
          <w:tab w:val="left" w:pos="6920"/>
          <w:tab w:val="left" w:pos="7226"/>
        </w:tabs>
        <w:spacing w:before="1"/>
        <w:ind w:left="7229" w:right="791" w:hanging="6790"/>
        <w:jc w:val="left"/>
        <w:rPr>
          <w:rFonts w:hint="default"/>
          <w:sz w:val="24"/>
          <w:lang w:val="en-US"/>
        </w:rPr>
      </w:pPr>
      <w:r>
        <w:rPr>
          <w:sz w:val="24"/>
        </w:rPr>
        <w:t>Valued-by:</w:t>
      </w:r>
      <w:r>
        <w:rPr>
          <w:sz w:val="24"/>
        </w:rPr>
        <w:tab/>
      </w:r>
      <w:r>
        <w:rPr>
          <w:sz w:val="24"/>
        </w:rPr>
        <w:t>Names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rFonts w:hint="default"/>
          <w:sz w:val="24"/>
          <w:lang w:val="en-US"/>
        </w:rPr>
        <w:t xml:space="preserve">Adarsh Verma Amber Ujjwal Linda </w:t>
      </w:r>
    </w:p>
    <w:p>
      <w:pPr>
        <w:tabs>
          <w:tab w:val="left" w:pos="4759"/>
          <w:tab w:val="left" w:pos="6920"/>
          <w:tab w:val="left" w:pos="7226"/>
        </w:tabs>
        <w:spacing w:before="1"/>
        <w:ind w:left="7229" w:right="791" w:hanging="679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ab/>
        <w:t/>
      </w:r>
      <w:r>
        <w:rPr>
          <w:rFonts w:hint="default"/>
          <w:sz w:val="24"/>
          <w:lang w:val="en-US"/>
        </w:rPr>
        <w:tab/>
        <w:t/>
      </w:r>
      <w:r>
        <w:rPr>
          <w:rFonts w:hint="default"/>
          <w:sz w:val="24"/>
          <w:lang w:val="en-US"/>
        </w:rPr>
        <w:tab/>
        <w:t>Ankur Sharma</w:t>
      </w:r>
    </w:p>
    <w:p>
      <w:pPr>
        <w:tabs>
          <w:tab w:val="left" w:pos="4759"/>
          <w:tab w:val="left" w:pos="6920"/>
          <w:tab w:val="left" w:pos="7226"/>
        </w:tabs>
        <w:spacing w:before="1"/>
        <w:ind w:left="7229" w:right="791" w:hanging="6790"/>
        <w:jc w:val="left"/>
        <w:rPr>
          <w:rFonts w:hint="default"/>
          <w:sz w:val="24"/>
          <w:lang w:val="en-US"/>
        </w:rPr>
      </w:pPr>
    </w:p>
    <w:p>
      <w:pPr>
        <w:pStyle w:val="6"/>
        <w:spacing w:before="1"/>
        <w:rPr>
          <w:sz w:val="29"/>
        </w:rPr>
      </w:pPr>
    </w:p>
    <w:p>
      <w:pPr>
        <w:pStyle w:val="6"/>
        <w:tabs>
          <w:tab w:val="left" w:pos="2135"/>
          <w:tab w:val="left" w:pos="2465"/>
        </w:tabs>
        <w:ind w:right="1873"/>
        <w:jc w:val="right"/>
        <w:rPr>
          <w:rFonts w:hint="default"/>
          <w:lang w:val="en-US"/>
        </w:rPr>
      </w:pPr>
      <w:r>
        <w:t>Register</w:t>
      </w:r>
      <w:r>
        <w:rPr>
          <w:spacing w:val="-5"/>
        </w:rPr>
        <w:t xml:space="preserve"> </w:t>
      </w:r>
      <w:r>
        <w:t>Number(s)</w:t>
      </w:r>
      <w:r>
        <w:tab/>
      </w:r>
      <w:r>
        <w:t>:</w:t>
      </w:r>
      <w:r>
        <w:tab/>
      </w:r>
      <w:r>
        <w:t>21471</w:t>
      </w:r>
      <w:r>
        <w:rPr>
          <w:rFonts w:hint="default"/>
          <w:lang w:val="en-US"/>
        </w:rPr>
        <w:t>02</w:t>
      </w:r>
    </w:p>
    <w:p>
      <w:pPr>
        <w:pStyle w:val="6"/>
        <w:ind w:right="1871"/>
        <w:jc w:val="right"/>
        <w:rPr>
          <w:rFonts w:hint="default"/>
          <w:lang w:val="en-US"/>
        </w:rPr>
      </w:pPr>
      <w:r>
        <w:t>21471</w:t>
      </w:r>
      <w:r>
        <w:rPr>
          <w:rFonts w:hint="default"/>
          <w:lang w:val="en-US"/>
        </w:rPr>
        <w:t>04</w:t>
      </w:r>
    </w:p>
    <w:p>
      <w:pPr>
        <w:pStyle w:val="6"/>
        <w:ind w:right="1871"/>
        <w:jc w:val="right"/>
        <w:rPr>
          <w:rFonts w:hint="default"/>
          <w:lang w:val="en-US"/>
        </w:rPr>
      </w:pPr>
      <w:r>
        <w:t>21471</w:t>
      </w:r>
      <w:r>
        <w:rPr>
          <w:rFonts w:hint="default"/>
          <w:lang w:val="en-US"/>
        </w:rPr>
        <w:t>05</w:t>
      </w:r>
    </w:p>
    <w:p>
      <w:pPr>
        <w:pStyle w:val="6"/>
        <w:spacing w:before="4"/>
        <w:rPr>
          <w:sz w:val="36"/>
        </w:rPr>
      </w:pPr>
    </w:p>
    <w:p>
      <w:pPr>
        <w:pStyle w:val="6"/>
        <w:tabs>
          <w:tab w:val="left" w:pos="7227"/>
        </w:tabs>
        <w:ind w:left="4759"/>
      </w:pPr>
      <w:r>
        <w:t>Examination</w:t>
      </w:r>
      <w:r>
        <w:rPr>
          <w:spacing w:val="-2"/>
        </w:rPr>
        <w:t xml:space="preserve"> </w:t>
      </w:r>
      <w:r>
        <w:t>Centre</w:t>
      </w:r>
      <w:r>
        <w:rPr>
          <w:spacing w:val="116"/>
        </w:rPr>
        <w:t xml:space="preserve"> </w:t>
      </w:r>
      <w:r>
        <w:t>:</w:t>
      </w:r>
      <w:r>
        <w:tab/>
      </w:r>
      <w:r>
        <w:t>CHRIST</w:t>
      </w:r>
      <w:r>
        <w:rPr>
          <w:spacing w:val="-4"/>
        </w:rPr>
        <w:t xml:space="preserve"> </w:t>
      </w:r>
      <w:r>
        <w:t>(Deemed</w:t>
      </w:r>
    </w:p>
    <w:p>
      <w:pPr>
        <w:pStyle w:val="6"/>
        <w:ind w:left="7229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University)</w:t>
      </w:r>
    </w:p>
    <w:p>
      <w:pPr>
        <w:pStyle w:val="6"/>
        <w:rPr>
          <w:sz w:val="26"/>
        </w:rPr>
      </w:pPr>
    </w:p>
    <w:p>
      <w:pPr>
        <w:pStyle w:val="6"/>
        <w:spacing w:before="6"/>
        <w:rPr>
          <w:sz w:val="25"/>
        </w:rPr>
      </w:pPr>
    </w:p>
    <w:p>
      <w:pPr>
        <w:pStyle w:val="6"/>
        <w:tabs>
          <w:tab w:val="left" w:pos="6887"/>
          <w:tab w:val="left" w:pos="7225"/>
        </w:tabs>
        <w:ind w:left="4760"/>
      </w:pPr>
      <w:r>
        <w:t>Date</w:t>
      </w:r>
      <w:r>
        <w:tab/>
      </w:r>
      <w:r>
        <w:t>:</w:t>
      </w:r>
      <w:r>
        <w:tab/>
      </w:r>
      <w:r>
        <w:t>1</w:t>
      </w:r>
      <w:r>
        <w:rPr>
          <w:rFonts w:hint="default"/>
          <w:lang w:val="en-US"/>
        </w:rPr>
        <w:t>5</w:t>
      </w:r>
      <w:r>
        <w:t>/1</w:t>
      </w:r>
      <w:r>
        <w:rPr>
          <w:rFonts w:hint="default"/>
          <w:lang w:val="en-US"/>
        </w:rPr>
        <w:t>2</w:t>
      </w:r>
      <w:r>
        <w:t>/2022</w:t>
      </w:r>
    </w:p>
    <w:p>
      <w:pPr>
        <w:spacing w:after="0"/>
        <w:sectPr>
          <w:pgSz w:w="12240" w:h="15840"/>
          <w:pgMar w:top="1580" w:right="580" w:bottom="1700" w:left="1720" w:header="192" w:footer="146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6"/>
        </w:rPr>
      </w:pPr>
    </w:p>
    <w:p>
      <w:pPr>
        <w:pStyle w:val="2"/>
        <w:ind w:right="958" w:firstLine="0"/>
        <w:jc w:val="center"/>
      </w:pPr>
      <w:r>
        <w:t>ACKNOWLEDGEMENTS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spacing w:before="10"/>
        <w:rPr>
          <w:b/>
          <w:sz w:val="28"/>
        </w:rPr>
      </w:pPr>
    </w:p>
    <w:p>
      <w:pPr>
        <w:spacing w:before="0" w:line="360" w:lineRule="auto"/>
        <w:ind w:left="440" w:right="863" w:firstLine="0"/>
        <w:jc w:val="both"/>
        <w:rPr>
          <w:rFonts w:hint="default"/>
          <w:spacing w:val="-1"/>
          <w:sz w:val="28"/>
        </w:rPr>
      </w:pPr>
      <w:r>
        <w:rPr>
          <w:rFonts w:hint="default"/>
          <w:spacing w:val="-1"/>
          <w:sz w:val="28"/>
        </w:rPr>
        <w:t xml:space="preserve">I would also like to express my gratitude to our Vice-Chancellor, Dr. Fr. Abraham Vettiyankal Mani, Pro-Vice Chancellor Dr.Fr. Joseph CC, our Head of Department(HOD), Dr. Ashok Immanuel V, Coordinator Dr. Shoney Sebastian and the faculty for providing all the required facilities to accomplish the project. </w:t>
      </w:r>
    </w:p>
    <w:p>
      <w:pPr>
        <w:spacing w:before="0" w:line="360" w:lineRule="auto"/>
        <w:ind w:left="440" w:right="863" w:firstLine="0"/>
        <w:jc w:val="both"/>
        <w:rPr>
          <w:rFonts w:hint="default"/>
          <w:spacing w:val="-1"/>
          <w:sz w:val="28"/>
        </w:rPr>
      </w:pPr>
    </w:p>
    <w:p>
      <w:pPr>
        <w:spacing w:before="0" w:line="360" w:lineRule="auto"/>
        <w:ind w:left="440" w:right="863" w:firstLine="0"/>
        <w:jc w:val="both"/>
        <w:rPr>
          <w:rFonts w:hint="default"/>
          <w:spacing w:val="-1"/>
          <w:sz w:val="28"/>
        </w:rPr>
      </w:pPr>
      <w:r>
        <w:rPr>
          <w:rFonts w:hint="default"/>
          <w:spacing w:val="-1"/>
          <w:sz w:val="28"/>
        </w:rPr>
        <w:t xml:space="preserve">I would like to convey our gratitude to our project guide, Dr. Thirunavukkarasu V, for giving us a constant source of inspiration and help in preparing the project, personally correcting our work and providing encouragement throughout the project. </w:t>
      </w:r>
    </w:p>
    <w:p>
      <w:pPr>
        <w:spacing w:before="0" w:line="360" w:lineRule="auto"/>
        <w:ind w:left="440" w:right="863" w:firstLine="0"/>
        <w:jc w:val="both"/>
        <w:rPr>
          <w:rFonts w:hint="default"/>
          <w:spacing w:val="-1"/>
          <w:sz w:val="28"/>
        </w:rPr>
      </w:pPr>
    </w:p>
    <w:p>
      <w:pPr>
        <w:spacing w:before="0" w:line="360" w:lineRule="auto"/>
        <w:ind w:left="440" w:right="863" w:firstLine="0"/>
        <w:jc w:val="both"/>
        <w:rPr>
          <w:rFonts w:hint="default"/>
          <w:spacing w:val="-1"/>
          <w:sz w:val="28"/>
          <w:lang w:val="en-US"/>
        </w:rPr>
      </w:pPr>
      <w:r>
        <w:rPr>
          <w:rFonts w:hint="default"/>
          <w:spacing w:val="-1"/>
          <w:sz w:val="28"/>
        </w:rPr>
        <w:t>Finally, I would like to thank my parents and friends, without them this assignment would not have been completed.</w:t>
      </w:r>
      <w:r>
        <w:rPr>
          <w:rFonts w:hint="default"/>
          <w:spacing w:val="-1"/>
          <w:sz w:val="28"/>
          <w:lang w:val="en-US"/>
        </w:rPr>
        <w:tab/>
        <w:t/>
      </w:r>
      <w:r>
        <w:rPr>
          <w:rFonts w:hint="default"/>
          <w:spacing w:val="-1"/>
          <w:sz w:val="28"/>
          <w:lang w:val="en-US"/>
        </w:rPr>
        <w:tab/>
        <w:t/>
      </w:r>
      <w:r>
        <w:rPr>
          <w:rFonts w:hint="default"/>
          <w:spacing w:val="-1"/>
          <w:sz w:val="28"/>
          <w:lang w:val="en-US"/>
        </w:rPr>
        <w:tab/>
        <w:t/>
      </w:r>
      <w:r>
        <w:rPr>
          <w:rFonts w:hint="default"/>
          <w:spacing w:val="-1"/>
          <w:sz w:val="28"/>
          <w:lang w:val="en-US"/>
        </w:rPr>
        <w:tab/>
        <w:t/>
      </w:r>
      <w:r>
        <w:rPr>
          <w:rFonts w:hint="default"/>
          <w:spacing w:val="-1"/>
          <w:sz w:val="28"/>
          <w:lang w:val="en-US"/>
        </w:rPr>
        <w:tab/>
        <w:t/>
      </w:r>
      <w:r>
        <w:rPr>
          <w:rFonts w:hint="default"/>
          <w:spacing w:val="-1"/>
          <w:sz w:val="28"/>
          <w:lang w:val="en-US"/>
        </w:rPr>
        <w:tab/>
      </w:r>
    </w:p>
    <w:p>
      <w:pPr>
        <w:spacing w:before="0" w:line="360" w:lineRule="auto"/>
        <w:ind w:left="440" w:right="863" w:firstLine="5012" w:firstLineChars="0"/>
        <w:jc w:val="both"/>
        <w:rPr>
          <w:rFonts w:hint="default"/>
          <w:spacing w:val="-1"/>
          <w:sz w:val="28"/>
        </w:rPr>
      </w:pPr>
      <w:r>
        <w:rPr>
          <w:rFonts w:hint="default"/>
          <w:spacing w:val="-1"/>
          <w:sz w:val="28"/>
        </w:rPr>
        <w:t xml:space="preserve"> Ankur Sharma - 2147105 </w:t>
      </w:r>
      <w:r>
        <w:rPr>
          <w:rFonts w:hint="default"/>
          <w:spacing w:val="-1"/>
          <w:sz w:val="28"/>
          <w:lang w:val="en-US"/>
        </w:rPr>
        <w:tab/>
        <w:t/>
      </w:r>
      <w:r>
        <w:rPr>
          <w:rFonts w:hint="default"/>
          <w:spacing w:val="-1"/>
          <w:sz w:val="28"/>
          <w:lang w:val="en-US"/>
        </w:rPr>
        <w:tab/>
        <w:t/>
      </w:r>
      <w:r>
        <w:rPr>
          <w:rFonts w:hint="default"/>
          <w:spacing w:val="-1"/>
          <w:sz w:val="28"/>
          <w:lang w:val="en-US"/>
        </w:rPr>
        <w:tab/>
        <w:t/>
      </w:r>
      <w:r>
        <w:rPr>
          <w:rFonts w:hint="default"/>
          <w:spacing w:val="-1"/>
          <w:sz w:val="28"/>
          <w:lang w:val="en-US"/>
        </w:rPr>
        <w:tab/>
        <w:t/>
      </w:r>
      <w:r>
        <w:rPr>
          <w:rFonts w:hint="default"/>
          <w:spacing w:val="-1"/>
          <w:sz w:val="28"/>
          <w:lang w:val="en-US"/>
        </w:rPr>
        <w:tab/>
        <w:t/>
      </w:r>
      <w:r>
        <w:rPr>
          <w:rFonts w:hint="default"/>
          <w:spacing w:val="-1"/>
          <w:sz w:val="28"/>
          <w:lang w:val="en-US"/>
        </w:rPr>
        <w:tab/>
        <w:t/>
      </w:r>
      <w:r>
        <w:rPr>
          <w:rFonts w:hint="default"/>
          <w:spacing w:val="-1"/>
          <w:sz w:val="28"/>
          <w:lang w:val="en-US"/>
        </w:rPr>
        <w:tab/>
        <w:t/>
      </w:r>
      <w:r>
        <w:rPr>
          <w:rFonts w:hint="default"/>
          <w:spacing w:val="-1"/>
          <w:sz w:val="28"/>
          <w:lang w:val="en-US"/>
        </w:rPr>
        <w:tab/>
        <w:t xml:space="preserve">       </w:t>
      </w:r>
      <w:r>
        <w:rPr>
          <w:rFonts w:hint="default"/>
          <w:spacing w:val="-1"/>
          <w:sz w:val="28"/>
        </w:rPr>
        <w:t>Adarsh Verma - 2147102</w:t>
      </w:r>
    </w:p>
    <w:p>
      <w:pPr>
        <w:spacing w:before="0" w:line="360" w:lineRule="auto"/>
        <w:ind w:left="440" w:right="863" w:firstLine="5012" w:firstLineChars="0"/>
        <w:jc w:val="both"/>
        <w:rPr>
          <w:sz w:val="28"/>
        </w:rPr>
      </w:pPr>
      <w:r>
        <w:rPr>
          <w:rFonts w:hint="default"/>
          <w:spacing w:val="-1"/>
          <w:sz w:val="28"/>
        </w:rPr>
        <w:t xml:space="preserve"> Amber Ujjwal Linda - 2147104</w:t>
      </w:r>
    </w:p>
    <w:p>
      <w:pPr>
        <w:spacing w:after="0" w:line="360" w:lineRule="auto"/>
        <w:jc w:val="both"/>
        <w:rPr>
          <w:sz w:val="28"/>
        </w:rPr>
        <w:sectPr>
          <w:headerReference r:id="rId7" w:type="default"/>
          <w:footerReference r:id="rId8" w:type="default"/>
          <w:pgSz w:w="12240" w:h="15840"/>
          <w:pgMar w:top="1240" w:right="580" w:bottom="1100" w:left="1720" w:header="631" w:footer="90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2"/>
        <w:spacing w:before="208"/>
        <w:ind w:right="955" w:firstLine="0"/>
        <w:jc w:val="center"/>
      </w:pPr>
      <w:r>
        <w:t>ABSTRACT</w:t>
      </w:r>
    </w:p>
    <w:p>
      <w:pPr>
        <w:pStyle w:val="6"/>
        <w:spacing w:before="8"/>
        <w:rPr>
          <w:b/>
          <w:sz w:val="41"/>
        </w:rPr>
      </w:pPr>
    </w:p>
    <w:p>
      <w:pPr>
        <w:pStyle w:val="6"/>
        <w:spacing w:line="360" w:lineRule="auto"/>
        <w:ind w:left="440" w:right="867"/>
        <w:jc w:val="both"/>
      </w:pPr>
      <w:r>
        <w:t>Image Translation is a vital Machine learning feature used in many ways in today's world</w:t>
      </w:r>
      <w:r>
        <w:rPr>
          <w:spacing w:val="-5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images</w:t>
      </w:r>
      <w:r>
        <w:rPr>
          <w:spacing w:val="-1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scratch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enhance</w:t>
      </w:r>
      <w:r>
        <w:rPr>
          <w:spacing w:val="-11"/>
        </w:rPr>
        <w:t xml:space="preserve"> </w:t>
      </w:r>
      <w:r>
        <w:t>noisy</w:t>
      </w:r>
      <w:r>
        <w:rPr>
          <w:spacing w:val="-9"/>
        </w:rPr>
        <w:t xml:space="preserve"> </w:t>
      </w:r>
      <w:r>
        <w:t>images.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topic</w:t>
      </w:r>
      <w:r>
        <w:rPr>
          <w:spacing w:val="-7"/>
        </w:rPr>
        <w:t xml:space="preserve"> </w:t>
      </w:r>
      <w:r>
        <w:t>intends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police</w:t>
      </w:r>
      <w:r>
        <w:rPr>
          <w:spacing w:val="-5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forensics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accurate</w:t>
      </w:r>
      <w:r>
        <w:rPr>
          <w:spacing w:val="-4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criminals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minimal</w:t>
      </w:r>
      <w:r>
        <w:rPr>
          <w:spacing w:val="-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records,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data.</w:t>
      </w:r>
    </w:p>
    <w:p>
      <w:pPr>
        <w:pStyle w:val="6"/>
        <w:spacing w:before="11"/>
        <w:rPr>
          <w:sz w:val="35"/>
        </w:rPr>
      </w:pPr>
      <w:bookmarkStart w:id="0" w:name="_GoBack"/>
      <w:bookmarkEnd w:id="0"/>
    </w:p>
    <w:p>
      <w:pPr>
        <w:pStyle w:val="6"/>
        <w:spacing w:line="360" w:lineRule="auto"/>
        <w:ind w:left="440" w:right="867"/>
        <w:jc w:val="both"/>
      </w:pPr>
      <w:r>
        <w:t>Image Aging is the process of de-aging or post-aging the object's age in the image. This</w:t>
      </w:r>
      <w:r>
        <w:rPr>
          <w:spacing w:val="1"/>
        </w:rPr>
        <w:t xml:space="preserve"> </w:t>
      </w:r>
      <w:r>
        <w:t>project's object is supposed to be a human facial structure. When an image like a portrait</w:t>
      </w:r>
      <w:r>
        <w:rPr>
          <w:spacing w:val="1"/>
        </w:rPr>
        <w:t xml:space="preserve"> </w:t>
      </w:r>
      <w:r>
        <w:t>photograph, selfie, or passport image is to be used as an input, the Output is supposed 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post-aged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information.</w:t>
      </w:r>
    </w:p>
    <w:p>
      <w:pPr>
        <w:pStyle w:val="6"/>
        <w:spacing w:before="1"/>
        <w:rPr>
          <w:sz w:val="36"/>
        </w:rPr>
      </w:pPr>
    </w:p>
    <w:p>
      <w:pPr>
        <w:pStyle w:val="6"/>
        <w:spacing w:line="360" w:lineRule="auto"/>
        <w:ind w:left="440" w:right="865"/>
        <w:jc w:val="both"/>
      </w:pPr>
      <w:r>
        <w:t>This project was built using Cycle Generative Adversarial Network or CGAN is a deep</w:t>
      </w:r>
      <w:r>
        <w:rPr>
          <w:spacing w:val="1"/>
        </w:rPr>
        <w:t xml:space="preserve"> </w:t>
      </w:r>
      <w:r>
        <w:t>convoluted neural network which is used for training models to perform image-to-image</w:t>
      </w:r>
      <w:r>
        <w:rPr>
          <w:spacing w:val="1"/>
        </w:rPr>
        <w:t xml:space="preserve"> </w:t>
      </w:r>
      <w:r>
        <w:t>translation.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architecture</w:t>
      </w:r>
      <w:r>
        <w:rPr>
          <w:spacing w:val="-10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generator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discriminator</w:t>
      </w:r>
      <w:r>
        <w:rPr>
          <w:spacing w:val="-58"/>
        </w:rPr>
        <w:t xml:space="preserve"> </w:t>
      </w:r>
      <w:r>
        <w:t>models simultaneously. The generator is used to create images for the first domain. The</w:t>
      </w:r>
      <w:r>
        <w:rPr>
          <w:spacing w:val="1"/>
        </w:rPr>
        <w:t xml:space="preserve"> </w:t>
      </w:r>
      <w:r>
        <w:t>discriminator model uses generated images from Generator and genuine photos from</w:t>
      </w:r>
      <w:r>
        <w:rPr>
          <w:spacing w:val="1"/>
        </w:rPr>
        <w:t xml:space="preserve"> </w:t>
      </w:r>
      <w:r>
        <w:t>Domain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determine</w:t>
      </w:r>
      <w:r>
        <w:rPr>
          <w:spacing w:val="-10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real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fake.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unpaired</w:t>
      </w:r>
      <w:r>
        <w:rPr>
          <w:spacing w:val="-9"/>
        </w:rPr>
        <w:t xml:space="preserve"> </w:t>
      </w:r>
      <w:r>
        <w:t>dataset,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learns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mapping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images.</w:t>
      </w:r>
    </w:p>
    <w:p>
      <w:pPr>
        <w:pStyle w:val="6"/>
        <w:rPr>
          <w:sz w:val="36"/>
        </w:rPr>
      </w:pPr>
    </w:p>
    <w:p>
      <w:pPr>
        <w:pStyle w:val="6"/>
        <w:spacing w:line="360" w:lineRule="auto"/>
        <w:ind w:left="440" w:right="865"/>
        <w:jc w:val="both"/>
      </w:pPr>
      <w:r>
        <w:t>The project concludes with the facts and Output, which can be helpful not only for law</w:t>
      </w:r>
      <w:r>
        <w:rPr>
          <w:spacing w:val="1"/>
        </w:rPr>
        <w:t xml:space="preserve"> </w:t>
      </w:r>
      <w:r>
        <w:t>agencies and other institutions but also for scientific research, clinical practice, weather</w:t>
      </w:r>
      <w:r>
        <w:rPr>
          <w:spacing w:val="1"/>
        </w:rPr>
        <w:t xml:space="preserve"> </w:t>
      </w:r>
      <w:r>
        <w:t>forecasting,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filmmaking.</w:t>
      </w:r>
    </w:p>
    <w:p>
      <w:pPr>
        <w:spacing w:after="0" w:line="360" w:lineRule="auto"/>
        <w:jc w:val="both"/>
        <w:sectPr>
          <w:headerReference r:id="rId9" w:type="default"/>
          <w:footerReference r:id="rId10" w:type="default"/>
          <w:pgSz w:w="12240" w:h="15840"/>
          <w:pgMar w:top="1240" w:right="580" w:bottom="1100" w:left="1720" w:header="672" w:footer="906" w:gutter="0"/>
          <w:cols w:space="720" w:num="1"/>
        </w:sectPr>
      </w:pPr>
    </w:p>
    <w:p>
      <w:pPr>
        <w:pStyle w:val="6"/>
        <w:rPr>
          <w:sz w:val="20"/>
        </w:rPr>
      </w:pPr>
      <w:r>
        <w:pict>
          <v:shape id="_x0000_s1026" o:spid="_x0000_s1026" o:spt="202" type="#_x0000_t202" style="position:absolute;left:0pt;margin-left:108pt;margin-top:36.3pt;height:12.35pt;width:145.45pt;mso-position-horizontal-relative:page;mso-position-vertical-relative:page;z-index:-251653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46" w:lineRule="exact"/>
                    <w:ind w:left="0" w:right="0" w:firstLine="0"/>
                    <w:jc w:val="left"/>
                    <w:rPr>
                      <w:rFonts w:ascii="Arial MT"/>
                      <w:sz w:val="22"/>
                    </w:rPr>
                  </w:pPr>
                  <w:r>
                    <w:rPr>
                      <w:rFonts w:ascii="Arial MT"/>
                      <w:sz w:val="22"/>
                    </w:rPr>
                    <w:t>Image</w:t>
                  </w:r>
                  <w:r>
                    <w:rPr>
                      <w:rFonts w:ascii="Arial MT"/>
                      <w:spacing w:val="-8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Aging</w:t>
                  </w:r>
                  <w:r>
                    <w:rPr>
                      <w:rFonts w:ascii="Arial MT"/>
                      <w:spacing w:val="-6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using</w:t>
                  </w:r>
                  <w:r>
                    <w:rPr>
                      <w:rFonts w:ascii="Arial MT"/>
                      <w:spacing w:val="-6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CycleGAN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8pt;margin-top:743.7pt;height:12.35pt;width:340.9pt;mso-position-horizontal-relative:page;mso-position-vertical-relative:page;z-index:-251652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46" w:lineRule="exact"/>
                    <w:ind w:left="0" w:right="0" w:firstLine="0"/>
                    <w:jc w:val="left"/>
                    <w:rPr>
                      <w:rFonts w:ascii="Arial MT"/>
                      <w:sz w:val="22"/>
                    </w:rPr>
                  </w:pPr>
                  <w:r>
                    <w:rPr>
                      <w:rFonts w:ascii="Arial MT"/>
                      <w:sz w:val="22"/>
                    </w:rPr>
                    <w:t>Department</w:t>
                  </w:r>
                  <w:r>
                    <w:rPr>
                      <w:rFonts w:ascii="Arial MT"/>
                      <w:spacing w:val="-4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of</w:t>
                  </w:r>
                  <w:r>
                    <w:rPr>
                      <w:rFonts w:ascii="Arial MT"/>
                      <w:spacing w:val="-2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Computer</w:t>
                  </w:r>
                  <w:r>
                    <w:rPr>
                      <w:rFonts w:ascii="Arial MT"/>
                      <w:spacing w:val="-2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Science, CHRIST</w:t>
                  </w:r>
                  <w:r>
                    <w:rPr>
                      <w:rFonts w:ascii="Arial MT"/>
                      <w:spacing w:val="-5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(Deemed</w:t>
                  </w:r>
                  <w:r>
                    <w:rPr>
                      <w:rFonts w:ascii="Arial MT"/>
                      <w:spacing w:val="-3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to</w:t>
                  </w:r>
                  <w:r>
                    <w:rPr>
                      <w:rFonts w:ascii="Arial MT"/>
                      <w:spacing w:val="-2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be</w:t>
                  </w:r>
                  <w:r>
                    <w:rPr>
                      <w:rFonts w:ascii="Arial MT"/>
                      <w:spacing w:val="-4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University)</w:t>
                  </w:r>
                </w:p>
              </w:txbxContent>
            </v:textbox>
          </v:shape>
        </w:pict>
      </w:r>
      <w:r>
        <w:pict>
          <v:group id="_x0000_s1028" o:spid="_x0000_s1028" o:spt="203" style="position:absolute;left:0pt;margin-left:84.95pt;margin-top:714.35pt;height:41.05pt;width:484.2pt;mso-position-horizontal-relative:page;mso-position-vertical-relative:page;z-index:251660288;mso-width-relative:page;mso-height-relative:page;" coordorigin="1699,14287" coordsize="9684,821">
            <o:lock v:ext="edit"/>
            <v:shape id="_x0000_s1029" o:spid="_x0000_s1029" o:spt="75" type="#_x0000_t75" style="position:absolute;left:2116;top:14654;height:188;width:8847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rect id="_x0000_s1030" o:spid="_x0000_s1030" o:spt="1" style="position:absolute;left:1699;top:14287;height:821;width:9684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pict>
          <v:group id="_x0000_s1031" o:spid="_x0000_s1031" o:spt="203" style="position:absolute;left:0pt;margin-left:82.8pt;margin-top:4.8pt;height:66.6pt;width:487.95pt;mso-position-horizontal-relative:page;mso-position-vertical-relative:page;z-index:-251651072;mso-width-relative:page;mso-height-relative:page;" coordorigin="1656,96" coordsize="9759,1332">
            <o:lock v:ext="edit"/>
            <v:shape id="_x0000_s1032" o:spid="_x0000_s1032" o:spt="75" type="#_x0000_t75" style="position:absolute;left:2102;top:1084;height:168;width:8847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rect id="_x0000_s1033" o:spid="_x0000_s1033" o:spt="1" style="position:absolute;left:1656;top:96;height:1332;width:9759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7"/>
        </w:rPr>
      </w:pPr>
    </w:p>
    <w:tbl>
      <w:tblPr>
        <w:tblStyle w:val="5"/>
        <w:tblW w:w="0" w:type="auto"/>
        <w:tblInd w:w="5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73"/>
        <w:gridCol w:w="15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7073" w:type="dxa"/>
          </w:tcPr>
          <w:p>
            <w:pPr>
              <w:pStyle w:val="10"/>
              <w:spacing w:line="353" w:lineRule="exact"/>
              <w:ind w:left="2618"/>
              <w:rPr>
                <w:b/>
                <w:sz w:val="32"/>
              </w:rPr>
            </w:pPr>
            <w:r>
              <w:rPr>
                <w:b/>
                <w:sz w:val="32"/>
              </w:rPr>
              <w:t>TABLE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CONTENT</w:t>
            </w:r>
          </w:p>
        </w:tc>
        <w:tc>
          <w:tcPr>
            <w:tcW w:w="1562" w:type="dxa"/>
          </w:tcPr>
          <w:p>
            <w:pPr>
              <w:pStyle w:val="10"/>
              <w:rPr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7073" w:type="dxa"/>
          </w:tcPr>
          <w:p>
            <w:pPr>
              <w:pStyle w:val="10"/>
              <w:spacing w:before="132"/>
              <w:ind w:left="50"/>
              <w:rPr>
                <w:sz w:val="24"/>
              </w:rPr>
            </w:pPr>
            <w:r>
              <w:rPr>
                <w:sz w:val="24"/>
              </w:rPr>
              <w:t>Acknowledgments</w:t>
            </w:r>
          </w:p>
        </w:tc>
        <w:tc>
          <w:tcPr>
            <w:tcW w:w="1562" w:type="dxa"/>
          </w:tcPr>
          <w:p>
            <w:pPr>
              <w:pStyle w:val="10"/>
              <w:spacing w:before="132"/>
              <w:ind w:left="1192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7073" w:type="dxa"/>
          </w:tcPr>
          <w:p>
            <w:pPr>
              <w:pStyle w:val="10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562" w:type="dxa"/>
          </w:tcPr>
          <w:p>
            <w:pPr>
              <w:pStyle w:val="10"/>
              <w:spacing w:before="64"/>
              <w:ind w:left="1192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7073" w:type="dxa"/>
          </w:tcPr>
          <w:p>
            <w:pPr>
              <w:pStyle w:val="10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</w:p>
        </w:tc>
        <w:tc>
          <w:tcPr>
            <w:tcW w:w="1562" w:type="dxa"/>
          </w:tcPr>
          <w:p>
            <w:pPr>
              <w:pStyle w:val="10"/>
              <w:spacing w:before="63"/>
              <w:ind w:left="1192"/>
              <w:rPr>
                <w:sz w:val="24"/>
              </w:rPr>
            </w:pPr>
            <w:r>
              <w:rPr>
                <w:sz w:val="24"/>
              </w:rPr>
              <w:t>vii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7073" w:type="dxa"/>
          </w:tcPr>
          <w:p>
            <w:pPr>
              <w:pStyle w:val="10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Figures</w:t>
            </w:r>
          </w:p>
        </w:tc>
        <w:tc>
          <w:tcPr>
            <w:tcW w:w="1562" w:type="dxa"/>
          </w:tcPr>
          <w:p>
            <w:pPr>
              <w:pStyle w:val="10"/>
              <w:spacing w:before="64"/>
              <w:ind w:left="1193"/>
              <w:rPr>
                <w:sz w:val="24"/>
              </w:rPr>
            </w:pPr>
            <w:r>
              <w:rPr>
                <w:sz w:val="24"/>
              </w:rPr>
              <w:t>viii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7073" w:type="dxa"/>
          </w:tcPr>
          <w:p>
            <w:pPr>
              <w:pStyle w:val="10"/>
              <w:tabs>
                <w:tab w:val="left" w:pos="460"/>
              </w:tabs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Introduction</w:t>
            </w:r>
          </w:p>
        </w:tc>
        <w:tc>
          <w:tcPr>
            <w:tcW w:w="1562" w:type="dxa"/>
          </w:tcPr>
          <w:p>
            <w:pPr>
              <w:pStyle w:val="10"/>
              <w:spacing w:before="63"/>
              <w:ind w:left="119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7073" w:type="dxa"/>
          </w:tcPr>
          <w:p>
            <w:pPr>
              <w:pStyle w:val="10"/>
              <w:tabs>
                <w:tab w:val="left" w:pos="990"/>
              </w:tabs>
              <w:spacing w:before="64"/>
              <w:ind w:left="460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1562" w:type="dxa"/>
          </w:tcPr>
          <w:p>
            <w:pPr>
              <w:pStyle w:val="10"/>
              <w:spacing w:before="64"/>
              <w:ind w:left="1192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7073" w:type="dxa"/>
          </w:tcPr>
          <w:p>
            <w:pPr>
              <w:pStyle w:val="10"/>
              <w:tabs>
                <w:tab w:val="left" w:pos="990"/>
              </w:tabs>
              <w:spacing w:before="63"/>
              <w:ind w:left="460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Existing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562" w:type="dxa"/>
          </w:tcPr>
          <w:p>
            <w:pPr>
              <w:pStyle w:val="10"/>
              <w:spacing w:before="63"/>
              <w:ind w:left="119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7073" w:type="dxa"/>
          </w:tcPr>
          <w:p>
            <w:pPr>
              <w:pStyle w:val="10"/>
              <w:tabs>
                <w:tab w:val="left" w:pos="990"/>
              </w:tabs>
              <w:spacing w:before="64"/>
              <w:ind w:left="460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Objectives</w:t>
            </w:r>
          </w:p>
        </w:tc>
        <w:tc>
          <w:tcPr>
            <w:tcW w:w="1562" w:type="dxa"/>
          </w:tcPr>
          <w:p>
            <w:pPr>
              <w:pStyle w:val="10"/>
              <w:spacing w:before="64"/>
              <w:ind w:left="1192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7073" w:type="dxa"/>
          </w:tcPr>
          <w:p>
            <w:pPr>
              <w:pStyle w:val="10"/>
              <w:tabs>
                <w:tab w:val="left" w:pos="990"/>
              </w:tabs>
              <w:spacing w:before="63"/>
              <w:ind w:left="460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Purpose,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Scope,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Applicability</w:t>
            </w:r>
          </w:p>
        </w:tc>
        <w:tc>
          <w:tcPr>
            <w:tcW w:w="1562" w:type="dxa"/>
          </w:tcPr>
          <w:p>
            <w:pPr>
              <w:pStyle w:val="10"/>
              <w:spacing w:before="63"/>
              <w:ind w:left="118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7073" w:type="dxa"/>
          </w:tcPr>
          <w:p>
            <w:pPr>
              <w:pStyle w:val="10"/>
              <w:tabs>
                <w:tab w:val="left" w:pos="1698"/>
              </w:tabs>
              <w:spacing w:before="64"/>
              <w:ind w:left="990"/>
              <w:rPr>
                <w:sz w:val="24"/>
              </w:rPr>
            </w:pPr>
            <w:r>
              <w:rPr>
                <w:sz w:val="24"/>
              </w:rPr>
              <w:t>1.4.1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Purpose</w:t>
            </w:r>
          </w:p>
        </w:tc>
        <w:tc>
          <w:tcPr>
            <w:tcW w:w="1562" w:type="dxa"/>
          </w:tcPr>
          <w:p>
            <w:pPr>
              <w:pStyle w:val="10"/>
              <w:spacing w:before="64"/>
              <w:ind w:left="1192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7073" w:type="dxa"/>
          </w:tcPr>
          <w:p>
            <w:pPr>
              <w:pStyle w:val="10"/>
              <w:tabs>
                <w:tab w:val="left" w:pos="1698"/>
              </w:tabs>
              <w:spacing w:before="63"/>
              <w:ind w:left="990"/>
              <w:rPr>
                <w:sz w:val="24"/>
              </w:rPr>
            </w:pPr>
            <w:r>
              <w:rPr>
                <w:sz w:val="24"/>
              </w:rPr>
              <w:t>1.4.2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Scope</w:t>
            </w:r>
          </w:p>
        </w:tc>
        <w:tc>
          <w:tcPr>
            <w:tcW w:w="1562" w:type="dxa"/>
          </w:tcPr>
          <w:p>
            <w:pPr>
              <w:pStyle w:val="10"/>
              <w:spacing w:before="63"/>
              <w:ind w:left="1192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7073" w:type="dxa"/>
          </w:tcPr>
          <w:p>
            <w:pPr>
              <w:pStyle w:val="10"/>
              <w:tabs>
                <w:tab w:val="left" w:pos="1698"/>
              </w:tabs>
              <w:spacing w:before="64"/>
              <w:ind w:left="990"/>
              <w:rPr>
                <w:sz w:val="24"/>
              </w:rPr>
            </w:pPr>
            <w:r>
              <w:rPr>
                <w:sz w:val="24"/>
              </w:rPr>
              <w:t>1.4.3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Applicability</w:t>
            </w:r>
          </w:p>
        </w:tc>
        <w:tc>
          <w:tcPr>
            <w:tcW w:w="1562" w:type="dxa"/>
          </w:tcPr>
          <w:p>
            <w:pPr>
              <w:pStyle w:val="10"/>
              <w:spacing w:before="64"/>
              <w:ind w:left="1192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7073" w:type="dxa"/>
          </w:tcPr>
          <w:p>
            <w:pPr>
              <w:pStyle w:val="10"/>
              <w:tabs>
                <w:tab w:val="left" w:pos="990"/>
              </w:tabs>
              <w:spacing w:before="63"/>
              <w:ind w:left="460"/>
              <w:rPr>
                <w:sz w:val="24"/>
              </w:rPr>
            </w:pPr>
            <w:r>
              <w:rPr>
                <w:sz w:val="24"/>
              </w:rPr>
              <w:t>1.5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Overview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562" w:type="dxa"/>
          </w:tcPr>
          <w:p>
            <w:pPr>
              <w:pStyle w:val="10"/>
              <w:spacing w:before="63"/>
              <w:ind w:left="119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7073" w:type="dxa"/>
          </w:tcPr>
          <w:p>
            <w:pPr>
              <w:pStyle w:val="10"/>
              <w:tabs>
                <w:tab w:val="left" w:pos="460"/>
              </w:tabs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562" w:type="dxa"/>
          </w:tcPr>
          <w:p>
            <w:pPr>
              <w:pStyle w:val="10"/>
              <w:spacing w:before="64"/>
              <w:ind w:left="1188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7073" w:type="dxa"/>
          </w:tcPr>
          <w:p>
            <w:pPr>
              <w:pStyle w:val="10"/>
              <w:tabs>
                <w:tab w:val="left" w:pos="990"/>
              </w:tabs>
              <w:spacing w:before="63"/>
              <w:ind w:left="460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Definition</w:t>
            </w:r>
          </w:p>
        </w:tc>
        <w:tc>
          <w:tcPr>
            <w:tcW w:w="1562" w:type="dxa"/>
          </w:tcPr>
          <w:p>
            <w:pPr>
              <w:pStyle w:val="10"/>
              <w:spacing w:before="63"/>
              <w:ind w:left="1191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7073" w:type="dxa"/>
          </w:tcPr>
          <w:p>
            <w:pPr>
              <w:pStyle w:val="10"/>
              <w:tabs>
                <w:tab w:val="left" w:pos="990"/>
              </w:tabs>
              <w:spacing w:before="64"/>
              <w:ind w:left="460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Requirements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</w:p>
        </w:tc>
        <w:tc>
          <w:tcPr>
            <w:tcW w:w="1562" w:type="dxa"/>
          </w:tcPr>
          <w:p>
            <w:pPr>
              <w:pStyle w:val="10"/>
              <w:spacing w:before="64"/>
              <w:ind w:left="1190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7073" w:type="dxa"/>
          </w:tcPr>
          <w:p>
            <w:pPr>
              <w:pStyle w:val="10"/>
              <w:tabs>
                <w:tab w:val="left" w:pos="990"/>
              </w:tabs>
              <w:spacing w:before="63"/>
              <w:ind w:left="460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562" w:type="dxa"/>
          </w:tcPr>
          <w:p>
            <w:pPr>
              <w:pStyle w:val="10"/>
              <w:spacing w:before="63"/>
              <w:ind w:left="1192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7073" w:type="dxa"/>
          </w:tcPr>
          <w:p>
            <w:pPr>
              <w:pStyle w:val="10"/>
              <w:tabs>
                <w:tab w:val="left" w:pos="990"/>
              </w:tabs>
              <w:spacing w:before="64"/>
              <w:ind w:left="460"/>
              <w:rPr>
                <w:sz w:val="24"/>
              </w:rPr>
            </w:pPr>
            <w:r>
              <w:rPr>
                <w:sz w:val="24"/>
              </w:rPr>
              <w:t>2.4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562" w:type="dxa"/>
          </w:tcPr>
          <w:p>
            <w:pPr>
              <w:pStyle w:val="10"/>
              <w:spacing w:before="64"/>
              <w:ind w:left="1190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7073" w:type="dxa"/>
          </w:tcPr>
          <w:p>
            <w:pPr>
              <w:pStyle w:val="10"/>
              <w:tabs>
                <w:tab w:val="left" w:pos="1698"/>
              </w:tabs>
              <w:spacing w:before="63"/>
              <w:ind w:left="990"/>
              <w:rPr>
                <w:sz w:val="24"/>
              </w:rPr>
            </w:pPr>
            <w:r>
              <w:rPr>
                <w:sz w:val="24"/>
              </w:rPr>
              <w:t>2.4.1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Characteristics</w:t>
            </w:r>
          </w:p>
        </w:tc>
        <w:tc>
          <w:tcPr>
            <w:tcW w:w="1562" w:type="dxa"/>
          </w:tcPr>
          <w:p>
            <w:pPr>
              <w:pStyle w:val="10"/>
              <w:spacing w:before="63"/>
              <w:ind w:left="1192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7073" w:type="dxa"/>
          </w:tcPr>
          <w:p>
            <w:pPr>
              <w:pStyle w:val="10"/>
              <w:tabs>
                <w:tab w:val="left" w:pos="1698"/>
              </w:tabs>
              <w:spacing w:before="64"/>
              <w:ind w:left="990"/>
              <w:rPr>
                <w:sz w:val="24"/>
              </w:rPr>
            </w:pPr>
            <w:r>
              <w:rPr>
                <w:sz w:val="24"/>
              </w:rPr>
              <w:t>2.4.2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562" w:type="dxa"/>
          </w:tcPr>
          <w:p>
            <w:pPr>
              <w:pStyle w:val="10"/>
              <w:spacing w:before="64"/>
              <w:ind w:left="1190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7073" w:type="dxa"/>
          </w:tcPr>
          <w:p>
            <w:pPr>
              <w:pStyle w:val="10"/>
              <w:tabs>
                <w:tab w:val="left" w:pos="1698"/>
              </w:tabs>
              <w:spacing w:before="63"/>
              <w:ind w:left="990"/>
              <w:rPr>
                <w:sz w:val="24"/>
              </w:rPr>
            </w:pPr>
            <w:r>
              <w:rPr>
                <w:sz w:val="24"/>
              </w:rPr>
              <w:t>2.4.3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Constraints</w:t>
            </w:r>
          </w:p>
        </w:tc>
        <w:tc>
          <w:tcPr>
            <w:tcW w:w="1562" w:type="dxa"/>
          </w:tcPr>
          <w:p>
            <w:pPr>
              <w:pStyle w:val="10"/>
              <w:spacing w:before="63"/>
              <w:ind w:left="119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7073" w:type="dxa"/>
          </w:tcPr>
          <w:p>
            <w:pPr>
              <w:pStyle w:val="10"/>
              <w:tabs>
                <w:tab w:val="left" w:pos="990"/>
              </w:tabs>
              <w:spacing w:before="64"/>
              <w:ind w:left="460"/>
              <w:rPr>
                <w:sz w:val="24"/>
              </w:rPr>
            </w:pPr>
            <w:r>
              <w:rPr>
                <w:sz w:val="24"/>
              </w:rPr>
              <w:t>2.5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Conceptual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</w:p>
        </w:tc>
        <w:tc>
          <w:tcPr>
            <w:tcW w:w="1562" w:type="dxa"/>
          </w:tcPr>
          <w:p>
            <w:pPr>
              <w:pStyle w:val="10"/>
              <w:spacing w:before="64"/>
              <w:ind w:left="119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073" w:type="dxa"/>
          </w:tcPr>
          <w:p>
            <w:pPr>
              <w:pStyle w:val="10"/>
              <w:tabs>
                <w:tab w:val="left" w:pos="1698"/>
              </w:tabs>
              <w:spacing w:before="63"/>
              <w:ind w:left="990"/>
              <w:rPr>
                <w:sz w:val="24"/>
              </w:rPr>
            </w:pPr>
            <w:r>
              <w:rPr>
                <w:sz w:val="24"/>
              </w:rPr>
              <w:t>2.5.1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562" w:type="dxa"/>
          </w:tcPr>
          <w:p>
            <w:pPr>
              <w:pStyle w:val="10"/>
              <w:spacing w:before="63"/>
              <w:ind w:left="119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7073" w:type="dxa"/>
          </w:tcPr>
          <w:p>
            <w:pPr>
              <w:pStyle w:val="10"/>
              <w:tabs>
                <w:tab w:val="left" w:pos="460"/>
              </w:tabs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1562" w:type="dxa"/>
          </w:tcPr>
          <w:p>
            <w:pPr>
              <w:pStyle w:val="10"/>
              <w:spacing w:before="63"/>
              <w:ind w:left="119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7073" w:type="dxa"/>
          </w:tcPr>
          <w:p>
            <w:pPr>
              <w:pStyle w:val="10"/>
              <w:tabs>
                <w:tab w:val="left" w:pos="990"/>
              </w:tabs>
              <w:spacing w:before="64"/>
              <w:ind w:left="460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562" w:type="dxa"/>
          </w:tcPr>
          <w:p>
            <w:pPr>
              <w:pStyle w:val="10"/>
              <w:spacing w:before="64"/>
              <w:ind w:left="119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7073" w:type="dxa"/>
          </w:tcPr>
          <w:p>
            <w:pPr>
              <w:pStyle w:val="10"/>
              <w:tabs>
                <w:tab w:val="left" w:pos="990"/>
              </w:tabs>
              <w:spacing w:before="63"/>
              <w:ind w:left="460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Module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1562" w:type="dxa"/>
          </w:tcPr>
          <w:p>
            <w:pPr>
              <w:pStyle w:val="10"/>
              <w:spacing w:before="63"/>
              <w:ind w:left="119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7073" w:type="dxa"/>
          </w:tcPr>
          <w:p>
            <w:pPr>
              <w:pStyle w:val="10"/>
              <w:tabs>
                <w:tab w:val="left" w:pos="990"/>
              </w:tabs>
              <w:spacing w:before="64"/>
              <w:ind w:left="460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Interface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Procedural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1562" w:type="dxa"/>
          </w:tcPr>
          <w:p>
            <w:pPr>
              <w:pStyle w:val="10"/>
              <w:spacing w:before="64"/>
              <w:ind w:left="119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7073" w:type="dxa"/>
          </w:tcPr>
          <w:p>
            <w:pPr>
              <w:pStyle w:val="10"/>
              <w:tabs>
                <w:tab w:val="left" w:pos="1698"/>
              </w:tabs>
              <w:spacing w:before="63"/>
              <w:ind w:left="990"/>
              <w:rPr>
                <w:sz w:val="24"/>
              </w:rPr>
            </w:pPr>
            <w:r>
              <w:rPr>
                <w:sz w:val="24"/>
              </w:rPr>
              <w:t>3.3.1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1562" w:type="dxa"/>
          </w:tcPr>
          <w:p>
            <w:pPr>
              <w:pStyle w:val="10"/>
              <w:spacing w:before="63"/>
              <w:ind w:left="119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7073" w:type="dxa"/>
          </w:tcPr>
          <w:p>
            <w:pPr>
              <w:pStyle w:val="10"/>
              <w:tabs>
                <w:tab w:val="left" w:pos="460"/>
              </w:tabs>
              <w:spacing w:before="64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Implementation</w:t>
            </w:r>
          </w:p>
        </w:tc>
        <w:tc>
          <w:tcPr>
            <w:tcW w:w="1562" w:type="dxa"/>
          </w:tcPr>
          <w:p>
            <w:pPr>
              <w:pStyle w:val="10"/>
              <w:spacing w:before="64" w:line="256" w:lineRule="exact"/>
              <w:ind w:left="119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</w:tbl>
    <w:p>
      <w:pPr>
        <w:spacing w:after="0" w:line="256" w:lineRule="exact"/>
        <w:rPr>
          <w:sz w:val="24"/>
        </w:rPr>
        <w:sectPr>
          <w:headerReference r:id="rId11" w:type="default"/>
          <w:footerReference r:id="rId12" w:type="default"/>
          <w:pgSz w:w="12240" w:h="15840"/>
          <w:pgMar w:top="100" w:right="580" w:bottom="280" w:left="1720" w:header="0" w:footer="0" w:gutter="0"/>
          <w:cols w:space="720" w:num="1"/>
        </w:sectPr>
      </w:pPr>
    </w:p>
    <w:p>
      <w:pPr>
        <w:pStyle w:val="6"/>
        <w:ind w:left="153"/>
        <w:rPr>
          <w:sz w:val="20"/>
        </w:rPr>
      </w:pPr>
      <w:r>
        <w:pict>
          <v:shape id="_x0000_s1034" o:spid="_x0000_s1034" o:spt="202" type="#_x0000_t202" style="position:absolute;left:0pt;margin-left:108pt;margin-top:36.3pt;height:12.35pt;width:145.45pt;mso-position-horizontal-relative:page;mso-position-vertical-relative:page;z-index:-251650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46" w:lineRule="exact"/>
                    <w:ind w:left="0" w:right="0" w:firstLine="0"/>
                    <w:jc w:val="left"/>
                    <w:rPr>
                      <w:rFonts w:ascii="Arial MT"/>
                      <w:sz w:val="22"/>
                    </w:rPr>
                  </w:pPr>
                  <w:r>
                    <w:rPr>
                      <w:rFonts w:ascii="Arial MT"/>
                      <w:sz w:val="22"/>
                    </w:rPr>
                    <w:t>Image</w:t>
                  </w:r>
                  <w:r>
                    <w:rPr>
                      <w:rFonts w:ascii="Arial MT"/>
                      <w:spacing w:val="-8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Aging</w:t>
                  </w:r>
                  <w:r>
                    <w:rPr>
                      <w:rFonts w:ascii="Arial MT"/>
                      <w:spacing w:val="-6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using</w:t>
                  </w:r>
                  <w:r>
                    <w:rPr>
                      <w:rFonts w:ascii="Arial MT"/>
                      <w:spacing w:val="-6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CycleGAN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108pt;margin-top:743.7pt;height:12.35pt;width:340.9pt;mso-position-horizontal-relative:page;mso-position-vertical-relative:page;z-index:-251649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46" w:lineRule="exact"/>
                    <w:ind w:left="0" w:right="0" w:firstLine="0"/>
                    <w:jc w:val="left"/>
                    <w:rPr>
                      <w:rFonts w:ascii="Arial MT"/>
                      <w:sz w:val="22"/>
                    </w:rPr>
                  </w:pPr>
                  <w:r>
                    <w:rPr>
                      <w:rFonts w:ascii="Arial MT"/>
                      <w:sz w:val="22"/>
                    </w:rPr>
                    <w:t>Department</w:t>
                  </w:r>
                  <w:r>
                    <w:rPr>
                      <w:rFonts w:ascii="Arial MT"/>
                      <w:spacing w:val="-4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of</w:t>
                  </w:r>
                  <w:r>
                    <w:rPr>
                      <w:rFonts w:ascii="Arial MT"/>
                      <w:spacing w:val="-2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Computer</w:t>
                  </w:r>
                  <w:r>
                    <w:rPr>
                      <w:rFonts w:ascii="Arial MT"/>
                      <w:spacing w:val="-2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Science, CHRIST</w:t>
                  </w:r>
                  <w:r>
                    <w:rPr>
                      <w:rFonts w:ascii="Arial MT"/>
                      <w:spacing w:val="-5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(Deemed</w:t>
                  </w:r>
                  <w:r>
                    <w:rPr>
                      <w:rFonts w:ascii="Arial MT"/>
                      <w:spacing w:val="-3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to</w:t>
                  </w:r>
                  <w:r>
                    <w:rPr>
                      <w:rFonts w:ascii="Arial MT"/>
                      <w:spacing w:val="-2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be</w:t>
                  </w:r>
                  <w:r>
                    <w:rPr>
                      <w:rFonts w:ascii="Arial MT"/>
                      <w:spacing w:val="-4"/>
                      <w:sz w:val="22"/>
                    </w:rPr>
                    <w:t xml:space="preserve"> </w:t>
                  </w:r>
                  <w:r>
                    <w:rPr>
                      <w:rFonts w:ascii="Arial MT"/>
                      <w:sz w:val="22"/>
                    </w:rPr>
                    <w:t>University)</w:t>
                  </w:r>
                </w:p>
              </w:txbxContent>
            </v:textbox>
          </v:shape>
        </w:pict>
      </w:r>
      <w:r>
        <w:rPr>
          <w:sz w:val="20"/>
        </w:rPr>
        <w:pict>
          <v:group id="_x0000_s1036" o:spid="_x0000_s1036" o:spt="203" style="height:52.95pt;width:468pt;" coordsize="9360,1059">
            <o:lock v:ext="edit"/>
            <v:shape id="_x0000_s1037" o:spid="_x0000_s1037" o:spt="75" type="#_x0000_t75" style="position:absolute;left:228;top:890;height:168;width:8847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rect id="_x0000_s1038" o:spid="_x0000_s1038" o:spt="1" style="position:absolute;left:7;top:7;height:1040;width:934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9" o:spid="_x0000_s1039" o:spt="1" style="position:absolute;left:7;top:7;height:1040;width:9346;" filled="f" stroked="t" coordsize="21600,21600">
              <v:path/>
              <v:fill on="f" focussize="0,0"/>
              <v:stroke weight="0.72pt" color="#FFFFF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6"/>
        <w:spacing w:before="3"/>
        <w:rPr>
          <w:sz w:val="14"/>
        </w:rPr>
      </w:pPr>
    </w:p>
    <w:tbl>
      <w:tblPr>
        <w:tblStyle w:val="5"/>
        <w:tblW w:w="0" w:type="auto"/>
        <w:tblInd w:w="5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5936"/>
        <w:gridCol w:w="22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345" w:type="dxa"/>
            <w:vMerge w:val="restart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5936" w:type="dxa"/>
          </w:tcPr>
          <w:p>
            <w:pPr>
              <w:pStyle w:val="10"/>
              <w:tabs>
                <w:tab w:val="left" w:pos="645"/>
              </w:tabs>
              <w:spacing w:line="265" w:lineRule="exact"/>
              <w:ind w:left="114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Implementation</w:t>
            </w:r>
          </w:p>
        </w:tc>
        <w:tc>
          <w:tcPr>
            <w:tcW w:w="2276" w:type="dxa"/>
          </w:tcPr>
          <w:p>
            <w:pPr>
              <w:pStyle w:val="10"/>
              <w:spacing w:line="265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4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6" w:type="dxa"/>
          </w:tcPr>
          <w:p>
            <w:pPr>
              <w:pStyle w:val="10"/>
              <w:tabs>
                <w:tab w:val="left" w:pos="645"/>
              </w:tabs>
              <w:spacing w:before="63"/>
              <w:ind w:left="115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Coding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</w:p>
        </w:tc>
        <w:tc>
          <w:tcPr>
            <w:tcW w:w="2276" w:type="dxa"/>
          </w:tcPr>
          <w:p>
            <w:pPr>
              <w:pStyle w:val="10"/>
              <w:spacing w:before="63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4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6" w:type="dxa"/>
          </w:tcPr>
          <w:p>
            <w:pPr>
              <w:pStyle w:val="10"/>
              <w:tabs>
                <w:tab w:val="left" w:pos="645"/>
              </w:tabs>
              <w:spacing w:before="64"/>
              <w:ind w:left="115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Coding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2276" w:type="dxa"/>
          </w:tcPr>
          <w:p>
            <w:pPr>
              <w:pStyle w:val="10"/>
              <w:spacing w:before="64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34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6" w:type="dxa"/>
          </w:tcPr>
          <w:p>
            <w:pPr>
              <w:pStyle w:val="10"/>
              <w:tabs>
                <w:tab w:val="left" w:pos="645"/>
              </w:tabs>
              <w:spacing w:before="63"/>
              <w:ind w:left="115"/>
              <w:rPr>
                <w:sz w:val="24"/>
              </w:rPr>
            </w:pPr>
            <w:r>
              <w:rPr>
                <w:sz w:val="24"/>
              </w:rPr>
              <w:t>4.4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Screen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Shots</w:t>
            </w:r>
          </w:p>
        </w:tc>
        <w:tc>
          <w:tcPr>
            <w:tcW w:w="2276" w:type="dxa"/>
          </w:tcPr>
          <w:p>
            <w:pPr>
              <w:pStyle w:val="10"/>
              <w:spacing w:before="63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345" w:type="dxa"/>
          </w:tcPr>
          <w:p>
            <w:pPr>
              <w:pStyle w:val="10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936" w:type="dxa"/>
          </w:tcPr>
          <w:p>
            <w:pPr>
              <w:pStyle w:val="10"/>
              <w:spacing w:before="64"/>
              <w:ind w:left="115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2276" w:type="dxa"/>
          </w:tcPr>
          <w:p>
            <w:pPr>
              <w:pStyle w:val="10"/>
              <w:spacing w:before="64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45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5936" w:type="dxa"/>
          </w:tcPr>
          <w:p>
            <w:pPr>
              <w:pStyle w:val="10"/>
              <w:tabs>
                <w:tab w:val="left" w:pos="645"/>
              </w:tabs>
              <w:spacing w:before="63"/>
              <w:ind w:left="115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</w:p>
        </w:tc>
        <w:tc>
          <w:tcPr>
            <w:tcW w:w="2276" w:type="dxa"/>
          </w:tcPr>
          <w:p>
            <w:pPr>
              <w:pStyle w:val="10"/>
              <w:spacing w:before="63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345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5936" w:type="dxa"/>
          </w:tcPr>
          <w:p>
            <w:pPr>
              <w:pStyle w:val="10"/>
              <w:tabs>
                <w:tab w:val="left" w:pos="645"/>
              </w:tabs>
              <w:spacing w:before="64"/>
              <w:ind w:left="115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Testing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Approaches</w:t>
            </w:r>
          </w:p>
        </w:tc>
        <w:tc>
          <w:tcPr>
            <w:tcW w:w="2276" w:type="dxa"/>
          </w:tcPr>
          <w:p>
            <w:pPr>
              <w:pStyle w:val="10"/>
              <w:spacing w:before="64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345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5936" w:type="dxa"/>
          </w:tcPr>
          <w:p>
            <w:pPr>
              <w:pStyle w:val="10"/>
              <w:tabs>
                <w:tab w:val="left" w:pos="645"/>
              </w:tabs>
              <w:spacing w:before="63"/>
              <w:ind w:left="115"/>
              <w:rPr>
                <w:sz w:val="24"/>
              </w:rPr>
            </w:pPr>
            <w:r>
              <w:rPr>
                <w:sz w:val="24"/>
              </w:rPr>
              <w:t>5.3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Reports</w:t>
            </w:r>
          </w:p>
        </w:tc>
        <w:tc>
          <w:tcPr>
            <w:tcW w:w="2276" w:type="dxa"/>
          </w:tcPr>
          <w:p>
            <w:pPr>
              <w:pStyle w:val="10"/>
              <w:spacing w:before="63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45" w:type="dxa"/>
          </w:tcPr>
          <w:p>
            <w:pPr>
              <w:pStyle w:val="10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936" w:type="dxa"/>
          </w:tcPr>
          <w:p>
            <w:pPr>
              <w:pStyle w:val="10"/>
              <w:spacing w:before="64"/>
              <w:ind w:left="115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2276" w:type="dxa"/>
          </w:tcPr>
          <w:p>
            <w:pPr>
              <w:pStyle w:val="10"/>
              <w:spacing w:before="64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45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5936" w:type="dxa"/>
          </w:tcPr>
          <w:p>
            <w:pPr>
              <w:pStyle w:val="10"/>
              <w:tabs>
                <w:tab w:val="left" w:pos="645"/>
              </w:tabs>
              <w:spacing w:before="63"/>
              <w:ind w:left="115"/>
              <w:rPr>
                <w:sz w:val="24"/>
              </w:rPr>
            </w:pPr>
            <w:r>
              <w:rPr>
                <w:sz w:val="24"/>
              </w:rPr>
              <w:t>6.1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Design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</w:p>
        </w:tc>
        <w:tc>
          <w:tcPr>
            <w:tcW w:w="2276" w:type="dxa"/>
          </w:tcPr>
          <w:p>
            <w:pPr>
              <w:pStyle w:val="10"/>
              <w:spacing w:before="63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345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5936" w:type="dxa"/>
          </w:tcPr>
          <w:p>
            <w:pPr>
              <w:pStyle w:val="10"/>
              <w:tabs>
                <w:tab w:val="left" w:pos="645"/>
              </w:tabs>
              <w:spacing w:before="64"/>
              <w:ind w:left="115"/>
              <w:rPr>
                <w:sz w:val="24"/>
              </w:rPr>
            </w:pPr>
            <w:r>
              <w:rPr>
                <w:sz w:val="24"/>
              </w:rPr>
              <w:t>6.2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Advantages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Limitations</w:t>
            </w:r>
          </w:p>
        </w:tc>
        <w:tc>
          <w:tcPr>
            <w:tcW w:w="2276" w:type="dxa"/>
          </w:tcPr>
          <w:p>
            <w:pPr>
              <w:pStyle w:val="10"/>
              <w:spacing w:before="64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345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5936" w:type="dxa"/>
          </w:tcPr>
          <w:p>
            <w:pPr>
              <w:pStyle w:val="10"/>
              <w:tabs>
                <w:tab w:val="left" w:pos="645"/>
              </w:tabs>
              <w:spacing w:before="63"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6.3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Future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2276" w:type="dxa"/>
          </w:tcPr>
          <w:p>
            <w:pPr>
              <w:pStyle w:val="10"/>
              <w:spacing w:before="63" w:line="256" w:lineRule="exact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</w:tbl>
    <w:p>
      <w:pPr>
        <w:pStyle w:val="6"/>
        <w:spacing w:before="139"/>
        <w:ind w:left="964"/>
      </w:pPr>
      <w:r>
        <w:t>References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14"/>
        </w:rPr>
      </w:pPr>
      <w:r>
        <w:pict>
          <v:group id="_x0000_s1040" o:spid="_x0000_s1040" o:spt="203" style="position:absolute;left:0pt;margin-left:105.8pt;margin-top:10.35pt;height:74.05pt;width:467.9pt;mso-position-horizontal-relative:page;mso-wrap-distance-bottom:0pt;mso-wrap-distance-top:0pt;z-index:-251620352;mso-width-relative:page;mso-height-relative:page;" coordorigin="2117,208" coordsize="9358,1481">
            <o:lock v:ext="edit"/>
            <v:shape id="_x0000_s1041" o:spid="_x0000_s1041" o:spt="75" type="#_x0000_t75" style="position:absolute;left:2116;top:841;height:188;width:8847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rect id="_x0000_s1042" o:spid="_x0000_s1042" o:spt="1" style="position:absolute;left:2160;top:214;height:1467;width:930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3" o:spid="_x0000_s1043" o:spt="1" style="position:absolute;left:2160;top:214;height:1467;width:9308;" filled="f" stroked="t" coordsize="21600,21600">
              <v:path/>
              <v:fill on="f" focussize="0,0"/>
              <v:stroke weight="0.72pt" color="#FFFFFF"/>
              <v:imagedata o:title=""/>
              <o:lock v:ext="edit"/>
            </v:rect>
            <w10:wrap type="topAndBottom"/>
          </v:group>
        </w:pict>
      </w:r>
    </w:p>
    <w:p>
      <w:pPr>
        <w:spacing w:after="0"/>
        <w:rPr>
          <w:sz w:val="14"/>
        </w:rPr>
        <w:sectPr>
          <w:headerReference r:id="rId13" w:type="default"/>
          <w:footerReference r:id="rId14" w:type="default"/>
          <w:pgSz w:w="12240" w:h="15840"/>
          <w:pgMar w:top="200" w:right="580" w:bottom="0" w:left="1720" w:header="0" w:footer="0" w:gutter="0"/>
          <w:cols w:space="720" w:num="1"/>
        </w:sectPr>
      </w:pPr>
    </w:p>
    <w:p>
      <w:pPr>
        <w:pStyle w:val="6"/>
        <w:spacing w:before="7"/>
        <w:rPr>
          <w:sz w:val="14"/>
        </w:rPr>
      </w:pPr>
    </w:p>
    <w:p>
      <w:pPr>
        <w:pStyle w:val="2"/>
        <w:ind w:right="955" w:firstLine="0"/>
        <w:jc w:val="center"/>
      </w:pP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FIGURES</w:t>
      </w:r>
    </w:p>
    <w:p>
      <w:pPr>
        <w:pStyle w:val="6"/>
        <w:rPr>
          <w:b/>
          <w:sz w:val="20"/>
        </w:rPr>
      </w:pPr>
    </w:p>
    <w:p>
      <w:pPr>
        <w:pStyle w:val="6"/>
        <w:spacing w:before="9"/>
        <w:rPr>
          <w:b/>
          <w:sz w:val="21"/>
        </w:rPr>
      </w:pPr>
    </w:p>
    <w:tbl>
      <w:tblPr>
        <w:tblStyle w:val="5"/>
        <w:tblW w:w="0" w:type="auto"/>
        <w:tblInd w:w="4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75"/>
        <w:gridCol w:w="2877"/>
        <w:gridCol w:w="28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875" w:type="dxa"/>
            <w:shd w:val="clear" w:color="auto" w:fill="CCCCCC"/>
          </w:tcPr>
          <w:p>
            <w:pPr>
              <w:pStyle w:val="10"/>
              <w:spacing w:line="275" w:lineRule="exact"/>
              <w:ind w:left="1063" w:right="10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877" w:type="dxa"/>
            <w:shd w:val="clear" w:color="auto" w:fill="CCCCCC"/>
          </w:tcPr>
          <w:p>
            <w:pPr>
              <w:pStyle w:val="10"/>
              <w:spacing w:line="275" w:lineRule="exact"/>
              <w:ind w:left="474" w:right="4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877" w:type="dxa"/>
            <w:shd w:val="clear" w:color="auto" w:fill="CCCCCC"/>
          </w:tcPr>
          <w:p>
            <w:pPr>
              <w:pStyle w:val="10"/>
              <w:spacing w:line="275" w:lineRule="exact"/>
              <w:ind w:left="474" w:right="4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2875" w:type="dxa"/>
          </w:tcPr>
          <w:p>
            <w:pPr>
              <w:pStyle w:val="10"/>
              <w:spacing w:line="275" w:lineRule="exact"/>
              <w:ind w:left="1062" w:right="1056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877" w:type="dxa"/>
          </w:tcPr>
          <w:p>
            <w:pPr>
              <w:pStyle w:val="10"/>
              <w:spacing w:line="275" w:lineRule="exact"/>
              <w:ind w:left="474" w:right="471"/>
              <w:jc w:val="center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877" w:type="dxa"/>
          </w:tcPr>
          <w:p>
            <w:pPr>
              <w:pStyle w:val="10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875" w:type="dxa"/>
          </w:tcPr>
          <w:p>
            <w:pPr>
              <w:pStyle w:val="10"/>
              <w:spacing w:line="275" w:lineRule="exact"/>
              <w:ind w:left="1062" w:right="1056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2877" w:type="dxa"/>
          </w:tcPr>
          <w:p>
            <w:pPr>
              <w:pStyle w:val="10"/>
              <w:spacing w:line="275" w:lineRule="exact"/>
              <w:ind w:left="474" w:right="466"/>
              <w:jc w:val="center"/>
              <w:rPr>
                <w:sz w:val="24"/>
              </w:rPr>
            </w:pPr>
            <w:r>
              <w:rPr>
                <w:sz w:val="24"/>
              </w:rPr>
              <w:t>DFD-0</w:t>
            </w:r>
          </w:p>
        </w:tc>
        <w:tc>
          <w:tcPr>
            <w:tcW w:w="2877" w:type="dxa"/>
          </w:tcPr>
          <w:p>
            <w:pPr>
              <w:pStyle w:val="10"/>
              <w:spacing w:line="275" w:lineRule="exact"/>
              <w:ind w:left="474" w:right="47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875" w:type="dxa"/>
          </w:tcPr>
          <w:p>
            <w:pPr>
              <w:pStyle w:val="10"/>
              <w:spacing w:line="275" w:lineRule="exact"/>
              <w:ind w:left="1062" w:right="1056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2877" w:type="dxa"/>
          </w:tcPr>
          <w:p>
            <w:pPr>
              <w:pStyle w:val="10"/>
              <w:spacing w:line="275" w:lineRule="exact"/>
              <w:ind w:left="474" w:right="466"/>
              <w:jc w:val="center"/>
              <w:rPr>
                <w:sz w:val="24"/>
              </w:rPr>
            </w:pPr>
            <w:r>
              <w:rPr>
                <w:sz w:val="24"/>
              </w:rPr>
              <w:t>DFD-1</w:t>
            </w:r>
          </w:p>
        </w:tc>
        <w:tc>
          <w:tcPr>
            <w:tcW w:w="2877" w:type="dxa"/>
          </w:tcPr>
          <w:p>
            <w:pPr>
              <w:pStyle w:val="10"/>
              <w:spacing w:line="275" w:lineRule="exact"/>
              <w:ind w:left="474" w:right="47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2875" w:type="dxa"/>
          </w:tcPr>
          <w:p>
            <w:pPr>
              <w:pStyle w:val="10"/>
              <w:spacing w:line="275" w:lineRule="exact"/>
              <w:ind w:left="1062" w:right="1056"/>
              <w:jc w:val="center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2877" w:type="dxa"/>
          </w:tcPr>
          <w:p>
            <w:pPr>
              <w:pStyle w:val="10"/>
              <w:spacing w:line="275" w:lineRule="exact"/>
              <w:ind w:left="474" w:right="471"/>
              <w:jc w:val="center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2877" w:type="dxa"/>
          </w:tcPr>
          <w:p>
            <w:pPr>
              <w:pStyle w:val="10"/>
              <w:spacing w:line="275" w:lineRule="exact"/>
              <w:ind w:left="473" w:right="471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875" w:type="dxa"/>
          </w:tcPr>
          <w:p>
            <w:pPr>
              <w:pStyle w:val="10"/>
              <w:spacing w:line="275" w:lineRule="exact"/>
              <w:ind w:left="1062" w:right="1056"/>
              <w:jc w:val="center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2877" w:type="dxa"/>
          </w:tcPr>
          <w:p>
            <w:pPr>
              <w:pStyle w:val="10"/>
              <w:spacing w:line="275" w:lineRule="exact"/>
              <w:ind w:left="474" w:right="469"/>
              <w:jc w:val="center"/>
              <w:rPr>
                <w:sz w:val="24"/>
              </w:rPr>
            </w:pPr>
            <w:r>
              <w:rPr>
                <w:sz w:val="24"/>
              </w:rPr>
              <w:t>Generator</w:t>
            </w:r>
          </w:p>
        </w:tc>
        <w:tc>
          <w:tcPr>
            <w:tcW w:w="2877" w:type="dxa"/>
          </w:tcPr>
          <w:p>
            <w:pPr>
              <w:pStyle w:val="10"/>
              <w:spacing w:line="275" w:lineRule="exact"/>
              <w:ind w:left="474" w:right="468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875" w:type="dxa"/>
          </w:tcPr>
          <w:p>
            <w:pPr>
              <w:pStyle w:val="10"/>
              <w:spacing w:line="275" w:lineRule="exact"/>
              <w:ind w:left="1062" w:right="1056"/>
              <w:jc w:val="center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2877" w:type="dxa"/>
          </w:tcPr>
          <w:p>
            <w:pPr>
              <w:pStyle w:val="10"/>
              <w:spacing w:line="275" w:lineRule="exact"/>
              <w:ind w:left="474" w:right="464"/>
              <w:jc w:val="center"/>
              <w:rPr>
                <w:sz w:val="24"/>
              </w:rPr>
            </w:pPr>
            <w:r>
              <w:rPr>
                <w:sz w:val="24"/>
              </w:rPr>
              <w:t>Discriminator</w:t>
            </w:r>
          </w:p>
        </w:tc>
        <w:tc>
          <w:tcPr>
            <w:tcW w:w="2877" w:type="dxa"/>
          </w:tcPr>
          <w:p>
            <w:pPr>
              <w:pStyle w:val="10"/>
              <w:spacing w:line="275" w:lineRule="exact"/>
              <w:ind w:left="474" w:right="469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2875" w:type="dxa"/>
          </w:tcPr>
          <w:p>
            <w:pPr>
              <w:pStyle w:val="10"/>
              <w:spacing w:line="275" w:lineRule="exact"/>
              <w:ind w:left="1062" w:right="1056"/>
              <w:jc w:val="center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2877" w:type="dxa"/>
          </w:tcPr>
          <w:p>
            <w:pPr>
              <w:pStyle w:val="10"/>
              <w:spacing w:line="275" w:lineRule="exact"/>
              <w:ind w:left="474" w:right="465"/>
              <w:jc w:val="center"/>
              <w:rPr>
                <w:sz w:val="24"/>
              </w:rPr>
            </w:pPr>
            <w:r>
              <w:rPr>
                <w:sz w:val="24"/>
              </w:rPr>
              <w:t>Interface</w:t>
            </w:r>
          </w:p>
        </w:tc>
        <w:tc>
          <w:tcPr>
            <w:tcW w:w="2877" w:type="dxa"/>
          </w:tcPr>
          <w:p>
            <w:pPr>
              <w:pStyle w:val="10"/>
              <w:spacing w:line="275" w:lineRule="exact"/>
              <w:ind w:left="474" w:right="468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875" w:type="dxa"/>
          </w:tcPr>
          <w:p>
            <w:pPr>
              <w:pStyle w:val="10"/>
              <w:spacing w:line="275" w:lineRule="exact"/>
              <w:ind w:left="1062" w:right="1056"/>
              <w:jc w:val="center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2877" w:type="dxa"/>
          </w:tcPr>
          <w:p>
            <w:pPr>
              <w:pStyle w:val="10"/>
              <w:spacing w:line="275" w:lineRule="exact"/>
              <w:ind w:left="474" w:right="470"/>
              <w:jc w:val="center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Dialog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</w:p>
        </w:tc>
        <w:tc>
          <w:tcPr>
            <w:tcW w:w="2877" w:type="dxa"/>
          </w:tcPr>
          <w:p>
            <w:pPr>
              <w:pStyle w:val="10"/>
              <w:spacing w:line="275" w:lineRule="exact"/>
              <w:ind w:left="473" w:right="471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875" w:type="dxa"/>
          </w:tcPr>
          <w:p>
            <w:pPr>
              <w:pStyle w:val="10"/>
              <w:spacing w:line="275" w:lineRule="exact"/>
              <w:ind w:left="1062" w:right="1056"/>
              <w:jc w:val="center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2877" w:type="dxa"/>
          </w:tcPr>
          <w:p>
            <w:pPr>
              <w:pStyle w:val="10"/>
              <w:spacing w:line="275" w:lineRule="exact"/>
              <w:ind w:left="474" w:right="469"/>
              <w:jc w:val="center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</w:p>
        </w:tc>
        <w:tc>
          <w:tcPr>
            <w:tcW w:w="2877" w:type="dxa"/>
          </w:tcPr>
          <w:p>
            <w:pPr>
              <w:pStyle w:val="10"/>
              <w:spacing w:line="275" w:lineRule="exact"/>
              <w:ind w:left="474" w:right="470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2875" w:type="dxa"/>
          </w:tcPr>
          <w:p>
            <w:pPr>
              <w:pStyle w:val="10"/>
              <w:spacing w:line="275" w:lineRule="exact"/>
              <w:ind w:left="1062" w:right="1056"/>
              <w:jc w:val="center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2877" w:type="dxa"/>
          </w:tcPr>
          <w:p>
            <w:pPr>
              <w:pStyle w:val="10"/>
              <w:spacing w:line="275" w:lineRule="exact"/>
              <w:ind w:left="474" w:right="469"/>
              <w:jc w:val="center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2877" w:type="dxa"/>
          </w:tcPr>
          <w:p>
            <w:pPr>
              <w:pStyle w:val="10"/>
              <w:spacing w:line="275" w:lineRule="exact"/>
              <w:ind w:left="474" w:right="469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875" w:type="dxa"/>
          </w:tcPr>
          <w:p>
            <w:pPr>
              <w:pStyle w:val="10"/>
              <w:spacing w:line="275" w:lineRule="exact"/>
              <w:ind w:left="1062" w:right="1056"/>
              <w:jc w:val="center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2877" w:type="dxa"/>
          </w:tcPr>
          <w:p>
            <w:pPr>
              <w:pStyle w:val="10"/>
              <w:spacing w:line="275" w:lineRule="exact"/>
              <w:ind w:left="474" w:right="468"/>
              <w:jc w:val="center"/>
              <w:rPr>
                <w:sz w:val="24"/>
              </w:rPr>
            </w:pP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</w:p>
        </w:tc>
        <w:tc>
          <w:tcPr>
            <w:tcW w:w="2877" w:type="dxa"/>
          </w:tcPr>
          <w:p>
            <w:pPr>
              <w:pStyle w:val="10"/>
              <w:spacing w:line="275" w:lineRule="exact"/>
              <w:ind w:left="474" w:right="470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</w:tbl>
    <w:p>
      <w:pPr>
        <w:spacing w:after="0" w:line="275" w:lineRule="exact"/>
        <w:jc w:val="center"/>
        <w:rPr>
          <w:sz w:val="24"/>
        </w:rPr>
        <w:sectPr>
          <w:headerReference r:id="rId15" w:type="default"/>
          <w:footerReference r:id="rId16" w:type="default"/>
          <w:pgSz w:w="12240" w:h="15840"/>
          <w:pgMar w:top="1500" w:right="580" w:bottom="1100" w:left="1720" w:header="614" w:footer="906" w:gutter="0"/>
          <w:pgNumType w:start="1"/>
          <w:cols w:space="720" w:num="1"/>
        </w:sectPr>
      </w:pPr>
    </w:p>
    <w:p>
      <w:pPr>
        <w:pStyle w:val="6"/>
        <w:spacing w:before="9"/>
        <w:rPr>
          <w:b/>
          <w:sz w:val="23"/>
        </w:rPr>
      </w:pPr>
    </w:p>
    <w:p>
      <w:pPr>
        <w:spacing w:before="85"/>
        <w:ind w:left="533" w:right="954" w:firstLine="0"/>
        <w:jc w:val="center"/>
        <w:rPr>
          <w:b/>
          <w:sz w:val="32"/>
        </w:rPr>
      </w:pPr>
      <w:r>
        <w:rPr>
          <w:b/>
          <w:sz w:val="32"/>
        </w:rPr>
        <w:t>LIST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TABLES</w:t>
      </w:r>
    </w:p>
    <w:p>
      <w:pPr>
        <w:pStyle w:val="6"/>
        <w:rPr>
          <w:b/>
          <w:sz w:val="20"/>
        </w:rPr>
      </w:pPr>
    </w:p>
    <w:p>
      <w:pPr>
        <w:pStyle w:val="6"/>
        <w:spacing w:before="9"/>
        <w:rPr>
          <w:b/>
          <w:sz w:val="21"/>
        </w:rPr>
      </w:pPr>
    </w:p>
    <w:tbl>
      <w:tblPr>
        <w:tblStyle w:val="5"/>
        <w:tblW w:w="0" w:type="auto"/>
        <w:tblInd w:w="4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6"/>
        <w:gridCol w:w="2906"/>
        <w:gridCol w:w="29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2906" w:type="dxa"/>
            <w:shd w:val="clear" w:color="auto" w:fill="CCCCCC"/>
          </w:tcPr>
          <w:p>
            <w:pPr>
              <w:pStyle w:val="10"/>
              <w:spacing w:line="275" w:lineRule="exact"/>
              <w:ind w:left="758" w:right="7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906" w:type="dxa"/>
            <w:shd w:val="clear" w:color="auto" w:fill="CCCCCC"/>
          </w:tcPr>
          <w:p>
            <w:pPr>
              <w:pStyle w:val="10"/>
              <w:spacing w:line="275" w:lineRule="exact"/>
              <w:ind w:left="758" w:right="7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906" w:type="dxa"/>
            <w:shd w:val="clear" w:color="auto" w:fill="CCCCCC"/>
          </w:tcPr>
          <w:p>
            <w:pPr>
              <w:pStyle w:val="10"/>
              <w:spacing w:line="275" w:lineRule="exact"/>
              <w:ind w:left="756" w:right="7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906" w:type="dxa"/>
          </w:tcPr>
          <w:p>
            <w:pPr>
              <w:pStyle w:val="10"/>
              <w:spacing w:line="275" w:lineRule="exact"/>
              <w:ind w:left="758" w:right="749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906" w:type="dxa"/>
          </w:tcPr>
          <w:p>
            <w:pPr>
              <w:pStyle w:val="10"/>
              <w:spacing w:line="275" w:lineRule="exact"/>
              <w:ind w:left="758" w:right="752"/>
              <w:jc w:val="center"/>
              <w:rPr>
                <w:sz w:val="24"/>
              </w:rPr>
            </w:pPr>
            <w:r>
              <w:rPr>
                <w:sz w:val="24"/>
              </w:rPr>
              <w:t>Dependencies</w:t>
            </w:r>
          </w:p>
        </w:tc>
        <w:tc>
          <w:tcPr>
            <w:tcW w:w="2906" w:type="dxa"/>
          </w:tcPr>
          <w:p>
            <w:pPr>
              <w:pStyle w:val="10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2906" w:type="dxa"/>
          </w:tcPr>
          <w:p>
            <w:pPr>
              <w:pStyle w:val="10"/>
              <w:spacing w:before="1"/>
              <w:ind w:left="758" w:right="749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2906" w:type="dxa"/>
          </w:tcPr>
          <w:p>
            <w:pPr>
              <w:pStyle w:val="10"/>
              <w:spacing w:before="1"/>
              <w:ind w:left="758" w:right="751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</w:p>
        </w:tc>
        <w:tc>
          <w:tcPr>
            <w:tcW w:w="2906" w:type="dxa"/>
          </w:tcPr>
          <w:p>
            <w:pPr>
              <w:pStyle w:val="10"/>
              <w:spacing w:before="1"/>
              <w:ind w:left="755" w:right="752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2906" w:type="dxa"/>
          </w:tcPr>
          <w:p>
            <w:pPr>
              <w:pStyle w:val="10"/>
              <w:spacing w:line="275" w:lineRule="exact"/>
              <w:ind w:left="758" w:right="749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2906" w:type="dxa"/>
          </w:tcPr>
          <w:p>
            <w:pPr>
              <w:pStyle w:val="10"/>
              <w:spacing w:line="275" w:lineRule="exact"/>
              <w:ind w:left="758" w:right="749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2906" w:type="dxa"/>
          </w:tcPr>
          <w:p>
            <w:pPr>
              <w:pStyle w:val="10"/>
              <w:spacing w:line="275" w:lineRule="exact"/>
              <w:ind w:left="756" w:right="752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>
      <w:pPr>
        <w:spacing w:after="0" w:line="275" w:lineRule="exact"/>
        <w:jc w:val="center"/>
        <w:rPr>
          <w:sz w:val="24"/>
        </w:rPr>
        <w:sectPr>
          <w:pgSz w:w="12240" w:h="15840"/>
          <w:pgMar w:top="1500" w:right="580" w:bottom="1100" w:left="1720" w:header="614" w:footer="906" w:gutter="0"/>
          <w:cols w:space="720" w:num="1"/>
        </w:sectPr>
      </w:pPr>
    </w:p>
    <w:p>
      <w:pPr>
        <w:pStyle w:val="6"/>
        <w:spacing w:before="2"/>
        <w:rPr>
          <w:b/>
          <w:sz w:val="11"/>
        </w:rPr>
      </w:pPr>
    </w:p>
    <w:p>
      <w:pPr>
        <w:pStyle w:val="2"/>
        <w:numPr>
          <w:ilvl w:val="0"/>
          <w:numId w:val="1"/>
        </w:numPr>
        <w:tabs>
          <w:tab w:val="left" w:pos="3839"/>
        </w:tabs>
        <w:spacing w:before="85" w:after="0" w:line="240" w:lineRule="auto"/>
        <w:ind w:left="3838" w:right="0" w:hanging="361"/>
        <w:jc w:val="left"/>
      </w:pPr>
      <w:r>
        <w:pict>
          <v:group id="_x0000_s1044" o:spid="_x0000_s1044" o:spt="203" style="position:absolute;left:0pt;margin-left:105.1pt;margin-top:-2.15pt;height:9.6pt;width:442.35pt;mso-position-horizontal-relative:page;z-index:-251649024;mso-width-relative:page;mso-height-relative:page;" coordorigin="2102,-43" coordsize="8847,192">
            <o:lock v:ext="edit"/>
            <v:shape id="_x0000_s1045" o:spid="_x0000_s1045" o:spt="75" type="#_x0000_t75" style="position:absolute;left:2102;top:-44;height:192;width:8847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line id="_x0000_s1046" o:spid="_x0000_s1046" o:spt="20" style="position:absolute;left:2148;top:14;flip:y;height:24;width:8748;" stroked="t" coordsize="21600,21600">
              <v:path arrowok="t"/>
              <v:fill focussize="0,0"/>
              <v:stroke weight="2.04pt" color="#622423"/>
              <v:imagedata o:title=""/>
              <o:lock v:ext="edit"/>
            </v:line>
          </v:group>
        </w:pict>
      </w:r>
      <w:r>
        <w:t>INTRODUCTION</w:t>
      </w:r>
    </w:p>
    <w:p>
      <w:pPr>
        <w:pStyle w:val="6"/>
        <w:spacing w:before="184" w:line="360" w:lineRule="auto"/>
        <w:ind w:left="440" w:right="1414"/>
      </w:pPr>
      <w:r>
        <w:t>This</w:t>
      </w:r>
      <w:r>
        <w:rPr>
          <w:spacing w:val="-2"/>
        </w:rPr>
        <w:t xml:space="preserve"> </w:t>
      </w:r>
      <w:r>
        <w:t>chapter</w:t>
      </w:r>
      <w:r>
        <w:rPr>
          <w:spacing w:val="-4"/>
        </w:rPr>
        <w:t xml:space="preserve"> </w:t>
      </w:r>
      <w:r>
        <w:t>gives a</w:t>
      </w:r>
      <w:r>
        <w:rPr>
          <w:spacing w:val="-2"/>
        </w:rPr>
        <w:t xml:space="preserve"> </w:t>
      </w:r>
      <w:r>
        <w:t>brief description,</w:t>
      </w:r>
      <w:r>
        <w:rPr>
          <w:spacing w:val="-1"/>
        </w:rPr>
        <w:t xml:space="preserve"> </w:t>
      </w:r>
      <w:r>
        <w:t>objective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proposed.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talks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limitations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that.</w:t>
      </w:r>
    </w:p>
    <w:p>
      <w:pPr>
        <w:pStyle w:val="3"/>
        <w:numPr>
          <w:ilvl w:val="1"/>
          <w:numId w:val="2"/>
        </w:numPr>
        <w:tabs>
          <w:tab w:val="left" w:pos="800"/>
        </w:tabs>
        <w:spacing w:before="0" w:after="0" w:line="240" w:lineRule="auto"/>
        <w:ind w:left="800" w:right="0" w:hanging="360"/>
        <w:jc w:val="left"/>
      </w:pPr>
      <w:r>
        <w:t>PROJECT</w:t>
      </w:r>
      <w:r>
        <w:rPr>
          <w:spacing w:val="-4"/>
        </w:rPr>
        <w:t xml:space="preserve"> </w:t>
      </w:r>
      <w:r>
        <w:t>DESCRIPTION</w:t>
      </w:r>
    </w:p>
    <w:p>
      <w:pPr>
        <w:pStyle w:val="6"/>
        <w:spacing w:before="137" w:line="360" w:lineRule="auto"/>
        <w:ind w:left="1160" w:right="865"/>
        <w:jc w:val="both"/>
      </w:pP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gives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post-aged</w:t>
      </w:r>
      <w:r>
        <w:rPr>
          <w:spacing w:val="-9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person.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face,</w:t>
      </w:r>
      <w:r>
        <w:rPr>
          <w:spacing w:val="1"/>
        </w:rPr>
        <w:t xml:space="preserve"> </w:t>
      </w:r>
      <w:r>
        <w:t>transforming it into an aged version of itself and producing an image to represent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transformation</w:t>
      </w:r>
      <w:r>
        <w:rPr>
          <w:spacing w:val="-9"/>
        </w:rPr>
        <w:t xml:space="preserve"> </w:t>
      </w:r>
      <w:r>
        <w:t>[1].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uses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latest</w:t>
      </w:r>
      <w:r>
        <w:rPr>
          <w:spacing w:val="-6"/>
        </w:rPr>
        <w:t xml:space="preserve"> </w:t>
      </w:r>
      <w:r>
        <w:t>AI/ML</w:t>
      </w:r>
      <w:r>
        <w:rPr>
          <w:spacing w:val="-9"/>
        </w:rPr>
        <w:t xml:space="preserve"> </w:t>
      </w:r>
      <w:r>
        <w:t>frameworks</w:t>
      </w:r>
      <w:r>
        <w:rPr>
          <w:spacing w:val="-10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algorithms</w:t>
      </w:r>
      <w:r>
        <w:rPr>
          <w:spacing w:val="-57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achieve</w:t>
      </w:r>
      <w:r>
        <w:rPr>
          <w:spacing w:val="-15"/>
        </w:rPr>
        <w:t xml:space="preserve"> </w:t>
      </w:r>
      <w:r>
        <w:rPr>
          <w:spacing w:val="-1"/>
        </w:rPr>
        <w:t>this.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process</w:t>
      </w:r>
      <w:r>
        <w:rPr>
          <w:spacing w:val="-14"/>
        </w:rPr>
        <w:t xml:space="preserve"> </w:t>
      </w:r>
      <w:r>
        <w:rPr>
          <w:spacing w:val="-1"/>
        </w:rPr>
        <w:t>happening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termed</w:t>
      </w:r>
      <w:r>
        <w:rPr>
          <w:spacing w:val="-15"/>
        </w:rPr>
        <w:t xml:space="preserve"> </w:t>
      </w:r>
      <w:r>
        <w:t>'Image-to-Image</w:t>
      </w:r>
      <w:r>
        <w:rPr>
          <w:spacing w:val="-57"/>
        </w:rPr>
        <w:t xml:space="preserve"> </w:t>
      </w:r>
      <w:r>
        <w:rPr>
          <w:spacing w:val="-1"/>
        </w:rPr>
        <w:t>Translation,'</w:t>
      </w:r>
      <w:r>
        <w:rPr>
          <w:spacing w:val="-15"/>
        </w:rPr>
        <w:t xml:space="preserve"> </w:t>
      </w:r>
      <w:r>
        <w:t>i.e.,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task</w:t>
      </w:r>
      <w:r>
        <w:rPr>
          <w:spacing w:val="-13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taking</w:t>
      </w:r>
      <w:r>
        <w:rPr>
          <w:spacing w:val="-15"/>
        </w:rPr>
        <w:t xml:space="preserve"> </w:t>
      </w:r>
      <w:r>
        <w:t>images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one</w:t>
      </w:r>
      <w:r>
        <w:rPr>
          <w:spacing w:val="-15"/>
        </w:rPr>
        <w:t xml:space="preserve"> </w:t>
      </w:r>
      <w:r>
        <w:t>domain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transforming</w:t>
      </w:r>
      <w:r>
        <w:rPr>
          <w:spacing w:val="-14"/>
        </w:rPr>
        <w:t xml:space="preserve"> </w:t>
      </w:r>
      <w:r>
        <w:t>them,</w:t>
      </w:r>
      <w:r>
        <w:rPr>
          <w:spacing w:val="-58"/>
        </w:rPr>
        <w:t xml:space="preserve"> </w:t>
      </w:r>
      <w:r>
        <w:t>so they have the style (or characteristics) of images from another domain. The</w:t>
      </w:r>
      <w:r>
        <w:rPr>
          <w:spacing w:val="1"/>
        </w:rPr>
        <w:t xml:space="preserve"> </w:t>
      </w:r>
      <w:r>
        <w:t>algorithm for performing image-to-image translation is called GAN, specifically</w:t>
      </w:r>
      <w:r>
        <w:rPr>
          <w:spacing w:val="1"/>
        </w:rPr>
        <w:t xml:space="preserve"> </w:t>
      </w:r>
      <w:r>
        <w:t>cGAN(cycle Generative Adversarial Network). The project was trained based on</w:t>
      </w:r>
      <w:r>
        <w:rPr>
          <w:spacing w:val="1"/>
        </w:rPr>
        <w:t xml:space="preserve"> </w:t>
      </w:r>
      <w:r>
        <w:t>UTK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CACD</w:t>
      </w:r>
      <w:r>
        <w:rPr>
          <w:spacing w:val="-1"/>
        </w:rPr>
        <w:t xml:space="preserve"> </w:t>
      </w:r>
      <w:r>
        <w:t>datasets.</w:t>
      </w:r>
    </w:p>
    <w:p>
      <w:pPr>
        <w:pStyle w:val="6"/>
        <w:spacing w:before="2"/>
        <w:rPr>
          <w:sz w:val="36"/>
        </w:rPr>
      </w:pPr>
    </w:p>
    <w:p>
      <w:pPr>
        <w:pStyle w:val="3"/>
        <w:numPr>
          <w:ilvl w:val="1"/>
          <w:numId w:val="2"/>
        </w:numPr>
        <w:tabs>
          <w:tab w:val="left" w:pos="800"/>
        </w:tabs>
        <w:spacing w:before="0" w:after="0" w:line="240" w:lineRule="auto"/>
        <w:ind w:left="800" w:right="0" w:hanging="360"/>
        <w:jc w:val="left"/>
      </w:pPr>
      <w:r>
        <w:t>EXISTING</w:t>
      </w:r>
      <w:r>
        <w:rPr>
          <w:spacing w:val="-4"/>
        </w:rPr>
        <w:t xml:space="preserve"> </w:t>
      </w:r>
      <w:r>
        <w:t>SYSTEM</w:t>
      </w:r>
    </w:p>
    <w:p>
      <w:pPr>
        <w:pStyle w:val="6"/>
        <w:spacing w:before="137" w:line="360" w:lineRule="auto"/>
        <w:ind w:left="1160" w:right="866"/>
        <w:jc w:val="both"/>
      </w:pPr>
      <w:r>
        <w:t>A</w:t>
      </w:r>
      <w:r>
        <w:rPr>
          <w:spacing w:val="-8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kind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exists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Social</w:t>
      </w:r>
      <w:r>
        <w:rPr>
          <w:spacing w:val="-8"/>
        </w:rPr>
        <w:t xml:space="preserve"> </w:t>
      </w:r>
      <w:r>
        <w:t>Media</w:t>
      </w:r>
      <w:r>
        <w:rPr>
          <w:spacing w:val="-10"/>
        </w:rPr>
        <w:t xml:space="preserve"> </w:t>
      </w:r>
      <w:r>
        <w:t>sites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Apps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filters</w:t>
      </w:r>
      <w:r>
        <w:rPr>
          <w:spacing w:val="-58"/>
        </w:rPr>
        <w:t xml:space="preserve"> </w:t>
      </w:r>
      <w:r>
        <w:t>and extensions.[2] Mostly android apps use this system as there is easy access to</w:t>
      </w:r>
      <w:r>
        <w:rPr>
          <w:spacing w:val="1"/>
        </w:rPr>
        <w:t xml:space="preserve"> </w:t>
      </w:r>
      <w:r>
        <w:t>cameras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real-time.</w:t>
      </w:r>
    </w:p>
    <w:p>
      <w:pPr>
        <w:pStyle w:val="6"/>
        <w:spacing w:before="1"/>
        <w:ind w:left="1160"/>
        <w:jc w:val="both"/>
      </w:pPr>
      <w:r>
        <w:t>Some</w:t>
      </w:r>
      <w:r>
        <w:rPr>
          <w:spacing w:val="-5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Examples: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Snapchat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Instagram.</w:t>
      </w:r>
    </w:p>
    <w:p>
      <w:pPr>
        <w:pStyle w:val="6"/>
        <w:rPr>
          <w:sz w:val="26"/>
        </w:rPr>
      </w:pPr>
    </w:p>
    <w:p>
      <w:pPr>
        <w:pStyle w:val="6"/>
        <w:rPr>
          <w:sz w:val="22"/>
        </w:rPr>
      </w:pPr>
    </w:p>
    <w:p>
      <w:pPr>
        <w:pStyle w:val="9"/>
        <w:numPr>
          <w:ilvl w:val="2"/>
          <w:numId w:val="2"/>
        </w:numPr>
        <w:tabs>
          <w:tab w:val="left" w:pos="1699"/>
        </w:tabs>
        <w:spacing w:before="0" w:after="0" w:line="240" w:lineRule="auto"/>
        <w:ind w:left="1698" w:right="0" w:hanging="539"/>
        <w:jc w:val="both"/>
        <w:rPr>
          <w:sz w:val="24"/>
        </w:rPr>
      </w:pPr>
      <w:r>
        <w:rPr>
          <w:sz w:val="24"/>
        </w:rPr>
        <w:t>Limitations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>
      <w:pPr>
        <w:pStyle w:val="6"/>
        <w:spacing w:before="137" w:line="360" w:lineRule="auto"/>
        <w:ind w:left="1880" w:right="868"/>
        <w:jc w:val="both"/>
      </w:pPr>
      <w:r>
        <w:t>The</w:t>
      </w:r>
      <w:r>
        <w:rPr>
          <w:spacing w:val="-11"/>
        </w:rPr>
        <w:t xml:space="preserve"> </w:t>
      </w:r>
      <w:r>
        <w:t>existing</w:t>
      </w:r>
      <w:r>
        <w:rPr>
          <w:spacing w:val="-12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limited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fun</w:t>
      </w:r>
      <w:r>
        <w:rPr>
          <w:spacing w:val="-11"/>
        </w:rPr>
        <w:t xml:space="preserve"> </w:t>
      </w:r>
      <w:r>
        <w:t>stuff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social</w:t>
      </w:r>
      <w:r>
        <w:rPr>
          <w:spacing w:val="-12"/>
        </w:rPr>
        <w:t xml:space="preserve"> </w:t>
      </w:r>
      <w:r>
        <w:t>media</w:t>
      </w:r>
      <w:r>
        <w:rPr>
          <w:spacing w:val="-11"/>
        </w:rPr>
        <w:t xml:space="preserve"> </w:t>
      </w:r>
      <w:r>
        <w:t>activities.</w:t>
      </w:r>
      <w:r>
        <w:rPr>
          <w:spacing w:val="-57"/>
        </w:rPr>
        <w:t xml:space="preserve"> </w:t>
      </w:r>
      <w:r>
        <w:t>And the Output is further engineered to produce an over-morphed visual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inaccurate.</w:t>
      </w:r>
    </w:p>
    <w:p>
      <w:pPr>
        <w:pStyle w:val="6"/>
        <w:spacing w:before="1" w:line="360" w:lineRule="auto"/>
        <w:ind w:left="1880" w:right="868"/>
        <w:jc w:val="both"/>
      </w:pP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aims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anomalies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provide</w:t>
      </w:r>
      <w:r>
        <w:rPr>
          <w:spacing w:val="-57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high-accuracy</w:t>
      </w:r>
      <w:r>
        <w:rPr>
          <w:spacing w:val="-1"/>
        </w:rPr>
        <w:t xml:space="preserve"> </w:t>
      </w:r>
      <w:r>
        <w:t>detailing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gimmicks.</w:t>
      </w:r>
    </w:p>
    <w:p>
      <w:pPr>
        <w:pStyle w:val="6"/>
        <w:spacing w:before="10"/>
        <w:rPr>
          <w:sz w:val="35"/>
        </w:rPr>
      </w:pPr>
    </w:p>
    <w:p>
      <w:pPr>
        <w:pStyle w:val="3"/>
        <w:numPr>
          <w:ilvl w:val="1"/>
          <w:numId w:val="2"/>
        </w:numPr>
        <w:tabs>
          <w:tab w:val="left" w:pos="800"/>
        </w:tabs>
        <w:spacing w:before="0" w:after="0" w:line="240" w:lineRule="auto"/>
        <w:ind w:left="799" w:right="0" w:hanging="360"/>
        <w:jc w:val="left"/>
      </w:pPr>
      <w:r>
        <w:t>OBJECTIVE</w:t>
      </w:r>
    </w:p>
    <w:p>
      <w:pPr>
        <w:pStyle w:val="6"/>
        <w:spacing w:before="140" w:line="360" w:lineRule="auto"/>
        <w:ind w:left="1160" w:right="869"/>
        <w:jc w:val="both"/>
      </w:pPr>
      <w:r>
        <w:t>The</w:t>
      </w:r>
      <w:r>
        <w:rPr>
          <w:spacing w:val="-6"/>
        </w:rPr>
        <w:t xml:space="preserve"> </w:t>
      </w:r>
      <w:r>
        <w:t>objective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tackle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help</w:t>
      </w:r>
      <w:r>
        <w:rPr>
          <w:spacing w:val="-5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AL/ML</w:t>
      </w:r>
      <w:r>
        <w:rPr>
          <w:spacing w:val="-1"/>
        </w:rPr>
        <w:t xml:space="preserve"> </w:t>
      </w:r>
      <w:r>
        <w:t>(CGAN),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performing</w:t>
      </w:r>
      <w:r>
        <w:rPr>
          <w:spacing w:val="-2"/>
        </w:rPr>
        <w:t xml:space="preserve"> </w:t>
      </w:r>
      <w:r>
        <w:t>image-to-image</w:t>
      </w:r>
    </w:p>
    <w:p>
      <w:pPr>
        <w:spacing w:after="0" w:line="360" w:lineRule="auto"/>
        <w:jc w:val="both"/>
        <w:sectPr>
          <w:headerReference r:id="rId17" w:type="default"/>
          <w:footerReference r:id="rId18" w:type="default"/>
          <w:pgSz w:w="12240" w:h="15840"/>
          <w:pgMar w:top="1220" w:right="580" w:bottom="1100" w:left="1720" w:header="727" w:footer="906" w:gutter="0"/>
          <w:pgNumType w:start="1"/>
          <w:cols w:space="720" w:num="1"/>
        </w:sectPr>
      </w:pPr>
    </w:p>
    <w:p>
      <w:pPr>
        <w:pStyle w:val="6"/>
        <w:spacing w:before="9"/>
        <w:rPr>
          <w:sz w:val="10"/>
        </w:rPr>
      </w:pPr>
    </w:p>
    <w:p>
      <w:pPr>
        <w:pStyle w:val="6"/>
        <w:spacing w:before="90" w:line="360" w:lineRule="auto"/>
        <w:ind w:left="1160" w:right="871"/>
        <w:jc w:val="both"/>
      </w:pPr>
      <w:r>
        <w:pict>
          <v:group id="_x0000_s1047" o:spid="_x0000_s1047" o:spt="203" style="position:absolute;left:0pt;margin-left:105.1pt;margin-top:-1.9pt;height:9.6pt;width:442.35pt;mso-position-horizontal-relative:page;z-index:-251648000;mso-width-relative:page;mso-height-relative:page;" coordorigin="2102,-39" coordsize="8847,192">
            <o:lock v:ext="edit"/>
            <v:shape id="_x0000_s1048" o:spid="_x0000_s1048" o:spt="75" type="#_x0000_t75" style="position:absolute;left:2102;top:-39;height:192;width:8847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line id="_x0000_s1049" o:spid="_x0000_s1049" o:spt="20" style="position:absolute;left:2148;top:19;flip:y;height:24;width:8748;" stroked="t" coordsize="21600,21600">
              <v:path arrowok="t"/>
              <v:fill focussize="0,0"/>
              <v:stroke weight="2.04pt" color="#622423"/>
              <v:imagedata o:title=""/>
              <o:lock v:ext="edit"/>
            </v:line>
          </v:group>
        </w:pic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translation.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fulfilling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requirements,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58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transformed</w:t>
      </w:r>
      <w:r>
        <w:rPr>
          <w:spacing w:val="-1"/>
        </w:rPr>
        <w:t xml:space="preserve"> </w:t>
      </w:r>
      <w:r>
        <w:t>output.</w:t>
      </w:r>
    </w:p>
    <w:p>
      <w:pPr>
        <w:pStyle w:val="6"/>
        <w:spacing w:line="360" w:lineRule="auto"/>
        <w:ind w:left="1160" w:right="867"/>
        <w:jc w:val="both"/>
      </w:pPr>
      <w:r>
        <w:t>The project should be able to achieve the following transforming upon not only a</w:t>
      </w:r>
      <w:r>
        <w:rPr>
          <w:spacing w:val="1"/>
        </w:rPr>
        <w:t xml:space="preserve"> </w:t>
      </w:r>
      <w:r>
        <w:t>single input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inputs.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3"/>
        <w:numPr>
          <w:ilvl w:val="1"/>
          <w:numId w:val="3"/>
        </w:numPr>
        <w:tabs>
          <w:tab w:val="left" w:pos="860"/>
        </w:tabs>
        <w:spacing w:before="229" w:after="0" w:line="240" w:lineRule="auto"/>
        <w:ind w:left="859" w:right="0" w:hanging="420"/>
        <w:jc w:val="left"/>
      </w:pPr>
      <w:r>
        <w:t>PURPOSE,</w:t>
      </w:r>
      <w:r>
        <w:rPr>
          <w:spacing w:val="-5"/>
        </w:rPr>
        <w:t xml:space="preserve"> </w:t>
      </w:r>
      <w:r>
        <w:t>SCOPE,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APPLICABILITY</w:t>
      </w:r>
    </w:p>
    <w:p>
      <w:pPr>
        <w:pStyle w:val="9"/>
        <w:numPr>
          <w:ilvl w:val="2"/>
          <w:numId w:val="3"/>
        </w:numPr>
        <w:tabs>
          <w:tab w:val="left" w:pos="1759"/>
        </w:tabs>
        <w:spacing w:before="139" w:after="0" w:line="240" w:lineRule="auto"/>
        <w:ind w:left="1758" w:right="0" w:hanging="599"/>
        <w:jc w:val="left"/>
        <w:rPr>
          <w:sz w:val="24"/>
        </w:rPr>
      </w:pPr>
      <w:r>
        <w:rPr>
          <w:sz w:val="24"/>
        </w:rPr>
        <w:t>Purpose</w:t>
      </w:r>
    </w:p>
    <w:p>
      <w:pPr>
        <w:pStyle w:val="9"/>
        <w:numPr>
          <w:ilvl w:val="3"/>
          <w:numId w:val="3"/>
        </w:numPr>
        <w:tabs>
          <w:tab w:val="left" w:pos="2248"/>
        </w:tabs>
        <w:spacing w:before="137" w:after="0" w:line="360" w:lineRule="auto"/>
        <w:ind w:left="1880" w:right="87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project</w:t>
      </w:r>
      <w:r>
        <w:rPr>
          <w:spacing w:val="19"/>
          <w:sz w:val="24"/>
        </w:rPr>
        <w:t xml:space="preserve"> </w:t>
      </w:r>
      <w:r>
        <w:rPr>
          <w:sz w:val="24"/>
        </w:rPr>
        <w:t>aims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help</w:t>
      </w:r>
      <w:r>
        <w:rPr>
          <w:spacing w:val="19"/>
          <w:sz w:val="24"/>
        </w:rPr>
        <w:t xml:space="preserve"> </w:t>
      </w:r>
      <w:r>
        <w:rPr>
          <w:sz w:val="24"/>
        </w:rPr>
        <w:t>officials</w:t>
      </w:r>
      <w:r>
        <w:rPr>
          <w:spacing w:val="18"/>
          <w:sz w:val="24"/>
        </w:rPr>
        <w:t xml:space="preserve"> </w:t>
      </w:r>
      <w:r>
        <w:rPr>
          <w:sz w:val="24"/>
        </w:rPr>
        <w:t>keep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digital</w:t>
      </w:r>
      <w:r>
        <w:rPr>
          <w:spacing w:val="18"/>
          <w:sz w:val="24"/>
        </w:rPr>
        <w:t xml:space="preserve"> </w:t>
      </w:r>
      <w:r>
        <w:rPr>
          <w:sz w:val="24"/>
        </w:rPr>
        <w:t>pictorial</w:t>
      </w:r>
      <w:r>
        <w:rPr>
          <w:spacing w:val="19"/>
          <w:sz w:val="24"/>
        </w:rPr>
        <w:t xml:space="preserve"> </w:t>
      </w:r>
      <w:r>
        <w:rPr>
          <w:sz w:val="24"/>
        </w:rPr>
        <w:t>records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yellow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date.</w:t>
      </w:r>
    </w:p>
    <w:p>
      <w:pPr>
        <w:pStyle w:val="9"/>
        <w:numPr>
          <w:ilvl w:val="3"/>
          <w:numId w:val="3"/>
        </w:numPr>
        <w:tabs>
          <w:tab w:val="left" w:pos="2300"/>
        </w:tabs>
        <w:spacing w:before="0" w:after="0" w:line="360" w:lineRule="auto"/>
        <w:ind w:left="1880" w:right="864" w:firstLine="0"/>
        <w:jc w:val="left"/>
        <w:rPr>
          <w:sz w:val="24"/>
        </w:rPr>
      </w:pPr>
      <w:r>
        <w:rPr>
          <w:sz w:val="24"/>
        </w:rPr>
        <w:t>This</w:t>
      </w:r>
      <w:r>
        <w:rPr>
          <w:spacing w:val="5"/>
          <w:sz w:val="24"/>
        </w:rPr>
        <w:t xml:space="preserve"> </w:t>
      </w:r>
      <w:r>
        <w:rPr>
          <w:sz w:val="24"/>
        </w:rPr>
        <w:t>project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implemented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many</w:t>
      </w:r>
      <w:r>
        <w:rPr>
          <w:spacing w:val="6"/>
          <w:sz w:val="24"/>
        </w:rPr>
        <w:t xml:space="preserve"> </w:t>
      </w:r>
      <w:r>
        <w:rPr>
          <w:sz w:val="24"/>
        </w:rPr>
        <w:t>places</w:t>
      </w:r>
      <w:r>
        <w:rPr>
          <w:spacing w:val="3"/>
          <w:sz w:val="24"/>
        </w:rPr>
        <w:t xml:space="preserve"> </w:t>
      </w:r>
      <w:r>
        <w:rPr>
          <w:sz w:val="24"/>
        </w:rPr>
        <w:t>where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user</w:t>
      </w:r>
      <w:r>
        <w:rPr>
          <w:spacing w:val="5"/>
          <w:sz w:val="24"/>
        </w:rPr>
        <w:t xml:space="preserve"> </w:t>
      </w:r>
      <w:r>
        <w:rPr>
          <w:sz w:val="24"/>
        </w:rPr>
        <w:t>needs</w:t>
      </w:r>
      <w:r>
        <w:rPr>
          <w:spacing w:val="-57"/>
          <w:sz w:val="24"/>
        </w:rPr>
        <w:t xml:space="preserve"> </w:t>
      </w:r>
      <w:r>
        <w:rPr>
          <w:sz w:val="24"/>
        </w:rPr>
        <w:t>to get an age-transformed image of a person. Example - To keep the image</w:t>
      </w:r>
      <w:r>
        <w:rPr>
          <w:spacing w:val="-57"/>
          <w:sz w:val="24"/>
        </w:rPr>
        <w:t xml:space="preserve"> </w:t>
      </w:r>
      <w:r>
        <w:rPr>
          <w:sz w:val="24"/>
        </w:rPr>
        <w:t>database of people up to date with the latest records wherever possible.</w:t>
      </w:r>
      <w:r>
        <w:rPr>
          <w:spacing w:val="1"/>
          <w:sz w:val="24"/>
        </w:rPr>
        <w:t xml:space="preserve"> </w:t>
      </w:r>
      <w:r>
        <w:rPr>
          <w:sz w:val="24"/>
        </w:rPr>
        <w:t>(iii).</w:t>
      </w:r>
      <w:r>
        <w:rPr>
          <w:spacing w:val="10"/>
          <w:sz w:val="24"/>
        </w:rPr>
        <w:t xml:space="preserve"> </w:t>
      </w:r>
      <w:r>
        <w:rPr>
          <w:sz w:val="24"/>
        </w:rPr>
        <w:t>Since</w:t>
      </w:r>
      <w:r>
        <w:rPr>
          <w:spacing w:val="7"/>
          <w:sz w:val="24"/>
        </w:rPr>
        <w:t xml:space="preserve"> </w:t>
      </w:r>
      <w:r>
        <w:rPr>
          <w:sz w:val="24"/>
        </w:rPr>
        <w:t>there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no</w:t>
      </w:r>
      <w:r>
        <w:rPr>
          <w:spacing w:val="10"/>
          <w:sz w:val="24"/>
        </w:rPr>
        <w:t xml:space="preserve"> </w:t>
      </w:r>
      <w:r>
        <w:rPr>
          <w:sz w:val="24"/>
        </w:rPr>
        <w:t>current</w:t>
      </w:r>
      <w:r>
        <w:rPr>
          <w:spacing w:val="10"/>
          <w:sz w:val="24"/>
        </w:rPr>
        <w:t xml:space="preserve"> </w:t>
      </w:r>
      <w:r>
        <w:rPr>
          <w:sz w:val="24"/>
        </w:rPr>
        <w:t>system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this</w:t>
      </w:r>
      <w:r>
        <w:rPr>
          <w:spacing w:val="11"/>
          <w:sz w:val="24"/>
        </w:rPr>
        <w:t xml:space="preserve"> </w:t>
      </w:r>
      <w:r>
        <w:rPr>
          <w:sz w:val="24"/>
        </w:rPr>
        <w:t>kind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use,</w:t>
      </w:r>
      <w:r>
        <w:rPr>
          <w:spacing w:val="10"/>
          <w:sz w:val="24"/>
        </w:rPr>
        <w:t xml:space="preserve"> </w:t>
      </w:r>
      <w:r>
        <w:rPr>
          <w:sz w:val="24"/>
        </w:rPr>
        <w:t>this</w:t>
      </w:r>
      <w:r>
        <w:rPr>
          <w:spacing w:val="13"/>
          <w:sz w:val="24"/>
        </w:rPr>
        <w:t xml:space="preserve"> </w:t>
      </w:r>
      <w:r>
        <w:rPr>
          <w:sz w:val="24"/>
        </w:rPr>
        <w:t>project</w:t>
      </w:r>
      <w:r>
        <w:rPr>
          <w:spacing w:val="8"/>
          <w:sz w:val="24"/>
        </w:rPr>
        <w:t xml:space="preserve"> </w:t>
      </w:r>
      <w:r>
        <w:rPr>
          <w:sz w:val="24"/>
        </w:rPr>
        <w:t>will</w:t>
      </w:r>
      <w:r>
        <w:rPr>
          <w:spacing w:val="-57"/>
          <w:sz w:val="24"/>
        </w:rPr>
        <w:t xml:space="preserve"> </w:t>
      </w:r>
      <w:r>
        <w:rPr>
          <w:sz w:val="24"/>
        </w:rPr>
        <w:t>improve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current</w:t>
      </w:r>
      <w:r>
        <w:rPr>
          <w:spacing w:val="10"/>
          <w:sz w:val="24"/>
        </w:rPr>
        <w:t xml:space="preserve"> </w:t>
      </w:r>
      <w:r>
        <w:rPr>
          <w:sz w:val="24"/>
        </w:rPr>
        <w:t>system</w:t>
      </w:r>
      <w:r>
        <w:rPr>
          <w:spacing w:val="10"/>
          <w:sz w:val="24"/>
        </w:rPr>
        <w:t xml:space="preserve"> </w:t>
      </w:r>
      <w:r>
        <w:rPr>
          <w:sz w:val="24"/>
        </w:rPr>
        <w:t>records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10"/>
          <w:sz w:val="24"/>
        </w:rPr>
        <w:t xml:space="preserve"> </w:t>
      </w:r>
      <w:r>
        <w:rPr>
          <w:sz w:val="24"/>
        </w:rPr>
        <w:t>giving</w:t>
      </w:r>
      <w:r>
        <w:rPr>
          <w:spacing w:val="13"/>
          <w:sz w:val="24"/>
        </w:rPr>
        <w:t xml:space="preserve"> </w:t>
      </w:r>
      <w:r>
        <w:rPr>
          <w:sz w:val="24"/>
        </w:rPr>
        <w:t>an</w:t>
      </w:r>
      <w:r>
        <w:rPr>
          <w:spacing w:val="10"/>
          <w:sz w:val="24"/>
        </w:rPr>
        <w:t xml:space="preserve"> </w:t>
      </w:r>
      <w:r>
        <w:rPr>
          <w:sz w:val="24"/>
        </w:rPr>
        <w:t>approximate</w:t>
      </w:r>
      <w:r>
        <w:rPr>
          <w:spacing w:val="10"/>
          <w:sz w:val="24"/>
        </w:rPr>
        <w:t xml:space="preserve"> </w:t>
      </w:r>
      <w:r>
        <w:rPr>
          <w:sz w:val="24"/>
        </w:rPr>
        <w:t>image</w:t>
      </w:r>
      <w:r>
        <w:rPr>
          <w:spacing w:val="-57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future.</w:t>
      </w:r>
    </w:p>
    <w:p>
      <w:pPr>
        <w:pStyle w:val="6"/>
        <w:spacing w:before="4"/>
        <w:rPr>
          <w:sz w:val="28"/>
        </w:rPr>
      </w:pPr>
    </w:p>
    <w:p>
      <w:pPr>
        <w:pStyle w:val="9"/>
        <w:numPr>
          <w:ilvl w:val="2"/>
          <w:numId w:val="3"/>
        </w:numPr>
        <w:tabs>
          <w:tab w:val="left" w:pos="1759"/>
        </w:tabs>
        <w:spacing w:before="89" w:after="0" w:line="240" w:lineRule="auto"/>
        <w:ind w:left="1758" w:right="0" w:hanging="599"/>
        <w:jc w:val="left"/>
        <w:rPr>
          <w:sz w:val="24"/>
        </w:rPr>
      </w:pPr>
      <w:r>
        <w:rPr>
          <w:sz w:val="24"/>
        </w:rPr>
        <w:t>Scope</w:t>
      </w:r>
    </w:p>
    <w:p>
      <w:pPr>
        <w:pStyle w:val="6"/>
        <w:spacing w:before="137"/>
        <w:ind w:left="2601"/>
      </w:pP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accurate</w:t>
      </w:r>
      <w:r>
        <w:rPr>
          <w:spacing w:val="-4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trained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</w:p>
    <w:p>
      <w:pPr>
        <w:pStyle w:val="6"/>
        <w:spacing w:before="139" w:line="360" w:lineRule="auto"/>
        <w:ind w:left="1880" w:right="861"/>
      </w:pPr>
      <w:r>
        <w:t>image</w:t>
      </w:r>
      <w:r>
        <w:rPr>
          <w:spacing w:val="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person</w:t>
      </w:r>
      <w:r>
        <w:rPr>
          <w:spacing w:val="4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clear,</w:t>
      </w:r>
      <w:r>
        <w:rPr>
          <w:spacing w:val="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face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individual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tampered</w:t>
      </w:r>
      <w:r>
        <w:rPr>
          <w:spacing w:val="4"/>
        </w:rPr>
        <w:t xml:space="preserve"> </w:t>
      </w:r>
      <w:r>
        <w:t>i.e.,</w:t>
      </w:r>
      <w:r>
        <w:rPr>
          <w:spacing w:val="-57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undergone</w:t>
      </w:r>
      <w:r>
        <w:rPr>
          <w:spacing w:val="-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plastic</w:t>
      </w:r>
      <w:r>
        <w:rPr>
          <w:spacing w:val="-1"/>
        </w:rPr>
        <w:t xml:space="preserve"> </w:t>
      </w:r>
      <w:r>
        <w:t>surgery,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damaged.</w:t>
      </w:r>
    </w:p>
    <w:p>
      <w:pPr>
        <w:pStyle w:val="6"/>
        <w:spacing w:before="11"/>
        <w:rPr>
          <w:sz w:val="35"/>
        </w:rPr>
      </w:pPr>
    </w:p>
    <w:p>
      <w:pPr>
        <w:pStyle w:val="9"/>
        <w:numPr>
          <w:ilvl w:val="2"/>
          <w:numId w:val="3"/>
        </w:numPr>
        <w:tabs>
          <w:tab w:val="left" w:pos="1759"/>
        </w:tabs>
        <w:spacing w:before="0" w:after="0" w:line="240" w:lineRule="auto"/>
        <w:ind w:left="1758" w:right="0" w:hanging="599"/>
        <w:jc w:val="both"/>
        <w:rPr>
          <w:sz w:val="24"/>
        </w:rPr>
      </w:pPr>
      <w:r>
        <w:rPr>
          <w:sz w:val="24"/>
        </w:rPr>
        <w:t>Applicability</w:t>
      </w:r>
    </w:p>
    <w:p>
      <w:pPr>
        <w:pStyle w:val="6"/>
        <w:spacing w:before="139" w:line="360" w:lineRule="auto"/>
        <w:ind w:left="1880" w:right="865" w:firstLine="721"/>
        <w:jc w:val="both"/>
      </w:pPr>
      <w:r>
        <w:t>We</w:t>
      </w:r>
      <w:r>
        <w:rPr>
          <w:spacing w:val="-4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applicability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in-line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entities</w:t>
      </w:r>
      <w:r>
        <w:rPr>
          <w:spacing w:val="-57"/>
        </w:rPr>
        <w:t xml:space="preserve"> </w:t>
      </w:r>
      <w:r>
        <w:t>dealing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crime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investigations,</w:t>
      </w:r>
      <w:r>
        <w:rPr>
          <w:spacing w:val="1"/>
        </w:rPr>
        <w:t xml:space="preserve"> </w:t>
      </w:r>
      <w:r>
        <w:t>mostly</w:t>
      </w:r>
      <w:r>
        <w:rPr>
          <w:spacing w:val="1"/>
        </w:rPr>
        <w:t xml:space="preserve"> </w:t>
      </w:r>
      <w:r>
        <w:t>federal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police</w:t>
      </w:r>
      <w:r>
        <w:rPr>
          <w:spacing w:val="1"/>
        </w:rPr>
        <w:t xml:space="preserve"> </w:t>
      </w:r>
      <w:r>
        <w:t>institutions.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federal</w:t>
      </w:r>
      <w:r>
        <w:rPr>
          <w:spacing w:val="1"/>
        </w:rPr>
        <w:t xml:space="preserve"> </w:t>
      </w:r>
      <w:r>
        <w:t>entities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investigation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spacing w:val="-1"/>
        </w:rPr>
        <w:t>providing</w:t>
      </w:r>
      <w:r>
        <w:rPr>
          <w:spacing w:val="-13"/>
        </w:rPr>
        <w:t xml:space="preserve"> </w:t>
      </w:r>
      <w:r>
        <w:rPr>
          <w:spacing w:val="-1"/>
        </w:rPr>
        <w:t>them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t>robust</w:t>
      </w:r>
      <w:r>
        <w:rPr>
          <w:spacing w:val="-13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rely</w:t>
      </w:r>
      <w:r>
        <w:rPr>
          <w:spacing w:val="-13"/>
        </w:rPr>
        <w:t xml:space="preserve"> </w:t>
      </w:r>
      <w:r>
        <w:t>upon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gain</w:t>
      </w:r>
      <w:r>
        <w:rPr>
          <w:spacing w:val="-13"/>
        </w:rPr>
        <w:t xml:space="preserve"> </w:t>
      </w:r>
      <w:r>
        <w:t>crucial</w:t>
      </w:r>
      <w:r>
        <w:rPr>
          <w:spacing w:val="-58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relating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involved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investigation.</w:t>
      </w:r>
      <w:r>
        <w:rPr>
          <w:spacing w:val="-5"/>
        </w:rPr>
        <w:t xml:space="preserve"> </w:t>
      </w:r>
      <w:r>
        <w:t>Especially</w:t>
      </w:r>
      <w:r>
        <w:rPr>
          <w:spacing w:val="-57"/>
        </w:rPr>
        <w:t xml:space="preserve"> </w:t>
      </w:r>
      <w:r>
        <w:t>if the investigative operations last for longer duration. In such cases the</w:t>
      </w:r>
      <w:r>
        <w:rPr>
          <w:spacing w:val="1"/>
        </w:rPr>
        <w:t xml:space="preserve"> </w:t>
      </w:r>
      <w:r>
        <w:t>individual</w:t>
      </w:r>
      <w:r>
        <w:rPr>
          <w:spacing w:val="5"/>
        </w:rPr>
        <w:t xml:space="preserve"> </w:t>
      </w:r>
      <w:r>
        <w:t>involved</w:t>
      </w:r>
      <w:r>
        <w:rPr>
          <w:spacing w:val="7"/>
        </w:rPr>
        <w:t xml:space="preserve"> </w:t>
      </w:r>
      <w:r>
        <w:t>would</w:t>
      </w:r>
      <w:r>
        <w:rPr>
          <w:spacing w:val="10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aged</w:t>
      </w:r>
      <w:r>
        <w:rPr>
          <w:spacing w:val="8"/>
        </w:rPr>
        <w:t xml:space="preserve"> </w:t>
      </w:r>
      <w:r>
        <w:t>significantly</w:t>
      </w:r>
      <w:r>
        <w:rPr>
          <w:spacing w:val="9"/>
        </w:rPr>
        <w:t xml:space="preserve"> </w:t>
      </w:r>
      <w:r>
        <w:t>leading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ambiguity</w:t>
      </w:r>
      <w:r>
        <w:rPr>
          <w:spacing w:val="9"/>
        </w:rPr>
        <w:t xml:space="preserve"> </w:t>
      </w:r>
      <w:r>
        <w:t>in</w:t>
      </w:r>
    </w:p>
    <w:p>
      <w:pPr>
        <w:spacing w:after="0" w:line="360" w:lineRule="auto"/>
        <w:jc w:val="both"/>
        <w:sectPr>
          <w:pgSz w:w="12240" w:h="15840"/>
          <w:pgMar w:top="1220" w:right="580" w:bottom="1100" w:left="1720" w:header="727" w:footer="906" w:gutter="0"/>
          <w:cols w:space="720" w:num="1"/>
        </w:sectPr>
      </w:pPr>
    </w:p>
    <w:p>
      <w:pPr>
        <w:pStyle w:val="6"/>
        <w:spacing w:before="4"/>
        <w:rPr>
          <w:sz w:val="7"/>
        </w:rPr>
      </w:pPr>
    </w:p>
    <w:p>
      <w:pPr>
        <w:pStyle w:val="6"/>
        <w:ind w:left="382"/>
        <w:rPr>
          <w:sz w:val="20"/>
        </w:rPr>
      </w:pPr>
      <w:r>
        <w:rPr>
          <w:sz w:val="20"/>
        </w:rPr>
        <w:pict>
          <v:group id="_x0000_s1050" o:spid="_x0000_s1050" o:spt="203" style="height:20.3pt;width:442.35pt;" coordsize="8847,406">
            <o:lock v:ext="edit"/>
            <v:shape id="_x0000_s1051" o:spid="_x0000_s1051" o:spt="75" type="#_x0000_t75" style="position:absolute;left:0;top:0;height:192;width:8847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line id="_x0000_s1052" o:spid="_x0000_s1052" o:spt="20" style="position:absolute;left:46;top:58;flip:y;height:24;width:8748;" stroked="t" coordsize="21600,21600">
              <v:path arrowok="t"/>
              <v:fill focussize="0,0"/>
              <v:stroke weight="2.04pt" color="#622423"/>
              <v:imagedata o:title=""/>
              <o:lock v:ext="edit"/>
            </v:line>
            <v:rect id="_x0000_s1053" o:spid="_x0000_s1053" o:spt="1" style="position:absolute;left:1497;top:129;height:276;width:720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4" o:spid="_x0000_s1054" o:spt="202" type="#_x0000_t202" style="position:absolute;left:0;top:0;height:406;width:88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28"/>
                      <w:ind w:left="149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operation.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Using</w:t>
                    </w:r>
                    <w:r>
                      <w:rPr>
                        <w:spacing w:val="6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6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model</w:t>
                    </w:r>
                    <w:r>
                      <w:rPr>
                        <w:spacing w:val="6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6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agents</w:t>
                    </w:r>
                    <w:r>
                      <w:rPr>
                        <w:spacing w:val="6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can</w:t>
                    </w:r>
                    <w:r>
                      <w:rPr>
                        <w:spacing w:val="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keep</w:t>
                    </w:r>
                    <w:r>
                      <w:rPr>
                        <w:spacing w:val="6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track</w:t>
                    </w:r>
                    <w:r>
                      <w:rPr>
                        <w:spacing w:val="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6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age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spacing w:before="107"/>
        <w:ind w:left="1880"/>
      </w:pPr>
      <w:r>
        <w:t>progression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individual.</w:t>
      </w:r>
    </w:p>
    <w:p>
      <w:pPr>
        <w:pStyle w:val="6"/>
        <w:rPr>
          <w:sz w:val="26"/>
        </w:rPr>
      </w:pPr>
    </w:p>
    <w:p>
      <w:pPr>
        <w:pStyle w:val="6"/>
        <w:rPr>
          <w:sz w:val="22"/>
        </w:rPr>
      </w:pPr>
    </w:p>
    <w:p>
      <w:pPr>
        <w:pStyle w:val="3"/>
        <w:numPr>
          <w:ilvl w:val="1"/>
          <w:numId w:val="3"/>
        </w:numPr>
        <w:tabs>
          <w:tab w:val="left" w:pos="860"/>
        </w:tabs>
        <w:spacing w:before="0" w:after="0" w:line="240" w:lineRule="auto"/>
        <w:ind w:left="859" w:right="0" w:hanging="420"/>
        <w:jc w:val="left"/>
      </w:pPr>
      <w:r>
        <w:t>OVERVIEW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REPORT</w:t>
      </w:r>
    </w:p>
    <w:p>
      <w:pPr>
        <w:pStyle w:val="6"/>
        <w:spacing w:before="139" w:line="360" w:lineRule="auto"/>
        <w:ind w:left="1160" w:right="868" w:firstLine="720"/>
        <w:jc w:val="both"/>
      </w:pPr>
      <w:r>
        <w:t>The report sticks to a linear path and contents are aligned accordingly. All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subcomponents</w:t>
      </w:r>
      <w:r>
        <w:rPr>
          <w:spacing w:val="-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clear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defined,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modularized</w:t>
      </w:r>
      <w:r>
        <w:rPr>
          <w:spacing w:val="-9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way.</w:t>
      </w:r>
    </w:p>
    <w:p>
      <w:pPr>
        <w:pStyle w:val="6"/>
        <w:rPr>
          <w:sz w:val="36"/>
        </w:rPr>
      </w:pPr>
    </w:p>
    <w:p>
      <w:pPr>
        <w:pStyle w:val="6"/>
        <w:spacing w:line="360" w:lineRule="auto"/>
        <w:ind w:left="1160" w:right="860"/>
        <w:jc w:val="both"/>
      </w:pPr>
      <w:r>
        <w:t xml:space="preserve">The </w:t>
      </w:r>
      <w:r>
        <w:rPr>
          <w:b/>
        </w:rPr>
        <w:t xml:space="preserve">First </w:t>
      </w:r>
      <w:r>
        <w:t xml:space="preserve">chapter is the </w:t>
      </w:r>
      <w:r>
        <w:rPr>
          <w:b/>
        </w:rPr>
        <w:t>Project Introduction</w:t>
      </w:r>
      <w:r>
        <w:t>, it contains submodules as Project</w:t>
      </w:r>
      <w:r>
        <w:rPr>
          <w:spacing w:val="1"/>
        </w:rPr>
        <w:t xml:space="preserve"> </w:t>
      </w:r>
      <w:r>
        <w:t>Description,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Description,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Objectives,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Applicability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introduces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aim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tends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achieve.</w:t>
      </w:r>
    </w:p>
    <w:p>
      <w:pPr>
        <w:pStyle w:val="6"/>
        <w:rPr>
          <w:sz w:val="36"/>
        </w:rPr>
      </w:pPr>
    </w:p>
    <w:p>
      <w:pPr>
        <w:spacing w:before="1" w:line="360" w:lineRule="auto"/>
        <w:ind w:left="1160" w:right="858" w:firstLine="0"/>
        <w:jc w:val="both"/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 xml:space="preserve">Second </w:t>
      </w:r>
      <w:r>
        <w:rPr>
          <w:sz w:val="24"/>
        </w:rPr>
        <w:t xml:space="preserve">chapter is </w:t>
      </w:r>
      <w:r>
        <w:rPr>
          <w:b/>
          <w:sz w:val="24"/>
        </w:rPr>
        <w:t xml:space="preserve">System Analysis and Requirements, </w:t>
      </w:r>
      <w:r>
        <w:rPr>
          <w:sz w:val="24"/>
        </w:rPr>
        <w:t xml:space="preserve">it contains </w:t>
      </w:r>
      <w:r>
        <w:rPr>
          <w:b/>
          <w:sz w:val="24"/>
        </w:rPr>
        <w:t>Problem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Definition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Specification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Block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Diagram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Requirements, User Characteristics</w:t>
      </w:r>
      <w:r>
        <w:rPr>
          <w:sz w:val="24"/>
        </w:rPr>
        <w:t xml:space="preserve">, </w:t>
      </w:r>
      <w:r>
        <w:rPr>
          <w:b/>
          <w:sz w:val="24"/>
        </w:rPr>
        <w:t>Software and Hardware Requirements,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Constraints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Conceptual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Models.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defines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project</w:t>
      </w:r>
      <w:r>
        <w:rPr>
          <w:spacing w:val="-12"/>
          <w:sz w:val="24"/>
        </w:rPr>
        <w:t xml:space="preserve"> </w:t>
      </w:r>
      <w:r>
        <w:rPr>
          <w:sz w:val="24"/>
        </w:rPr>
        <w:t>aims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tackle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other</w:t>
      </w:r>
      <w:r>
        <w:rPr>
          <w:spacing w:val="-9"/>
          <w:sz w:val="24"/>
        </w:rPr>
        <w:t xml:space="preserve"> </w:t>
      </w:r>
      <w:r>
        <w:rPr>
          <w:sz w:val="24"/>
        </w:rPr>
        <w:t>decisions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plan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action</w:t>
      </w:r>
      <w:r>
        <w:rPr>
          <w:spacing w:val="-9"/>
          <w:sz w:val="24"/>
        </w:rPr>
        <w:t xml:space="preserve"> </w:t>
      </w:r>
      <w:r>
        <w:rPr>
          <w:sz w:val="24"/>
        </w:rPr>
        <w:t>taken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accordance</w:t>
      </w:r>
      <w:r>
        <w:rPr>
          <w:spacing w:val="-58"/>
          <w:sz w:val="24"/>
        </w:rPr>
        <w:t xml:space="preserve"> </w:t>
      </w:r>
      <w:r>
        <w:rPr>
          <w:sz w:val="24"/>
        </w:rPr>
        <w:t>with it. It also mentions a very important component: the System 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4"/>
          <w:sz w:val="24"/>
        </w:rPr>
        <w:t xml:space="preserve"> </w:t>
      </w:r>
      <w:r>
        <w:rPr>
          <w:sz w:val="24"/>
        </w:rPr>
        <w:t>important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respect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project.</w:t>
      </w:r>
    </w:p>
    <w:p>
      <w:pPr>
        <w:pStyle w:val="6"/>
        <w:rPr>
          <w:sz w:val="36"/>
        </w:rPr>
      </w:pPr>
    </w:p>
    <w:p>
      <w:pPr>
        <w:spacing w:before="0" w:line="360" w:lineRule="auto"/>
        <w:ind w:left="1160" w:right="857" w:firstLine="0"/>
        <w:jc w:val="both"/>
        <w:rPr>
          <w:b/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 xml:space="preserve">Third </w:t>
      </w:r>
      <w:r>
        <w:rPr>
          <w:sz w:val="24"/>
        </w:rPr>
        <w:t xml:space="preserve">chapter is </w:t>
      </w:r>
      <w:r>
        <w:rPr>
          <w:b/>
          <w:sz w:val="24"/>
        </w:rPr>
        <w:t xml:space="preserve">System Design, </w:t>
      </w:r>
      <w:r>
        <w:rPr>
          <w:sz w:val="24"/>
        </w:rPr>
        <w:t>it encompasses all the important criteria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related to making the model such as </w:t>
      </w:r>
      <w:r>
        <w:rPr>
          <w:b/>
          <w:sz w:val="24"/>
        </w:rPr>
        <w:t xml:space="preserve">System Architecture, Module Design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Procedural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Design.</w:t>
      </w:r>
    </w:p>
    <w:p>
      <w:pPr>
        <w:pStyle w:val="6"/>
        <w:rPr>
          <w:b/>
          <w:sz w:val="36"/>
        </w:rPr>
      </w:pPr>
    </w:p>
    <w:p>
      <w:pPr>
        <w:spacing w:before="0" w:line="360" w:lineRule="auto"/>
        <w:ind w:left="1160" w:right="861" w:firstLine="0"/>
        <w:jc w:val="both"/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 xml:space="preserve">Fourth </w:t>
      </w:r>
      <w:r>
        <w:rPr>
          <w:sz w:val="24"/>
        </w:rPr>
        <w:t xml:space="preserve">chapter is the </w:t>
      </w:r>
      <w:r>
        <w:rPr>
          <w:b/>
          <w:sz w:val="24"/>
        </w:rPr>
        <w:t xml:space="preserve">Implementation, </w:t>
      </w:r>
      <w:r>
        <w:rPr>
          <w:sz w:val="24"/>
        </w:rPr>
        <w:t xml:space="preserve">which consists of </w:t>
      </w:r>
      <w:r>
        <w:rPr>
          <w:b/>
          <w:sz w:val="24"/>
        </w:rPr>
        <w:t>Implementation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Approaches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Coding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Standard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Coding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Details.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part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8"/>
          <w:sz w:val="24"/>
        </w:rPr>
        <w:t xml:space="preserve"> </w:t>
      </w:r>
      <w:r>
        <w:rPr>
          <w:sz w:val="24"/>
        </w:rPr>
        <w:t>part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requires</w:t>
      </w:r>
      <w:r>
        <w:rPr>
          <w:spacing w:val="-5"/>
          <w:sz w:val="24"/>
        </w:rPr>
        <w:t xml:space="preserve"> </w:t>
      </w:r>
      <w:r>
        <w:rPr>
          <w:sz w:val="24"/>
        </w:rPr>
        <w:t>technical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knowledge.</w:t>
      </w:r>
      <w:r>
        <w:rPr>
          <w:spacing w:val="-3"/>
          <w:sz w:val="24"/>
        </w:rPr>
        <w:t xml:space="preserve"> </w:t>
      </w:r>
      <w:r>
        <w:rPr>
          <w:sz w:val="24"/>
        </w:rPr>
        <w:t>Here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training and testing of the model is done after coding. The logical base of the code</w:t>
      </w:r>
      <w:r>
        <w:rPr>
          <w:spacing w:val="-57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impact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aspect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project,</w:t>
      </w:r>
      <w:r>
        <w:rPr>
          <w:spacing w:val="-2"/>
          <w:sz w:val="24"/>
        </w:rPr>
        <w:t xml:space="preserve"> </w:t>
      </w:r>
      <w:r>
        <w:rPr>
          <w:sz w:val="24"/>
        </w:rPr>
        <w:t>hence</w:t>
      </w:r>
      <w:r>
        <w:rPr>
          <w:spacing w:val="-4"/>
          <w:sz w:val="24"/>
        </w:rPr>
        <w:t xml:space="preserve"> </w:t>
      </w:r>
      <w:r>
        <w:rPr>
          <w:sz w:val="24"/>
        </w:rPr>
        <w:t>making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4"/>
          <w:sz w:val="24"/>
        </w:rPr>
        <w:t xml:space="preserve"> </w:t>
      </w:r>
      <w:r>
        <w:rPr>
          <w:sz w:val="24"/>
        </w:rPr>
        <w:t>important</w:t>
      </w:r>
      <w:r>
        <w:rPr>
          <w:spacing w:val="-2"/>
          <w:sz w:val="24"/>
        </w:rPr>
        <w:t xml:space="preserve"> </w:t>
      </w:r>
      <w:r>
        <w:rPr>
          <w:sz w:val="24"/>
        </w:rPr>
        <w:t>module.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top="1220" w:right="580" w:bottom="1100" w:left="1720" w:header="727" w:footer="906" w:gutter="0"/>
          <w:cols w:space="720" w:num="1"/>
        </w:sectPr>
      </w:pPr>
    </w:p>
    <w:p>
      <w:pPr>
        <w:pStyle w:val="6"/>
        <w:spacing w:before="4"/>
        <w:rPr>
          <w:sz w:val="7"/>
        </w:rPr>
      </w:pPr>
    </w:p>
    <w:p>
      <w:pPr>
        <w:pStyle w:val="6"/>
        <w:ind w:left="382"/>
        <w:rPr>
          <w:sz w:val="20"/>
        </w:rPr>
      </w:pPr>
      <w:r>
        <w:rPr>
          <w:sz w:val="20"/>
        </w:rPr>
        <w:pict>
          <v:group id="_x0000_s1055" o:spid="_x0000_s1055" o:spt="203" style="height:20.3pt;width:442.35pt;" coordsize="8847,406">
            <o:lock v:ext="edit"/>
            <v:shape id="_x0000_s1056" o:spid="_x0000_s1056" o:spt="75" type="#_x0000_t75" style="position:absolute;left:0;top:0;height:192;width:8847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line id="_x0000_s1057" o:spid="_x0000_s1057" o:spt="20" style="position:absolute;left:46;top:58;flip:y;height:24;width:8748;" stroked="t" coordsize="21600,21600">
              <v:path arrowok="t"/>
              <v:fill focussize="0,0"/>
              <v:stroke weight="2.04pt" color="#622423"/>
              <v:imagedata o:title=""/>
              <o:lock v:ext="edit"/>
            </v:line>
            <v:rect id="_x0000_s1058" o:spid="_x0000_s1058" o:spt="1" style="position:absolute;left:1754;top:129;height:276;width:754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9" o:spid="_x0000_s1059" o:spt="202" type="#_x0000_t202" style="position:absolute;left:0;top:0;height:406;width:88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28"/>
                      <w:ind w:left="77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The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Fifth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chapter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Testing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this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part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comes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after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implementation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coding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spacing w:before="107" w:line="360" w:lineRule="auto"/>
        <w:ind w:left="1160" w:right="867"/>
        <w:jc w:val="both"/>
        <w:rPr>
          <w:b/>
        </w:rPr>
      </w:pPr>
      <w:r>
        <w:t>phase of the project. This phase makes sure that the components designed and</w:t>
      </w:r>
      <w:r>
        <w:rPr>
          <w:spacing w:val="1"/>
        </w:rPr>
        <w:t xml:space="preserve"> </w:t>
      </w:r>
      <w:r>
        <w:t>implemented are all working properly by writing test cases and performing tests</w:t>
      </w:r>
      <w:r>
        <w:rPr>
          <w:spacing w:val="1"/>
        </w:rPr>
        <w:t xml:space="preserve"> </w:t>
      </w:r>
      <w:r>
        <w:t>intensively.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b/>
        </w:rPr>
        <w:t>Test</w:t>
      </w:r>
      <w:r>
        <w:rPr>
          <w:b/>
          <w:spacing w:val="-1"/>
        </w:rPr>
        <w:t xml:space="preserve"> </w:t>
      </w:r>
      <w:r>
        <w:rPr>
          <w:b/>
        </w:rPr>
        <w:t xml:space="preserve">Cases </w:t>
      </w:r>
      <w:r>
        <w:t>and</w:t>
      </w:r>
      <w:r>
        <w:rPr>
          <w:spacing w:val="-2"/>
        </w:rPr>
        <w:t xml:space="preserve"> </w:t>
      </w:r>
      <w:r>
        <w:rPr>
          <w:b/>
        </w:rPr>
        <w:t>Testing</w:t>
      </w:r>
      <w:r>
        <w:rPr>
          <w:b/>
          <w:spacing w:val="-1"/>
        </w:rPr>
        <w:t xml:space="preserve"> </w:t>
      </w:r>
      <w:r>
        <w:rPr>
          <w:b/>
        </w:rPr>
        <w:t>Approaches.</w:t>
      </w:r>
    </w:p>
    <w:p>
      <w:pPr>
        <w:pStyle w:val="6"/>
        <w:rPr>
          <w:b/>
          <w:sz w:val="36"/>
        </w:rPr>
      </w:pPr>
    </w:p>
    <w:p>
      <w:pPr>
        <w:spacing w:before="0" w:line="360" w:lineRule="auto"/>
        <w:ind w:left="1160" w:right="860" w:firstLine="0"/>
        <w:jc w:val="both"/>
        <w:rPr>
          <w:b/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Sixth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Conclusion</w:t>
      </w:r>
      <w:r>
        <w:rPr>
          <w:sz w:val="24"/>
        </w:rPr>
        <w:t>.</w:t>
      </w:r>
      <w:r>
        <w:rPr>
          <w:spacing w:val="-10"/>
          <w:sz w:val="24"/>
        </w:rPr>
        <w:t xml:space="preserve"> </w:t>
      </w: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comprises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Implementation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Issues,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Advantages,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Limitation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Future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Scope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 Project.</w:t>
      </w: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2"/>
        <w:numPr>
          <w:ilvl w:val="0"/>
          <w:numId w:val="1"/>
        </w:numPr>
        <w:tabs>
          <w:tab w:val="left" w:pos="1868"/>
        </w:tabs>
        <w:spacing w:before="230" w:after="0" w:line="240" w:lineRule="auto"/>
        <w:ind w:left="1868" w:right="0" w:hanging="361"/>
        <w:jc w:val="left"/>
      </w:pPr>
      <w:r>
        <w:t>SYSTEM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REQUIREMENTS</w:t>
      </w:r>
    </w:p>
    <w:p>
      <w:pPr>
        <w:pStyle w:val="6"/>
        <w:spacing w:before="184" w:line="360" w:lineRule="auto"/>
        <w:ind w:left="440" w:right="869"/>
        <w:jc w:val="both"/>
      </w:pPr>
      <w:r>
        <w:t>System Analysis and Requirements is the second chapter, and it includes the following:</w:t>
      </w:r>
      <w:r>
        <w:rPr>
          <w:spacing w:val="1"/>
        </w:rPr>
        <w:t xml:space="preserve"> </w:t>
      </w:r>
      <w:r>
        <w:t>Problem Definition, Requirements Specification, Block Diagram, System Requirements,</w:t>
      </w:r>
      <w:r>
        <w:rPr>
          <w:spacing w:val="1"/>
        </w:rPr>
        <w:t xml:space="preserve"> </w:t>
      </w:r>
      <w:r>
        <w:t>User Characteristics, Software and Hardware Requirements, Constraints, and Conceptual</w:t>
      </w:r>
      <w:r>
        <w:rPr>
          <w:spacing w:val="1"/>
        </w:rPr>
        <w:t xml:space="preserve"> </w:t>
      </w:r>
      <w:r>
        <w:t>Models. This section outlines the issue statement the project will attempt to solve as well</w:t>
      </w:r>
      <w:r>
        <w:rPr>
          <w:spacing w:val="1"/>
        </w:rPr>
        <w:t xml:space="preserve"> </w:t>
      </w:r>
      <w:r>
        <w:t>as any further choices and plans of action made in response to it. It also makes note of a</w:t>
      </w:r>
      <w:r>
        <w:rPr>
          <w:spacing w:val="1"/>
        </w:rPr>
        <w:t xml:space="preserve"> </w:t>
      </w:r>
      <w:r>
        <w:t>crucial</w:t>
      </w:r>
      <w:r>
        <w:rPr>
          <w:spacing w:val="-2"/>
        </w:rPr>
        <w:t xml:space="preserve"> </w:t>
      </w:r>
      <w:r>
        <w:t>element: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requirements,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crucial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project.</w:t>
      </w:r>
    </w:p>
    <w:p>
      <w:pPr>
        <w:pStyle w:val="6"/>
        <w:rPr>
          <w:sz w:val="26"/>
        </w:rPr>
      </w:pPr>
    </w:p>
    <w:p>
      <w:pPr>
        <w:pStyle w:val="6"/>
        <w:rPr>
          <w:sz w:val="22"/>
        </w:rPr>
      </w:pPr>
    </w:p>
    <w:p>
      <w:pPr>
        <w:pStyle w:val="3"/>
        <w:numPr>
          <w:ilvl w:val="1"/>
          <w:numId w:val="4"/>
        </w:numPr>
        <w:tabs>
          <w:tab w:val="left" w:pos="860"/>
        </w:tabs>
        <w:spacing w:before="1" w:after="0" w:line="240" w:lineRule="auto"/>
        <w:ind w:left="859" w:right="0" w:hanging="420"/>
        <w:jc w:val="left"/>
      </w:pPr>
      <w:r>
        <w:t>PROBLEM</w:t>
      </w:r>
      <w:r>
        <w:rPr>
          <w:spacing w:val="-3"/>
        </w:rPr>
        <w:t xml:space="preserve"> </w:t>
      </w:r>
      <w:r>
        <w:t>DEFINITION</w:t>
      </w:r>
    </w:p>
    <w:p>
      <w:pPr>
        <w:pStyle w:val="6"/>
        <w:spacing w:before="139" w:line="360" w:lineRule="auto"/>
        <w:ind w:left="1160" w:right="868" w:firstLine="720"/>
        <w:jc w:val="both"/>
      </w:pPr>
      <w:r>
        <w:t>The development goal is to produce a transformed image of the provided</w:t>
      </w:r>
      <w:r>
        <w:rPr>
          <w:spacing w:val="1"/>
        </w:rPr>
        <w:t xml:space="preserve"> </w:t>
      </w:r>
      <w:r>
        <w:t>data set. As the problem with visual data formats is that they remain the same, an</w:t>
      </w:r>
      <w:r>
        <w:rPr>
          <w:spacing w:val="1"/>
        </w:rPr>
        <w:t xml:space="preserve"> </w:t>
      </w:r>
      <w:r>
        <w:t>image taken at a particular period will remain the same throughout time. You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entities</w:t>
      </w:r>
      <w:r>
        <w:rPr>
          <w:spacing w:val="-2"/>
        </w:rPr>
        <w:t xml:space="preserve"> </w:t>
      </w:r>
      <w:r>
        <w:t>inside.</w:t>
      </w:r>
    </w:p>
    <w:p>
      <w:pPr>
        <w:pStyle w:val="6"/>
        <w:spacing w:before="10"/>
        <w:rPr>
          <w:sz w:val="35"/>
        </w:rPr>
      </w:pPr>
    </w:p>
    <w:p>
      <w:pPr>
        <w:pStyle w:val="6"/>
        <w:spacing w:line="360" w:lineRule="auto"/>
        <w:ind w:left="1160" w:right="866" w:firstLine="720"/>
        <w:jc w:val="both"/>
      </w:pP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aims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tackle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latest</w:t>
      </w:r>
      <w:r>
        <w:rPr>
          <w:spacing w:val="-58"/>
        </w:rPr>
        <w:t xml:space="preserve"> </w:t>
      </w:r>
      <w:r>
        <w:t>AI/ML frameworks, which can convert a given image or set of images into age-</w:t>
      </w:r>
      <w:r>
        <w:rPr>
          <w:spacing w:val="1"/>
        </w:rPr>
        <w:t xml:space="preserve"> </w:t>
      </w:r>
      <w:r>
        <w:t>transformed data. Different individuals can use this model in different domains to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Organizations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FBI,</w:t>
      </w:r>
      <w:r>
        <w:rPr>
          <w:spacing w:val="-9"/>
        </w:rPr>
        <w:t xml:space="preserve"> </w:t>
      </w:r>
      <w:r>
        <w:t>CBI,</w:t>
      </w:r>
      <w:r>
        <w:rPr>
          <w:spacing w:val="-6"/>
        </w:rPr>
        <w:t xml:space="preserve"> </w:t>
      </w:r>
      <w:r>
        <w:t>Intelligence,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Police.</w:t>
      </w:r>
      <w:r>
        <w:rPr>
          <w:spacing w:val="-11"/>
        </w:rPr>
        <w:t xml:space="preserve"> </w:t>
      </w:r>
      <w:r>
        <w:t>Medical</w:t>
      </w:r>
      <w:r>
        <w:rPr>
          <w:spacing w:val="-9"/>
        </w:rPr>
        <w:t xml:space="preserve"> </w:t>
      </w:r>
      <w:r>
        <w:t>Sciences</w:t>
      </w:r>
      <w:r>
        <w:rPr>
          <w:spacing w:val="-11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use this to predict future results of certain cases. Individuals can also use it to get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selves.</w:t>
      </w:r>
    </w:p>
    <w:p>
      <w:pPr>
        <w:spacing w:after="0" w:line="360" w:lineRule="auto"/>
        <w:jc w:val="both"/>
        <w:sectPr>
          <w:pgSz w:w="12240" w:h="15840"/>
          <w:pgMar w:top="1220" w:right="580" w:bottom="1100" w:left="1720" w:header="727" w:footer="906" w:gutter="0"/>
          <w:cols w:space="720" w:num="1"/>
        </w:sectPr>
      </w:pPr>
    </w:p>
    <w:p>
      <w:pPr>
        <w:pStyle w:val="6"/>
        <w:spacing w:before="9"/>
        <w:rPr>
          <w:sz w:val="10"/>
        </w:rPr>
      </w:pPr>
    </w:p>
    <w:p>
      <w:pPr>
        <w:pStyle w:val="3"/>
        <w:numPr>
          <w:ilvl w:val="1"/>
          <w:numId w:val="4"/>
        </w:numPr>
        <w:tabs>
          <w:tab w:val="left" w:pos="860"/>
        </w:tabs>
        <w:spacing w:before="90" w:after="0" w:line="240" w:lineRule="auto"/>
        <w:ind w:left="859" w:right="0" w:hanging="420"/>
        <w:jc w:val="left"/>
      </w:pPr>
      <w:r>
        <w:pict>
          <v:group id="_x0000_s1060" o:spid="_x0000_s1060" o:spt="203" style="position:absolute;left:0pt;margin-left:105.1pt;margin-top:-1.9pt;height:9.6pt;width:442.35pt;mso-position-horizontal-relative:page;z-index:-251646976;mso-width-relative:page;mso-height-relative:page;" coordorigin="2102,-39" coordsize="8847,192">
            <o:lock v:ext="edit"/>
            <v:shape id="_x0000_s1061" o:spid="_x0000_s1061" o:spt="75" type="#_x0000_t75" style="position:absolute;left:2102;top:-39;height:192;width:8847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line id="_x0000_s1062" o:spid="_x0000_s1062" o:spt="20" style="position:absolute;left:2148;top:19;flip:y;height:24;width:8748;" stroked="t" coordsize="21600,21600">
              <v:path arrowok="t"/>
              <v:fill focussize="0,0"/>
              <v:stroke weight="2.04pt" color="#622423"/>
              <v:imagedata o:title=""/>
              <o:lock v:ext="edit"/>
            </v:line>
          </v:group>
        </w:pict>
      </w:r>
      <w:r>
        <w:t>REQUIREMENTS</w:t>
      </w:r>
      <w:r>
        <w:rPr>
          <w:spacing w:val="-4"/>
        </w:rPr>
        <w:t xml:space="preserve"> </w:t>
      </w:r>
      <w:r>
        <w:t>SPECIFICATION</w:t>
      </w:r>
    </w:p>
    <w:p>
      <w:pPr>
        <w:pStyle w:val="6"/>
        <w:rPr>
          <w:b/>
          <w:sz w:val="26"/>
        </w:rPr>
      </w:pPr>
    </w:p>
    <w:p>
      <w:pPr>
        <w:pStyle w:val="6"/>
        <w:spacing w:before="1"/>
        <w:rPr>
          <w:b/>
        </w:rPr>
      </w:pPr>
    </w:p>
    <w:p>
      <w:pPr>
        <w:pStyle w:val="9"/>
        <w:numPr>
          <w:ilvl w:val="2"/>
          <w:numId w:val="4"/>
        </w:numPr>
        <w:tabs>
          <w:tab w:val="left" w:pos="1699"/>
        </w:tabs>
        <w:spacing w:before="0" w:after="0" w:line="240" w:lineRule="auto"/>
        <w:ind w:left="1698" w:right="0" w:hanging="539"/>
        <w:jc w:val="left"/>
        <w:rPr>
          <w:sz w:val="24"/>
        </w:rPr>
      </w:pPr>
      <w:r>
        <w:rPr>
          <w:sz w:val="24"/>
        </w:rPr>
        <w:t>Functional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</w:p>
    <w:p>
      <w:pPr>
        <w:pStyle w:val="6"/>
        <w:rPr>
          <w:sz w:val="26"/>
        </w:rPr>
      </w:pPr>
    </w:p>
    <w:p>
      <w:pPr>
        <w:pStyle w:val="6"/>
        <w:spacing w:before="5"/>
      </w:pPr>
    </w:p>
    <w:p>
      <w:pPr>
        <w:pStyle w:val="6"/>
        <w:spacing w:before="1" w:line="360" w:lineRule="auto"/>
        <w:ind w:left="1880" w:right="865"/>
        <w:jc w:val="both"/>
      </w:pPr>
      <w:r>
        <w:rPr>
          <w:b/>
        </w:rPr>
        <w:t>Dataset: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Dataset.py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pre-processing</w:t>
      </w:r>
      <w:r>
        <w:rPr>
          <w:spacing w:val="-57"/>
        </w:rPr>
        <w:t xml:space="preserve"> </w:t>
      </w:r>
      <w:r>
        <w:t>parameters. This is the first segment of the entire operation. It is also</w:t>
      </w:r>
      <w:r>
        <w:rPr>
          <w:spacing w:val="1"/>
        </w:rPr>
        <w:t xml:space="preserve"> </w:t>
      </w:r>
      <w:r>
        <w:t>responsible for the segregation of data.</w:t>
      </w:r>
      <w:r>
        <w:rPr>
          <w:spacing w:val="1"/>
        </w:rPr>
        <w:t xml:space="preserve"> </w:t>
      </w:r>
      <w:r>
        <w:t>It accepts only particular data</w:t>
      </w:r>
      <w:r>
        <w:rPr>
          <w:spacing w:val="1"/>
        </w:rPr>
        <w:t xml:space="preserve"> </w:t>
      </w:r>
      <w:r>
        <w:t>formats</w:t>
      </w:r>
      <w:r>
        <w:rPr>
          <w:spacing w:val="-2"/>
        </w:rPr>
        <w:t xml:space="preserve"> </w:t>
      </w:r>
      <w:r>
        <w:t>(JPG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PNG).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separated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folders.</w:t>
      </w:r>
    </w:p>
    <w:p>
      <w:pPr>
        <w:pStyle w:val="6"/>
        <w:rPr>
          <w:sz w:val="26"/>
        </w:rPr>
      </w:pPr>
    </w:p>
    <w:p>
      <w:pPr>
        <w:pStyle w:val="6"/>
        <w:spacing w:before="8"/>
        <w:rPr>
          <w:sz w:val="30"/>
        </w:rPr>
      </w:pPr>
    </w:p>
    <w:p>
      <w:pPr>
        <w:pStyle w:val="6"/>
        <w:spacing w:before="1" w:line="360" w:lineRule="auto"/>
        <w:ind w:left="1880" w:right="864"/>
        <w:jc w:val="both"/>
      </w:pPr>
      <w:r>
        <w:rPr>
          <w:b/>
        </w:rPr>
        <w:t>GAN</w:t>
      </w:r>
      <w:r>
        <w:rPr>
          <w:b/>
          <w:spacing w:val="1"/>
        </w:rPr>
        <w:t xml:space="preserve"> </w:t>
      </w:r>
      <w:r>
        <w:rPr>
          <w:b/>
        </w:rPr>
        <w:t>Module: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GAN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loading,</w:t>
      </w:r>
      <w:r>
        <w:rPr>
          <w:spacing w:val="1"/>
        </w:rPr>
        <w:t xml:space="preserve"> </w:t>
      </w:r>
      <w:r>
        <w:t>configuration,</w:t>
      </w:r>
      <w:r>
        <w:rPr>
          <w:spacing w:val="-7"/>
        </w:rPr>
        <w:t xml:space="preserve"> </w:t>
      </w:r>
      <w:r>
        <w:t>optimization,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classes.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include</w:t>
      </w:r>
      <w:r>
        <w:rPr>
          <w:spacing w:val="-58"/>
        </w:rPr>
        <w:t xml:space="preserve"> </w:t>
      </w:r>
      <w:r>
        <w:t>no. of workers, epoch, and batch size. All of it is done using CycleGAN.</w:t>
      </w:r>
      <w:r>
        <w:rPr>
          <w:spacing w:val="1"/>
        </w:rPr>
        <w:t xml:space="preserve"> </w:t>
      </w:r>
      <w:r>
        <w:t>The Output is stored in a separate .pth file(state_dict.pth), which saves the</w:t>
      </w:r>
      <w:r>
        <w:rPr>
          <w:spacing w:val="1"/>
        </w:rPr>
        <w:t xml:space="preserve"> </w:t>
      </w:r>
      <w:r>
        <w:t>trained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use.</w:t>
      </w:r>
    </w:p>
    <w:p>
      <w:pPr>
        <w:spacing w:before="0" w:line="275" w:lineRule="exact"/>
        <w:ind w:left="1880" w:right="0" w:firstLine="0"/>
        <w:jc w:val="both"/>
        <w:rPr>
          <w:sz w:val="24"/>
        </w:rPr>
      </w:pPr>
      <w:r>
        <w:rPr>
          <w:b/>
          <w:sz w:val="24"/>
        </w:rPr>
        <w:t>Model:</w:t>
      </w:r>
      <w:r>
        <w:rPr>
          <w:b/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model.py</w:t>
      </w:r>
      <w:r>
        <w:rPr>
          <w:spacing w:val="51"/>
          <w:sz w:val="24"/>
        </w:rPr>
        <w:t xml:space="preserve"> </w:t>
      </w:r>
      <w:r>
        <w:rPr>
          <w:sz w:val="24"/>
        </w:rPr>
        <w:t>file</w:t>
      </w:r>
      <w:r>
        <w:rPr>
          <w:spacing w:val="50"/>
          <w:sz w:val="24"/>
        </w:rPr>
        <w:t xml:space="preserve"> </w:t>
      </w:r>
      <w:r>
        <w:rPr>
          <w:sz w:val="24"/>
        </w:rPr>
        <w:t>contains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sz w:val="24"/>
        </w:rPr>
        <w:t>very</w:t>
      </w:r>
      <w:r>
        <w:rPr>
          <w:spacing w:val="48"/>
          <w:sz w:val="24"/>
        </w:rPr>
        <w:t xml:space="preserve"> </w:t>
      </w:r>
      <w:r>
        <w:rPr>
          <w:sz w:val="24"/>
        </w:rPr>
        <w:t>important</w:t>
      </w:r>
      <w:r>
        <w:rPr>
          <w:spacing w:val="59"/>
          <w:sz w:val="24"/>
        </w:rPr>
        <w:t xml:space="preserve"> </w:t>
      </w:r>
      <w:r>
        <w:rPr>
          <w:b/>
          <w:sz w:val="24"/>
        </w:rPr>
        <w:t>Generator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>and</w:t>
      </w:r>
    </w:p>
    <w:p>
      <w:pPr>
        <w:pStyle w:val="6"/>
        <w:spacing w:before="139" w:line="360" w:lineRule="auto"/>
        <w:ind w:left="1880" w:right="858"/>
      </w:pPr>
      <w:r>
        <w:rPr>
          <w:b/>
        </w:rPr>
        <w:t xml:space="preserve">Discriminator </w:t>
      </w:r>
      <w:r>
        <w:t>class. It is the backbone of the entire GAN framework.</w:t>
      </w:r>
      <w:r>
        <w:rPr>
          <w:spacing w:val="1"/>
        </w:rPr>
        <w:t xml:space="preserve"> </w:t>
      </w:r>
      <w:r>
        <w:rPr>
          <w:b/>
        </w:rPr>
        <w:t>Generator:</w:t>
      </w:r>
      <w:r>
        <w:rPr>
          <w:b/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generator</w:t>
      </w:r>
      <w:r>
        <w:rPr>
          <w:spacing w:val="37"/>
        </w:rPr>
        <w:t xml:space="preserve"> </w:t>
      </w:r>
      <w:r>
        <w:t>part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GAN</w:t>
      </w:r>
      <w:r>
        <w:rPr>
          <w:spacing w:val="39"/>
        </w:rPr>
        <w:t xml:space="preserve"> </w:t>
      </w:r>
      <w:r>
        <w:t>learns</w:t>
      </w:r>
      <w:r>
        <w:rPr>
          <w:spacing w:val="36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create</w:t>
      </w:r>
      <w:r>
        <w:rPr>
          <w:spacing w:val="39"/>
        </w:rPr>
        <w:t xml:space="preserve"> </w:t>
      </w:r>
      <w:r>
        <w:t>fake</w:t>
      </w:r>
      <w:r>
        <w:rPr>
          <w:spacing w:val="38"/>
        </w:rPr>
        <w:t xml:space="preserve"> </w:t>
      </w:r>
      <w:r>
        <w:t>data</w:t>
      </w:r>
      <w:r>
        <w:rPr>
          <w:spacing w:val="37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incorporating</w:t>
      </w:r>
      <w:r>
        <w:rPr>
          <w:spacing w:val="8"/>
        </w:rPr>
        <w:t xml:space="preserve"> </w:t>
      </w:r>
      <w:r>
        <w:t>feedback</w:t>
      </w:r>
      <w:r>
        <w:rPr>
          <w:spacing w:val="8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discriminator.</w:t>
      </w:r>
      <w:r>
        <w:rPr>
          <w:spacing w:val="8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knows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make</w:t>
      </w:r>
      <w:r>
        <w:rPr>
          <w:spacing w:val="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discriminator</w:t>
      </w:r>
      <w:r>
        <w:rPr>
          <w:spacing w:val="-2"/>
        </w:rPr>
        <w:t xml:space="preserve"> </w:t>
      </w:r>
      <w:r>
        <w:t>classify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accurate.</w:t>
      </w:r>
    </w:p>
    <w:p>
      <w:pPr>
        <w:pStyle w:val="6"/>
        <w:spacing w:line="360" w:lineRule="auto"/>
        <w:ind w:left="1880" w:right="863" w:firstLine="60"/>
        <w:jc w:val="both"/>
      </w:pPr>
      <w:r>
        <w:rPr>
          <w:b/>
        </w:rPr>
        <w:t xml:space="preserve">Discriminator: </w:t>
      </w:r>
      <w:r>
        <w:t>A GAN's discriminator is only a classifier. It makes an</w:t>
      </w:r>
      <w:r>
        <w:rPr>
          <w:spacing w:val="1"/>
        </w:rPr>
        <w:t xml:space="preserve"> </w:t>
      </w:r>
      <w:r>
        <w:t>effort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discriminate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data that is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 that was</w:t>
      </w:r>
      <w:r>
        <w:rPr>
          <w:spacing w:val="1"/>
        </w:rPr>
        <w:t xml:space="preserve"> </w:t>
      </w:r>
      <w:r>
        <w:t>generated.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employs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data.</w:t>
      </w:r>
    </w:p>
    <w:p>
      <w:pPr>
        <w:pStyle w:val="6"/>
        <w:ind w:left="1880"/>
        <w:jc w:val="both"/>
      </w:pP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discriminator</w:t>
      </w:r>
      <w:r>
        <w:rPr>
          <w:spacing w:val="-5"/>
        </w:rPr>
        <w:t xml:space="preserve"> </w:t>
      </w:r>
      <w:r>
        <w:t>originates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sources:</w:t>
      </w:r>
    </w:p>
    <w:p>
      <w:pPr>
        <w:pStyle w:val="6"/>
        <w:spacing w:before="137" w:line="360" w:lineRule="auto"/>
        <w:ind w:left="1880" w:right="866"/>
        <w:jc w:val="both"/>
      </w:pPr>
      <w:r>
        <w:rPr>
          <w:b/>
        </w:rPr>
        <w:t xml:space="preserve">Real Data: </w:t>
      </w:r>
      <w:r>
        <w:t>instances of real data, photographs of real individuals. These</w:t>
      </w:r>
      <w:r>
        <w:rPr>
          <w:spacing w:val="1"/>
        </w:rPr>
        <w:t xml:space="preserve"> </w:t>
      </w:r>
      <w:r>
        <w:t>events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encouraging</w:t>
      </w:r>
      <w:r>
        <w:rPr>
          <w:spacing w:val="1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discriminator</w:t>
      </w:r>
      <w:r>
        <w:rPr>
          <w:spacing w:val="1"/>
        </w:rPr>
        <w:t xml:space="preserve"> </w:t>
      </w:r>
      <w:r>
        <w:t>during</w:t>
      </w:r>
      <w:r>
        <w:rPr>
          <w:spacing w:val="-57"/>
        </w:rPr>
        <w:t xml:space="preserve"> </w:t>
      </w:r>
      <w:r>
        <w:t>training.</w:t>
      </w:r>
    </w:p>
    <w:p>
      <w:pPr>
        <w:pStyle w:val="6"/>
        <w:spacing w:before="1" w:line="360" w:lineRule="auto"/>
        <w:ind w:left="1880" w:right="866"/>
        <w:jc w:val="both"/>
      </w:pPr>
      <w:r>
        <w:rPr>
          <w:b/>
        </w:rPr>
        <w:t xml:space="preserve">Fake Data: </w:t>
      </w:r>
      <w:r>
        <w:t>examples of fake data that the generator has produced. These</w:t>
      </w:r>
      <w:r>
        <w:rPr>
          <w:spacing w:val="1"/>
        </w:rPr>
        <w:t xml:space="preserve"> </w:t>
      </w:r>
      <w:r>
        <w:t>situations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discriminator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training.</w:t>
      </w:r>
    </w:p>
    <w:p>
      <w:pPr>
        <w:spacing w:after="0" w:line="360" w:lineRule="auto"/>
        <w:jc w:val="both"/>
        <w:sectPr>
          <w:pgSz w:w="12240" w:h="15840"/>
          <w:pgMar w:top="1220" w:right="580" w:bottom="1100" w:left="1720" w:header="727" w:footer="906" w:gutter="0"/>
          <w:cols w:space="720" w:num="1"/>
        </w:sectPr>
      </w:pPr>
    </w:p>
    <w:p>
      <w:pPr>
        <w:pStyle w:val="6"/>
        <w:rPr>
          <w:sz w:val="11"/>
        </w:rPr>
      </w:pPr>
    </w:p>
    <w:p>
      <w:pPr>
        <w:pStyle w:val="9"/>
        <w:numPr>
          <w:ilvl w:val="2"/>
          <w:numId w:val="4"/>
        </w:numPr>
        <w:tabs>
          <w:tab w:val="left" w:pos="1699"/>
        </w:tabs>
        <w:spacing w:before="90" w:after="0" w:line="240" w:lineRule="auto"/>
        <w:ind w:left="1698" w:right="0" w:hanging="539"/>
        <w:jc w:val="left"/>
        <w:rPr>
          <w:sz w:val="24"/>
        </w:rPr>
      </w:pPr>
      <w:r>
        <w:pict>
          <v:group id="_x0000_s1063" o:spid="_x0000_s1063" o:spt="203" style="position:absolute;left:0pt;margin-left:105.1pt;margin-top:-2.05pt;height:9.6pt;width:442.35pt;mso-position-horizontal-relative:page;z-index:-251645952;mso-width-relative:page;mso-height-relative:page;" coordorigin="2102,-41" coordsize="8847,192">
            <o:lock v:ext="edit"/>
            <v:shape id="_x0000_s1064" o:spid="_x0000_s1064" o:spt="75" type="#_x0000_t75" style="position:absolute;left:2102;top:-42;height:192;width:8847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line id="_x0000_s1065" o:spid="_x0000_s1065" o:spt="20" style="position:absolute;left:2148;top:16;flip:y;height:24;width:8748;" stroked="t" coordsize="21600,21600">
              <v:path arrowok="t"/>
              <v:fill focussize="0,0"/>
              <v:stroke weight="2.04pt" color="#622423"/>
              <v:imagedata o:title=""/>
              <o:lock v:ext="edit"/>
            </v:line>
          </v:group>
        </w:pict>
      </w:r>
      <w:r>
        <w:rPr>
          <w:sz w:val="24"/>
        </w:rPr>
        <w:t>Non-Functional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</w:t>
      </w:r>
    </w:p>
    <w:p>
      <w:pPr>
        <w:pStyle w:val="3"/>
        <w:spacing w:before="134"/>
        <w:ind w:firstLine="0"/>
      </w:pPr>
      <w:r>
        <w:t>Constraints</w:t>
      </w:r>
    </w:p>
    <w:p>
      <w:pPr>
        <w:pStyle w:val="6"/>
        <w:spacing w:before="139" w:line="360" w:lineRule="auto"/>
        <w:ind w:left="1880" w:right="867"/>
        <w:jc w:val="both"/>
      </w:pP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Constraints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type.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image should be in proper format (JPG or PNG), and the image should</w:t>
      </w:r>
      <w:r>
        <w:rPr>
          <w:spacing w:val="1"/>
        </w:rPr>
        <w:t xml:space="preserve"> </w:t>
      </w:r>
      <w:r>
        <w:t>necessarily consist of a human face of 215 x 215 minimum. However, the</w:t>
      </w:r>
      <w:r>
        <w:rPr>
          <w:spacing w:val="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resolution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higher.</w:t>
      </w:r>
    </w:p>
    <w:p>
      <w:pPr>
        <w:pStyle w:val="3"/>
        <w:ind w:firstLine="0"/>
        <w:jc w:val="both"/>
      </w:pPr>
      <w:r>
        <w:t>Response</w:t>
      </w:r>
      <w:r>
        <w:rPr>
          <w:spacing w:val="-2"/>
        </w:rPr>
        <w:t xml:space="preserve"> </w:t>
      </w:r>
      <w:r>
        <w:t>time</w:t>
      </w:r>
    </w:p>
    <w:p>
      <w:pPr>
        <w:pStyle w:val="6"/>
        <w:spacing w:before="137" w:line="360" w:lineRule="auto"/>
        <w:ind w:left="1880" w:right="864"/>
        <w:jc w:val="both"/>
      </w:pPr>
      <w:r>
        <w:t>The response time is limited to 1-2 sec. Depending on the inputs from the</w:t>
      </w:r>
      <w:r>
        <w:rPr>
          <w:spacing w:val="1"/>
        </w:rPr>
        <w:t xml:space="preserve"> </w:t>
      </w:r>
      <w:r>
        <w:t>user, this may increase by a few mili-seconds but does not hamper 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performance.</w:t>
      </w:r>
    </w:p>
    <w:p>
      <w:pPr>
        <w:pStyle w:val="3"/>
        <w:spacing w:before="2"/>
        <w:ind w:firstLine="0"/>
      </w:pPr>
      <w:r>
        <w:t>Reusability</w:t>
      </w:r>
    </w:p>
    <w:p>
      <w:pPr>
        <w:pStyle w:val="6"/>
        <w:spacing w:before="136" w:line="360" w:lineRule="auto"/>
        <w:ind w:left="1880" w:right="859"/>
      </w:pPr>
      <w:r>
        <w:t>The</w:t>
      </w:r>
      <w:r>
        <w:rPr>
          <w:spacing w:val="39"/>
        </w:rPr>
        <w:t xml:space="preserve"> </w:t>
      </w:r>
      <w:r>
        <w:t>trained</w:t>
      </w:r>
      <w:r>
        <w:rPr>
          <w:spacing w:val="40"/>
        </w:rPr>
        <w:t xml:space="preserve"> </w:t>
      </w:r>
      <w:r>
        <w:t>model</w:t>
      </w:r>
      <w:r>
        <w:rPr>
          <w:spacing w:val="40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robust;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matter</w:t>
      </w:r>
      <w:r>
        <w:rPr>
          <w:spacing w:val="38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number</w:t>
      </w:r>
      <w:r>
        <w:rPr>
          <w:spacing w:val="38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uses,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Output</w:t>
      </w:r>
      <w:r>
        <w:rPr>
          <w:spacing w:val="-57"/>
        </w:rPr>
        <w:t xml:space="preserve"> </w:t>
      </w:r>
      <w:r>
        <w:t>remains</w:t>
      </w:r>
      <w:r>
        <w:rPr>
          <w:spacing w:val="-2"/>
        </w:rPr>
        <w:t xml:space="preserve"> </w:t>
      </w:r>
      <w:r>
        <w:t>consistent</w:t>
      </w:r>
      <w:r>
        <w:rPr>
          <w:spacing w:val="-1"/>
        </w:rPr>
        <w:t xml:space="preserve"> </w:t>
      </w:r>
      <w:r>
        <w:t>throughout.</w:t>
      </w:r>
    </w:p>
    <w:p>
      <w:pPr>
        <w:pStyle w:val="3"/>
        <w:ind w:firstLine="0"/>
      </w:pPr>
      <w:r>
        <w:t>Capacity:</w:t>
      </w:r>
    </w:p>
    <w:p>
      <w:pPr>
        <w:pStyle w:val="6"/>
        <w:spacing w:before="140" w:line="360" w:lineRule="auto"/>
        <w:ind w:left="1880" w:right="861"/>
      </w:pPr>
      <w:r>
        <w:t>No</w:t>
      </w:r>
      <w:r>
        <w:rPr>
          <w:spacing w:val="22"/>
        </w:rPr>
        <w:t xml:space="preserve"> </w:t>
      </w:r>
      <w:r>
        <w:t>limitations</w:t>
      </w:r>
      <w:r>
        <w:rPr>
          <w:spacing w:val="20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present</w:t>
      </w:r>
      <w:r>
        <w:rPr>
          <w:spacing w:val="22"/>
        </w:rPr>
        <w:t xml:space="preserve"> </w:t>
      </w:r>
      <w:r>
        <w:t>currently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working</w:t>
      </w:r>
      <w:r>
        <w:rPr>
          <w:spacing w:val="23"/>
        </w:rPr>
        <w:t xml:space="preserve"> </w:t>
      </w:r>
      <w:r>
        <w:t>system.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user</w:t>
      </w:r>
      <w:r>
        <w:rPr>
          <w:spacing w:val="20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n-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inputs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Output.</w:t>
      </w:r>
    </w:p>
    <w:p>
      <w:pPr>
        <w:pStyle w:val="6"/>
        <w:spacing w:before="4"/>
        <w:rPr>
          <w:sz w:val="38"/>
        </w:rPr>
      </w:pPr>
    </w:p>
    <w:p>
      <w:pPr>
        <w:pStyle w:val="3"/>
        <w:ind w:left="1160" w:firstLine="0"/>
      </w:pPr>
      <w:r>
        <w:t>2.3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DIAGRAM</w:t>
      </w:r>
    </w:p>
    <w:p>
      <w:pPr>
        <w:pStyle w:val="6"/>
        <w:spacing w:before="6"/>
        <w:rPr>
          <w:b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1947545</wp:posOffset>
            </wp:positionH>
            <wp:positionV relativeFrom="paragraph">
              <wp:posOffset>108585</wp:posOffset>
            </wp:positionV>
            <wp:extent cx="5096510" cy="2755265"/>
            <wp:effectExtent l="0" t="0" r="0" b="0"/>
            <wp:wrapTopAndBottom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jpe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256" cy="2755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sz w:val="26"/>
        </w:rPr>
      </w:pPr>
    </w:p>
    <w:p>
      <w:pPr>
        <w:pStyle w:val="6"/>
        <w:spacing w:before="9"/>
        <w:rPr>
          <w:b/>
        </w:rPr>
      </w:pPr>
    </w:p>
    <w:p>
      <w:pPr>
        <w:spacing w:before="0"/>
        <w:ind w:left="4760" w:right="0" w:firstLine="0"/>
        <w:jc w:val="left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1.1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Block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</w:p>
    <w:p>
      <w:pPr>
        <w:spacing w:after="0"/>
        <w:jc w:val="left"/>
        <w:rPr>
          <w:sz w:val="24"/>
        </w:rPr>
        <w:sectPr>
          <w:pgSz w:w="12240" w:h="15840"/>
          <w:pgMar w:top="1220" w:right="580" w:bottom="1100" w:left="1720" w:header="727" w:footer="906" w:gutter="0"/>
          <w:cols w:space="720" w:num="1"/>
        </w:sectPr>
      </w:pPr>
    </w:p>
    <w:p>
      <w:pPr>
        <w:pStyle w:val="6"/>
        <w:spacing w:before="9"/>
        <w:rPr>
          <w:b/>
          <w:sz w:val="10"/>
        </w:rPr>
      </w:pPr>
    </w:p>
    <w:p>
      <w:pPr>
        <w:pStyle w:val="3"/>
        <w:numPr>
          <w:ilvl w:val="1"/>
          <w:numId w:val="5"/>
        </w:numPr>
        <w:tabs>
          <w:tab w:val="left" w:pos="1580"/>
        </w:tabs>
        <w:spacing w:before="90" w:after="0" w:line="240" w:lineRule="auto"/>
        <w:ind w:left="1579" w:right="0" w:hanging="420"/>
        <w:jc w:val="left"/>
      </w:pPr>
      <w:r>
        <w:pict>
          <v:group id="_x0000_s1066" o:spid="_x0000_s1066" o:spt="203" style="position:absolute;left:0pt;margin-left:105.1pt;margin-top:-1.9pt;height:9.6pt;width:442.35pt;mso-position-horizontal-relative:page;z-index:-251644928;mso-width-relative:page;mso-height-relative:page;" coordorigin="2102,-39" coordsize="8847,192">
            <o:lock v:ext="edit"/>
            <v:shape id="_x0000_s1067" o:spid="_x0000_s1067" o:spt="75" type="#_x0000_t75" style="position:absolute;left:2102;top:-39;height:192;width:8847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line id="_x0000_s1068" o:spid="_x0000_s1068" o:spt="20" style="position:absolute;left:2148;top:19;flip:y;height:24;width:8748;" stroked="t" coordsize="21600,21600">
              <v:path arrowok="t"/>
              <v:fill focussize="0,0"/>
              <v:stroke weight="2.04pt" color="#622423"/>
              <v:imagedata o:title=""/>
              <o:lock v:ext="edit"/>
            </v:line>
          </v:group>
        </w:pict>
      </w:r>
      <w:r>
        <w:t>SYSTEM</w:t>
      </w:r>
      <w:r>
        <w:rPr>
          <w:spacing w:val="-4"/>
        </w:rPr>
        <w:t xml:space="preserve"> </w:t>
      </w:r>
      <w:r>
        <w:t>REQUIREMENTS</w:t>
      </w:r>
    </w:p>
    <w:p>
      <w:pPr>
        <w:pStyle w:val="9"/>
        <w:numPr>
          <w:ilvl w:val="2"/>
          <w:numId w:val="5"/>
        </w:numPr>
        <w:tabs>
          <w:tab w:val="left" w:pos="2479"/>
        </w:tabs>
        <w:spacing w:before="137" w:after="0" w:line="240" w:lineRule="auto"/>
        <w:ind w:left="2478" w:right="0" w:hanging="599"/>
        <w:jc w:val="both"/>
        <w:rPr>
          <w:sz w:val="24"/>
        </w:rPr>
      </w:pP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Characteristics</w:t>
      </w:r>
    </w:p>
    <w:p>
      <w:pPr>
        <w:pStyle w:val="6"/>
        <w:spacing w:before="139" w:line="360" w:lineRule="auto"/>
        <w:ind w:left="2600" w:right="864" w:firstLine="720"/>
        <w:jc w:val="both"/>
      </w:pPr>
      <w:r>
        <w:rPr>
          <w:color w:val="3B3F42"/>
        </w:rPr>
        <w:t>Our model is supposed to cater to a range of users, but the</w:t>
      </w:r>
      <w:r>
        <w:rPr>
          <w:color w:val="3B3F42"/>
          <w:spacing w:val="1"/>
        </w:rPr>
        <w:t xml:space="preserve"> </w:t>
      </w:r>
      <w:r>
        <w:rPr>
          <w:color w:val="3B3F42"/>
        </w:rPr>
        <w:t>underlying characteristics are the same for all the users, i.e the</w:t>
      </w:r>
      <w:r>
        <w:rPr>
          <w:color w:val="3B3F42"/>
          <w:spacing w:val="1"/>
        </w:rPr>
        <w:t xml:space="preserve"> </w:t>
      </w:r>
      <w:r>
        <w:rPr>
          <w:color w:val="3B3F42"/>
        </w:rPr>
        <w:t>character should have a minimum configured system and an image</w:t>
      </w:r>
      <w:r>
        <w:rPr>
          <w:color w:val="3B3F42"/>
          <w:spacing w:val="-57"/>
        </w:rPr>
        <w:t xml:space="preserve"> </w:t>
      </w:r>
      <w:r>
        <w:rPr>
          <w:color w:val="3B3F42"/>
        </w:rPr>
        <w:t>data to work with the model. Apart from that the image data should</w:t>
      </w:r>
      <w:r>
        <w:rPr>
          <w:color w:val="3B3F42"/>
          <w:spacing w:val="-57"/>
        </w:rPr>
        <w:t xml:space="preserve"> </w:t>
      </w:r>
      <w:r>
        <w:rPr>
          <w:color w:val="3B3F42"/>
        </w:rPr>
        <w:t>have a proper facial identity that should be minimum of 215x215</w:t>
      </w:r>
      <w:r>
        <w:rPr>
          <w:color w:val="3B3F42"/>
          <w:spacing w:val="1"/>
        </w:rPr>
        <w:t xml:space="preserve"> </w:t>
      </w:r>
      <w:r>
        <w:rPr>
          <w:color w:val="3B3F42"/>
        </w:rPr>
        <w:t>sized</w:t>
      </w:r>
      <w:r>
        <w:rPr>
          <w:color w:val="3B3F42"/>
          <w:spacing w:val="-4"/>
        </w:rPr>
        <w:t xml:space="preserve"> </w:t>
      </w:r>
      <w:r>
        <w:rPr>
          <w:color w:val="3B3F42"/>
        </w:rPr>
        <w:t>and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be</w:t>
      </w:r>
      <w:r>
        <w:rPr>
          <w:color w:val="3B3F42"/>
          <w:spacing w:val="-6"/>
        </w:rPr>
        <w:t xml:space="preserve"> </w:t>
      </w:r>
      <w:r>
        <w:rPr>
          <w:color w:val="3B3F42"/>
        </w:rPr>
        <w:t>in</w:t>
      </w:r>
      <w:r>
        <w:rPr>
          <w:color w:val="3B3F42"/>
          <w:spacing w:val="1"/>
        </w:rPr>
        <w:t xml:space="preserve"> </w:t>
      </w:r>
      <w:r>
        <w:rPr>
          <w:color w:val="3B3F42"/>
        </w:rPr>
        <w:t>a</w:t>
      </w:r>
      <w:r>
        <w:rPr>
          <w:color w:val="3B3F42"/>
          <w:spacing w:val="-6"/>
        </w:rPr>
        <w:t xml:space="preserve"> </w:t>
      </w:r>
      <w:r>
        <w:rPr>
          <w:color w:val="3B3F42"/>
        </w:rPr>
        <w:t>proper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format.</w:t>
      </w:r>
      <w:r>
        <w:rPr>
          <w:color w:val="3B3F42"/>
          <w:spacing w:val="-4"/>
        </w:rPr>
        <w:t xml:space="preserve"> </w:t>
      </w:r>
      <w:r>
        <w:rPr>
          <w:color w:val="3B3F42"/>
        </w:rPr>
        <w:t>Barring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this</w:t>
      </w:r>
      <w:r>
        <w:rPr>
          <w:color w:val="3B3F42"/>
          <w:spacing w:val="-4"/>
        </w:rPr>
        <w:t xml:space="preserve"> </w:t>
      </w:r>
      <w:r>
        <w:rPr>
          <w:color w:val="3B3F42"/>
        </w:rPr>
        <w:t>criteria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the</w:t>
      </w:r>
      <w:r>
        <w:rPr>
          <w:color w:val="3B3F42"/>
          <w:spacing w:val="-4"/>
        </w:rPr>
        <w:t xml:space="preserve"> </w:t>
      </w:r>
      <w:r>
        <w:rPr>
          <w:color w:val="3B3F42"/>
        </w:rPr>
        <w:t>system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will</w:t>
      </w:r>
      <w:r>
        <w:rPr>
          <w:color w:val="3B3F42"/>
          <w:spacing w:val="-58"/>
        </w:rPr>
        <w:t xml:space="preserve"> </w:t>
      </w:r>
      <w:r>
        <w:rPr>
          <w:color w:val="3B3F42"/>
        </w:rPr>
        <w:t>reject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the</w:t>
      </w:r>
      <w:r>
        <w:rPr>
          <w:color w:val="3B3F42"/>
          <w:spacing w:val="-1"/>
        </w:rPr>
        <w:t xml:space="preserve"> </w:t>
      </w:r>
      <w:r>
        <w:rPr>
          <w:color w:val="3B3F42"/>
        </w:rPr>
        <w:t>input</w:t>
      </w:r>
      <w:r>
        <w:rPr>
          <w:color w:val="3B3F42"/>
          <w:spacing w:val="-1"/>
        </w:rPr>
        <w:t xml:space="preserve"> </w:t>
      </w:r>
      <w:r>
        <w:rPr>
          <w:color w:val="3B3F42"/>
        </w:rPr>
        <w:t>from</w:t>
      </w:r>
      <w:r>
        <w:rPr>
          <w:color w:val="3B3F42"/>
          <w:spacing w:val="-1"/>
        </w:rPr>
        <w:t xml:space="preserve"> </w:t>
      </w:r>
      <w:r>
        <w:rPr>
          <w:color w:val="3B3F42"/>
        </w:rPr>
        <w:t>the</w:t>
      </w:r>
      <w:r>
        <w:rPr>
          <w:color w:val="3B3F42"/>
          <w:spacing w:val="2"/>
        </w:rPr>
        <w:t xml:space="preserve"> </w:t>
      </w:r>
      <w:r>
        <w:rPr>
          <w:color w:val="3B3F42"/>
        </w:rPr>
        <w:t>user.</w:t>
      </w:r>
    </w:p>
    <w:p>
      <w:pPr>
        <w:pStyle w:val="9"/>
        <w:numPr>
          <w:ilvl w:val="2"/>
          <w:numId w:val="5"/>
        </w:numPr>
        <w:tabs>
          <w:tab w:val="left" w:pos="2479"/>
        </w:tabs>
        <w:spacing w:before="0" w:after="0" w:line="275" w:lineRule="exact"/>
        <w:ind w:left="2478" w:right="0" w:hanging="599"/>
        <w:jc w:val="both"/>
        <w:rPr>
          <w:sz w:val="24"/>
        </w:rPr>
      </w:pP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</w:p>
    <w:p>
      <w:pPr>
        <w:pStyle w:val="9"/>
        <w:numPr>
          <w:ilvl w:val="3"/>
          <w:numId w:val="5"/>
        </w:numPr>
        <w:tabs>
          <w:tab w:val="left" w:pos="3320"/>
        </w:tabs>
        <w:spacing w:before="139" w:after="0" w:line="360" w:lineRule="auto"/>
        <w:ind w:left="3320" w:right="984" w:hanging="719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Hardware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57"/>
          <w:sz w:val="24"/>
        </w:rPr>
        <w:t xml:space="preserve"> </w:t>
      </w:r>
      <w:r>
        <w:rPr>
          <w:sz w:val="24"/>
        </w:rPr>
        <w:t>The Dataset used is highly demanding in terms of system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requirements. The minimum system requirements can take</w:t>
      </w:r>
      <w:r>
        <w:rPr>
          <w:spacing w:val="-57"/>
          <w:sz w:val="24"/>
        </w:rPr>
        <w:t xml:space="preserve"> </w:t>
      </w:r>
      <w:r>
        <w:rPr>
          <w:sz w:val="24"/>
        </w:rPr>
        <w:t>approximately</w:t>
      </w:r>
      <w:r>
        <w:rPr>
          <w:spacing w:val="1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hrs.</w:t>
      </w:r>
    </w:p>
    <w:p>
      <w:pPr>
        <w:pStyle w:val="3"/>
        <w:ind w:left="3320" w:firstLine="0"/>
      </w:pPr>
      <w:r>
        <w:t>Software</w:t>
      </w:r>
      <w:r>
        <w:rPr>
          <w:spacing w:val="-6"/>
        </w:rPr>
        <w:t xml:space="preserve"> </w:t>
      </w:r>
      <w:r>
        <w:t>Requirements</w:t>
      </w:r>
    </w:p>
    <w:p>
      <w:pPr>
        <w:pStyle w:val="9"/>
        <w:numPr>
          <w:ilvl w:val="4"/>
          <w:numId w:val="5"/>
        </w:numPr>
        <w:tabs>
          <w:tab w:val="left" w:pos="4039"/>
          <w:tab w:val="left" w:pos="4040"/>
        </w:tabs>
        <w:spacing w:before="137" w:after="0" w:line="240" w:lineRule="auto"/>
        <w:ind w:left="4040" w:right="0" w:hanging="360"/>
        <w:jc w:val="left"/>
        <w:rPr>
          <w:sz w:val="24"/>
        </w:rPr>
      </w:pPr>
      <w:r>
        <w:rPr>
          <w:sz w:val="24"/>
        </w:rPr>
        <w:t>OS: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</w:p>
    <w:p>
      <w:pPr>
        <w:pStyle w:val="9"/>
        <w:numPr>
          <w:ilvl w:val="4"/>
          <w:numId w:val="5"/>
        </w:numPr>
        <w:tabs>
          <w:tab w:val="left" w:pos="4039"/>
          <w:tab w:val="left" w:pos="4040"/>
        </w:tabs>
        <w:spacing w:before="127" w:after="0" w:line="240" w:lineRule="auto"/>
        <w:ind w:left="4040" w:right="0" w:hanging="360"/>
        <w:jc w:val="left"/>
        <w:rPr>
          <w:sz w:val="24"/>
        </w:rPr>
      </w:pPr>
      <w:r>
        <w:rPr>
          <w:sz w:val="24"/>
        </w:rPr>
        <w:t>Compiler:</w:t>
      </w:r>
      <w:r>
        <w:rPr>
          <w:spacing w:val="-3"/>
          <w:sz w:val="24"/>
        </w:rPr>
        <w:t xml:space="preserve"> </w:t>
      </w:r>
      <w:r>
        <w:rPr>
          <w:sz w:val="24"/>
        </w:rPr>
        <w:t>G++</w:t>
      </w:r>
      <w:r>
        <w:rPr>
          <w:spacing w:val="-2"/>
          <w:sz w:val="24"/>
        </w:rPr>
        <w:t xml:space="preserve"> </w:t>
      </w:r>
      <w:r>
        <w:rPr>
          <w:sz w:val="24"/>
        </w:rPr>
        <w:t>4.x.x</w:t>
      </w:r>
    </w:p>
    <w:p>
      <w:pPr>
        <w:pStyle w:val="9"/>
        <w:numPr>
          <w:ilvl w:val="4"/>
          <w:numId w:val="5"/>
        </w:numPr>
        <w:tabs>
          <w:tab w:val="left" w:pos="4039"/>
          <w:tab w:val="left" w:pos="4040"/>
        </w:tabs>
        <w:spacing w:before="125" w:after="0" w:line="240" w:lineRule="auto"/>
        <w:ind w:left="4040" w:right="0" w:hanging="360"/>
        <w:jc w:val="left"/>
        <w:rPr>
          <w:sz w:val="24"/>
        </w:rPr>
      </w:pPr>
      <w:r>
        <w:rPr>
          <w:sz w:val="24"/>
        </w:rPr>
        <w:t>Python: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3.10</w:t>
      </w:r>
    </w:p>
    <w:p>
      <w:pPr>
        <w:pStyle w:val="9"/>
        <w:numPr>
          <w:ilvl w:val="4"/>
          <w:numId w:val="5"/>
        </w:numPr>
        <w:tabs>
          <w:tab w:val="left" w:pos="359"/>
          <w:tab w:val="left" w:pos="4040"/>
        </w:tabs>
        <w:spacing w:before="125" w:after="0" w:line="240" w:lineRule="auto"/>
        <w:ind w:left="4040" w:right="1177" w:hanging="4040"/>
        <w:jc w:val="left"/>
        <w:rPr>
          <w:sz w:val="24"/>
        </w:rPr>
      </w:pPr>
      <w:r>
        <w:rPr>
          <w:sz w:val="24"/>
        </w:rPr>
        <w:t>GCC:</w:t>
      </w:r>
      <w:r>
        <w:rPr>
          <w:spacing w:val="1"/>
          <w:sz w:val="24"/>
        </w:rPr>
        <w:t xml:space="preserve"> </w:t>
      </w:r>
      <w:r>
        <w:rPr>
          <w:sz w:val="24"/>
        </w:rPr>
        <w:t>12.2</w:t>
      </w:r>
    </w:p>
    <w:p>
      <w:pPr>
        <w:pStyle w:val="9"/>
        <w:numPr>
          <w:ilvl w:val="4"/>
          <w:numId w:val="5"/>
        </w:numPr>
        <w:tabs>
          <w:tab w:val="left" w:pos="4039"/>
          <w:tab w:val="left" w:pos="4040"/>
        </w:tabs>
        <w:spacing w:before="127" w:after="0" w:line="240" w:lineRule="auto"/>
        <w:ind w:left="4040" w:right="0" w:hanging="360"/>
        <w:jc w:val="left"/>
        <w:rPr>
          <w:sz w:val="24"/>
        </w:rPr>
      </w:pPr>
      <w:r>
        <w:rPr>
          <w:sz w:val="24"/>
        </w:rPr>
        <w:t>Dependencies:</w:t>
      </w:r>
    </w:p>
    <w:p>
      <w:pPr>
        <w:pStyle w:val="6"/>
        <w:spacing w:before="10"/>
        <w:rPr>
          <w:sz w:val="10"/>
        </w:rPr>
      </w:pPr>
    </w:p>
    <w:tbl>
      <w:tblPr>
        <w:tblStyle w:val="5"/>
        <w:tblW w:w="0" w:type="auto"/>
        <w:tblInd w:w="47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absl-py==1.0.0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aiohttp==3.8.1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aiosignal==1.2.0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async-timeout==4.0.2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asynctest==0.13.0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attrs==21.4.0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cachetools==5.0.0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certifi==2021.10.8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charset-normalizer==2.0.12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colorama==0.4.4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cycler==0.11.0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fonttools==4.29.1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220" w:right="580" w:bottom="1100" w:left="1720" w:header="727" w:footer="906" w:gutter="0"/>
          <w:cols w:space="720" w:num="1"/>
        </w:sectPr>
      </w:pPr>
    </w:p>
    <w:tbl>
      <w:tblPr>
        <w:tblStyle w:val="5"/>
        <w:tblW w:w="0" w:type="auto"/>
        <w:tblInd w:w="47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frozenlist==1.3.0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fsspec==2022.2.0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future==0.18.2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google-auth==2.6.0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google-auth-oauthlib==0.4.6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grpcio==1.44.0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idna==3.3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importlib-metadata==4.11.2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kiwisolver==1.3.2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Markdown==3.3.6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matplotlib==3.5.1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multidict==6.0.2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numpy==1.21.5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oauthlib==3.2.0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packaging==21.3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Pillow==9.0.1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protobuf==3.19.4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pyasn1==0.4.8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pyasn1-modules==0.2.8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pyDeprecate==0.3.1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pyparsing==3.0.7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python-dateutil==2.8.2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pytorch-lightning==1.5.10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PyYAML==6.0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requests==2.27.1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requests-oauthlib==1.3.1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rsa==4.8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six==1.16.0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tensorboard==2.10.1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tensorboard-data-server==0.6.1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tensorboard-plugin-wit==1.8.1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torch==1.11.0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torchmetrics==0.10.0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110" w:type="dxa"/>
          </w:tcPr>
          <w:p>
            <w:pPr>
              <w:pStyle w:val="10"/>
              <w:spacing w:before="39"/>
              <w:ind w:left="40"/>
              <w:rPr>
                <w:sz w:val="24"/>
              </w:rPr>
            </w:pPr>
            <w:r>
              <w:rPr>
                <w:sz w:val="24"/>
              </w:rPr>
              <w:t>torchvision==0.13.1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110" w:type="dxa"/>
          </w:tcPr>
          <w:p>
            <w:pPr>
              <w:pStyle w:val="10"/>
              <w:spacing w:before="37"/>
              <w:ind w:left="40"/>
              <w:rPr>
                <w:sz w:val="24"/>
              </w:rPr>
            </w:pPr>
            <w:r>
              <w:rPr>
                <w:sz w:val="24"/>
              </w:rPr>
              <w:t>tqdm==4.63.0</w:t>
            </w:r>
          </w:p>
        </w:tc>
      </w:tr>
    </w:tbl>
    <w:p>
      <w:pPr>
        <w:spacing w:after="0"/>
        <w:rPr>
          <w:sz w:val="24"/>
        </w:rPr>
        <w:sectPr>
          <w:headerReference r:id="rId19" w:type="default"/>
          <w:footerReference r:id="rId20" w:type="default"/>
          <w:pgSz w:w="12240" w:h="15840"/>
          <w:pgMar w:top="1440" w:right="580" w:bottom="1100" w:left="1720" w:header="727" w:footer="906" w:gutter="0"/>
          <w:cols w:space="720" w:num="1"/>
        </w:sectPr>
      </w:pPr>
    </w:p>
    <w:tbl>
      <w:tblPr>
        <w:tblStyle w:val="5"/>
        <w:tblW w:w="0" w:type="auto"/>
        <w:tblInd w:w="47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110" w:type="dxa"/>
          </w:tcPr>
          <w:p>
            <w:pPr>
              <w:pStyle w:val="10"/>
              <w:spacing w:before="35"/>
              <w:ind w:left="40"/>
              <w:rPr>
                <w:sz w:val="24"/>
              </w:rPr>
            </w:pPr>
            <w:r>
              <w:rPr>
                <w:sz w:val="24"/>
              </w:rPr>
              <w:t>typing-extensions==4.1.1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110" w:type="dxa"/>
          </w:tcPr>
          <w:p>
            <w:pPr>
              <w:pStyle w:val="10"/>
              <w:spacing w:before="35"/>
              <w:ind w:left="40"/>
              <w:rPr>
                <w:sz w:val="24"/>
              </w:rPr>
            </w:pPr>
            <w:r>
              <w:rPr>
                <w:sz w:val="24"/>
              </w:rPr>
              <w:t>urllib3==1.26.8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110" w:type="dxa"/>
          </w:tcPr>
          <w:p>
            <w:pPr>
              <w:pStyle w:val="10"/>
              <w:spacing w:before="35"/>
              <w:ind w:left="40"/>
              <w:rPr>
                <w:sz w:val="24"/>
              </w:rPr>
            </w:pPr>
            <w:r>
              <w:rPr>
                <w:sz w:val="24"/>
              </w:rPr>
              <w:t>Werkzeug==2.0.3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110" w:type="dxa"/>
          </w:tcPr>
          <w:p>
            <w:pPr>
              <w:pStyle w:val="10"/>
              <w:spacing w:before="35"/>
              <w:ind w:left="40"/>
              <w:rPr>
                <w:sz w:val="24"/>
              </w:rPr>
            </w:pPr>
            <w:r>
              <w:rPr>
                <w:sz w:val="24"/>
              </w:rPr>
              <w:t>yarl==1.7.2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110" w:type="dxa"/>
          </w:tcPr>
          <w:p>
            <w:pPr>
              <w:pStyle w:val="10"/>
              <w:spacing w:before="35"/>
              <w:ind w:left="40"/>
              <w:rPr>
                <w:sz w:val="24"/>
              </w:rPr>
            </w:pPr>
            <w:r>
              <w:rPr>
                <w:sz w:val="24"/>
              </w:rPr>
              <w:t>zipp==3.7.0</w:t>
            </w:r>
          </w:p>
        </w:tc>
      </w:tr>
    </w:tbl>
    <w:p>
      <w:pPr>
        <w:spacing w:before="0" w:line="270" w:lineRule="exact"/>
        <w:ind w:left="5480" w:right="0" w:firstLine="0"/>
        <w:jc w:val="left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</w:t>
      </w:r>
      <w:r>
        <w:rPr>
          <w:sz w:val="24"/>
        </w:rPr>
        <w:t>. 1.1</w:t>
      </w:r>
    </w:p>
    <w:p>
      <w:pPr>
        <w:spacing w:before="137"/>
        <w:ind w:left="3320" w:right="0" w:firstLine="0"/>
        <w:jc w:val="left"/>
        <w:rPr>
          <w:sz w:val="24"/>
        </w:rPr>
      </w:pPr>
      <w:r>
        <w:rPr>
          <w:sz w:val="24"/>
        </w:rPr>
        <w:t>Here 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Minimum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sz w:val="24"/>
        </w:rPr>
        <w:t>:</w:t>
      </w:r>
    </w:p>
    <w:p>
      <w:pPr>
        <w:pStyle w:val="9"/>
        <w:numPr>
          <w:ilvl w:val="0"/>
          <w:numId w:val="6"/>
        </w:numPr>
        <w:tabs>
          <w:tab w:val="left" w:pos="3479"/>
        </w:tabs>
        <w:spacing w:before="139" w:after="0" w:line="240" w:lineRule="auto"/>
        <w:ind w:left="3478" w:right="0" w:hanging="205"/>
        <w:jc w:val="left"/>
        <w:rPr>
          <w:sz w:val="24"/>
        </w:rPr>
      </w:pPr>
      <w:r>
        <w:rPr>
          <w:sz w:val="24"/>
        </w:rPr>
        <w:t>CPU:</w:t>
      </w:r>
      <w:r>
        <w:rPr>
          <w:spacing w:val="-2"/>
          <w:sz w:val="24"/>
        </w:rPr>
        <w:t xml:space="preserve"> </w:t>
      </w:r>
      <w:r>
        <w:rPr>
          <w:sz w:val="24"/>
        </w:rPr>
        <w:t>i5</w:t>
      </w:r>
      <w:r>
        <w:rPr>
          <w:spacing w:val="2"/>
          <w:sz w:val="24"/>
        </w:rPr>
        <w:t xml:space="preserve"> </w:t>
      </w:r>
      <w:r>
        <w:rPr>
          <w:sz w:val="24"/>
        </w:rPr>
        <w:t>10th</w:t>
      </w:r>
      <w:r>
        <w:rPr>
          <w:spacing w:val="-1"/>
          <w:sz w:val="24"/>
        </w:rPr>
        <w:t xml:space="preserve"> </w:t>
      </w:r>
      <w:r>
        <w:rPr>
          <w:sz w:val="24"/>
        </w:rPr>
        <w:t>Gen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Ryzen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3rd</w:t>
      </w:r>
      <w:r>
        <w:rPr>
          <w:spacing w:val="-3"/>
          <w:sz w:val="24"/>
        </w:rPr>
        <w:t xml:space="preserve"> </w:t>
      </w:r>
      <w:r>
        <w:rPr>
          <w:sz w:val="24"/>
        </w:rPr>
        <w:t>Gen</w:t>
      </w:r>
      <w:r>
        <w:rPr>
          <w:spacing w:val="-3"/>
          <w:sz w:val="24"/>
        </w:rPr>
        <w:t xml:space="preserve"> </w:t>
      </w:r>
      <w:r>
        <w:rPr>
          <w:sz w:val="24"/>
        </w:rPr>
        <w:t>(o</w:t>
      </w:r>
      <w:r>
        <w:rPr>
          <w:spacing w:val="59"/>
          <w:sz w:val="24"/>
        </w:rPr>
        <w:t xml:space="preserve"> </w:t>
      </w:r>
      <w:r>
        <w:rPr>
          <w:sz w:val="24"/>
        </w:rPr>
        <w:t>r</w:t>
      </w:r>
      <w:r>
        <w:rPr>
          <w:spacing w:val="2"/>
          <w:sz w:val="24"/>
        </w:rPr>
        <w:t xml:space="preserve"> </w:t>
      </w:r>
      <w:r>
        <w:rPr>
          <w:sz w:val="24"/>
        </w:rPr>
        <w:t>Above)</w:t>
      </w:r>
    </w:p>
    <w:p>
      <w:pPr>
        <w:pStyle w:val="9"/>
        <w:numPr>
          <w:ilvl w:val="0"/>
          <w:numId w:val="6"/>
        </w:numPr>
        <w:tabs>
          <w:tab w:val="left" w:pos="3479"/>
        </w:tabs>
        <w:spacing w:before="137" w:after="0" w:line="240" w:lineRule="auto"/>
        <w:ind w:left="3478" w:right="0" w:hanging="205"/>
        <w:jc w:val="left"/>
        <w:rPr>
          <w:sz w:val="24"/>
        </w:rPr>
      </w:pP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SPEED:</w:t>
      </w:r>
      <w:r>
        <w:rPr>
          <w:spacing w:val="-1"/>
          <w:sz w:val="24"/>
        </w:rPr>
        <w:t xml:space="preserve"> </w:t>
      </w:r>
      <w:r>
        <w:rPr>
          <w:sz w:val="24"/>
        </w:rPr>
        <w:t>2.5GHz</w:t>
      </w:r>
      <w:r>
        <w:rPr>
          <w:spacing w:val="-4"/>
          <w:sz w:val="24"/>
        </w:rPr>
        <w:t xml:space="preserve"> </w:t>
      </w:r>
      <w:r>
        <w:rPr>
          <w:sz w:val="24"/>
        </w:rPr>
        <w:t>(or</w:t>
      </w:r>
      <w:r>
        <w:rPr>
          <w:spacing w:val="-1"/>
          <w:sz w:val="24"/>
        </w:rPr>
        <w:t xml:space="preserve"> </w:t>
      </w:r>
      <w:r>
        <w:rPr>
          <w:sz w:val="24"/>
        </w:rPr>
        <w:t>Above)</w:t>
      </w:r>
    </w:p>
    <w:p>
      <w:pPr>
        <w:pStyle w:val="9"/>
        <w:numPr>
          <w:ilvl w:val="0"/>
          <w:numId w:val="6"/>
        </w:numPr>
        <w:tabs>
          <w:tab w:val="left" w:pos="3479"/>
        </w:tabs>
        <w:spacing w:before="139" w:after="0" w:line="240" w:lineRule="auto"/>
        <w:ind w:left="3478" w:right="0" w:hanging="205"/>
        <w:jc w:val="left"/>
        <w:rPr>
          <w:sz w:val="24"/>
        </w:rPr>
      </w:pPr>
      <w:r>
        <w:rPr>
          <w:sz w:val="24"/>
        </w:rPr>
        <w:t>RAM: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</w:p>
    <w:p>
      <w:pPr>
        <w:pStyle w:val="9"/>
        <w:numPr>
          <w:ilvl w:val="0"/>
          <w:numId w:val="6"/>
        </w:numPr>
        <w:tabs>
          <w:tab w:val="left" w:pos="3479"/>
        </w:tabs>
        <w:spacing w:before="137" w:after="0" w:line="240" w:lineRule="auto"/>
        <w:ind w:left="3478" w:right="0" w:hanging="205"/>
        <w:jc w:val="left"/>
        <w:rPr>
          <w:sz w:val="24"/>
        </w:rPr>
      </w:pPr>
      <w:r>
        <w:rPr>
          <w:sz w:val="24"/>
        </w:rPr>
        <w:t>OS: Any</w:t>
      </w:r>
    </w:p>
    <w:p>
      <w:pPr>
        <w:pStyle w:val="9"/>
        <w:numPr>
          <w:ilvl w:val="0"/>
          <w:numId w:val="6"/>
        </w:numPr>
        <w:tabs>
          <w:tab w:val="left" w:pos="3479"/>
        </w:tabs>
        <w:spacing w:before="139" w:after="0" w:line="240" w:lineRule="auto"/>
        <w:ind w:left="3478" w:right="0" w:hanging="205"/>
        <w:jc w:val="left"/>
        <w:rPr>
          <w:sz w:val="24"/>
        </w:rPr>
      </w:pPr>
      <w:r>
        <w:rPr>
          <w:sz w:val="24"/>
        </w:rPr>
        <w:t>VIDEO</w:t>
      </w:r>
      <w:r>
        <w:rPr>
          <w:spacing w:val="-3"/>
          <w:sz w:val="24"/>
        </w:rPr>
        <w:t xml:space="preserve"> </w:t>
      </w:r>
      <w:r>
        <w:rPr>
          <w:sz w:val="24"/>
        </w:rPr>
        <w:t>CARD:</w:t>
      </w:r>
      <w:r>
        <w:rPr>
          <w:spacing w:val="-3"/>
          <w:sz w:val="24"/>
        </w:rPr>
        <w:t xml:space="preserve"> </w:t>
      </w:r>
      <w:r>
        <w:rPr>
          <w:sz w:val="24"/>
        </w:rPr>
        <w:t>Dedicated</w:t>
      </w:r>
    </w:p>
    <w:p>
      <w:pPr>
        <w:pStyle w:val="9"/>
        <w:numPr>
          <w:ilvl w:val="0"/>
          <w:numId w:val="6"/>
        </w:numPr>
        <w:tabs>
          <w:tab w:val="left" w:pos="3479"/>
        </w:tabs>
        <w:spacing w:before="137" w:after="0" w:line="240" w:lineRule="auto"/>
        <w:ind w:left="3478" w:right="0" w:hanging="205"/>
        <w:jc w:val="left"/>
        <w:rPr>
          <w:sz w:val="24"/>
        </w:rPr>
      </w:pPr>
      <w:r>
        <w:rPr>
          <w:sz w:val="24"/>
        </w:rPr>
        <w:t>GPU:</w:t>
      </w:r>
      <w:r>
        <w:rPr>
          <w:spacing w:val="-2"/>
          <w:sz w:val="24"/>
        </w:rPr>
        <w:t xml:space="preserve"> </w:t>
      </w:r>
      <w:r>
        <w:rPr>
          <w:sz w:val="24"/>
        </w:rPr>
        <w:t>GTX</w:t>
      </w:r>
      <w:r>
        <w:rPr>
          <w:spacing w:val="-2"/>
          <w:sz w:val="24"/>
        </w:rPr>
        <w:t xml:space="preserve"> </w:t>
      </w:r>
      <w:r>
        <w:rPr>
          <w:sz w:val="24"/>
        </w:rPr>
        <w:t>1650</w:t>
      </w:r>
      <w:r>
        <w:rPr>
          <w:spacing w:val="-2"/>
          <w:sz w:val="24"/>
        </w:rPr>
        <w:t xml:space="preserve"> </w:t>
      </w:r>
      <w:r>
        <w:rPr>
          <w:sz w:val="24"/>
        </w:rPr>
        <w:t>(or</w:t>
      </w:r>
      <w:r>
        <w:rPr>
          <w:spacing w:val="-1"/>
          <w:sz w:val="24"/>
        </w:rPr>
        <w:t xml:space="preserve"> </w:t>
      </w:r>
      <w:r>
        <w:rPr>
          <w:sz w:val="24"/>
        </w:rPr>
        <w:t>Above)</w:t>
      </w:r>
    </w:p>
    <w:p>
      <w:pPr>
        <w:pStyle w:val="9"/>
        <w:numPr>
          <w:ilvl w:val="0"/>
          <w:numId w:val="6"/>
        </w:numPr>
        <w:tabs>
          <w:tab w:val="left" w:pos="3479"/>
        </w:tabs>
        <w:spacing w:before="139" w:after="0" w:line="240" w:lineRule="auto"/>
        <w:ind w:left="3478" w:right="0" w:hanging="205"/>
        <w:jc w:val="left"/>
        <w:rPr>
          <w:sz w:val="24"/>
        </w:rPr>
      </w:pPr>
      <w:r>
        <w:rPr>
          <w:sz w:val="24"/>
        </w:rPr>
        <w:t>STORAGE:</w:t>
      </w:r>
      <w:r>
        <w:rPr>
          <w:spacing w:val="-1"/>
          <w:sz w:val="24"/>
        </w:rPr>
        <w:t xml:space="preserve"> </w:t>
      </w:r>
      <w:r>
        <w:rPr>
          <w:sz w:val="24"/>
        </w:rPr>
        <w:t>120</w:t>
      </w:r>
      <w:r>
        <w:rPr>
          <w:spacing w:val="-3"/>
          <w:sz w:val="24"/>
        </w:rPr>
        <w:t xml:space="preserve"> </w:t>
      </w:r>
      <w:r>
        <w:rPr>
          <w:sz w:val="24"/>
        </w:rPr>
        <w:t>GB</w:t>
      </w:r>
      <w:r>
        <w:rPr>
          <w:spacing w:val="-3"/>
          <w:sz w:val="24"/>
        </w:rPr>
        <w:t xml:space="preserve"> </w:t>
      </w:r>
      <w:r>
        <w:rPr>
          <w:sz w:val="24"/>
        </w:rPr>
        <w:t>(SSD</w:t>
      </w:r>
      <w:r>
        <w:rPr>
          <w:spacing w:val="-1"/>
          <w:sz w:val="24"/>
        </w:rPr>
        <w:t xml:space="preserve"> </w:t>
      </w:r>
      <w:r>
        <w:rPr>
          <w:sz w:val="24"/>
        </w:rPr>
        <w:t>Recommended)</w:t>
      </w:r>
    </w:p>
    <w:p>
      <w:pPr>
        <w:pStyle w:val="6"/>
        <w:spacing w:before="5"/>
        <w:rPr>
          <w:sz w:val="21"/>
        </w:rPr>
      </w:pPr>
      <w:r>
        <w:pict>
          <v:shape id="_x0000_s1069" o:spid="_x0000_s1069" style="position:absolute;left:0pt;margin-left:249.7pt;margin-top:14.7pt;height:0.1pt;width:289pt;mso-position-horizontal-relative:page;mso-wrap-distance-bottom:0pt;mso-wrap-distance-top:0pt;z-index:-251619328;mso-width-relative:page;mso-height-relative:page;" filled="f" stroked="t" coordorigin="4994,295" coordsize="5780,0" path="m4994,295l10774,295e">
            <v:path arrowok="t"/>
            <v:fill on="f" focussize="0,0"/>
            <v:stroke weight="0.815433070866142pt" color="#000000"/>
            <v:imagedata o:title=""/>
            <o:lock v:ext="edit"/>
            <w10:wrap type="topAndBottom"/>
          </v:shape>
        </w:pict>
      </w:r>
    </w:p>
    <w:p>
      <w:pPr>
        <w:pStyle w:val="6"/>
        <w:spacing w:before="2"/>
        <w:rPr>
          <w:sz w:val="8"/>
        </w:rPr>
      </w:pPr>
    </w:p>
    <w:p>
      <w:pPr>
        <w:pStyle w:val="3"/>
        <w:spacing w:before="89"/>
        <w:ind w:left="3274" w:firstLine="0"/>
        <w:rPr>
          <w:b w:val="0"/>
        </w:rPr>
      </w:pPr>
      <w:r>
        <w:t>Recommended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Requirements</w:t>
      </w:r>
      <w:r>
        <w:rPr>
          <w:b w:val="0"/>
        </w:rPr>
        <w:t>:</w:t>
      </w:r>
    </w:p>
    <w:p>
      <w:pPr>
        <w:pStyle w:val="9"/>
        <w:numPr>
          <w:ilvl w:val="0"/>
          <w:numId w:val="6"/>
        </w:numPr>
        <w:tabs>
          <w:tab w:val="left" w:pos="3479"/>
        </w:tabs>
        <w:spacing w:before="139" w:after="0" w:line="240" w:lineRule="auto"/>
        <w:ind w:left="3478" w:right="0" w:hanging="205"/>
        <w:jc w:val="left"/>
        <w:rPr>
          <w:sz w:val="24"/>
        </w:rPr>
      </w:pPr>
      <w:r>
        <w:rPr>
          <w:sz w:val="24"/>
        </w:rPr>
        <w:t>CPU:</w:t>
      </w:r>
      <w:r>
        <w:rPr>
          <w:spacing w:val="-3"/>
          <w:sz w:val="24"/>
        </w:rPr>
        <w:t xml:space="preserve"> </w:t>
      </w:r>
      <w:r>
        <w:rPr>
          <w:sz w:val="24"/>
        </w:rPr>
        <w:t>i7</w:t>
      </w:r>
      <w:r>
        <w:rPr>
          <w:spacing w:val="2"/>
          <w:sz w:val="24"/>
        </w:rPr>
        <w:t xml:space="preserve"> </w:t>
      </w:r>
      <w:r>
        <w:rPr>
          <w:sz w:val="24"/>
        </w:rPr>
        <w:t>10th</w:t>
      </w:r>
      <w:r>
        <w:rPr>
          <w:spacing w:val="-1"/>
          <w:sz w:val="24"/>
        </w:rPr>
        <w:t xml:space="preserve"> </w:t>
      </w:r>
      <w:r>
        <w:rPr>
          <w:sz w:val="24"/>
        </w:rPr>
        <w:t>Gen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Ryzen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5th</w:t>
      </w:r>
      <w:r>
        <w:rPr>
          <w:spacing w:val="-2"/>
          <w:sz w:val="24"/>
        </w:rPr>
        <w:t xml:space="preserve"> </w:t>
      </w:r>
      <w:r>
        <w:rPr>
          <w:sz w:val="24"/>
        </w:rPr>
        <w:t>Gen</w:t>
      </w:r>
      <w:r>
        <w:rPr>
          <w:spacing w:val="-1"/>
          <w:sz w:val="24"/>
        </w:rPr>
        <w:t xml:space="preserve"> </w:t>
      </w:r>
      <w:r>
        <w:rPr>
          <w:sz w:val="24"/>
        </w:rPr>
        <w:t>(or</w:t>
      </w:r>
      <w:r>
        <w:rPr>
          <w:spacing w:val="-1"/>
          <w:sz w:val="24"/>
        </w:rPr>
        <w:t xml:space="preserve"> </w:t>
      </w:r>
      <w:r>
        <w:rPr>
          <w:sz w:val="24"/>
        </w:rPr>
        <w:t>Above)</w:t>
      </w:r>
    </w:p>
    <w:p>
      <w:pPr>
        <w:pStyle w:val="9"/>
        <w:numPr>
          <w:ilvl w:val="0"/>
          <w:numId w:val="6"/>
        </w:numPr>
        <w:tabs>
          <w:tab w:val="left" w:pos="3479"/>
        </w:tabs>
        <w:spacing w:before="137" w:after="0" w:line="240" w:lineRule="auto"/>
        <w:ind w:left="3478" w:right="0" w:hanging="205"/>
        <w:jc w:val="left"/>
        <w:rPr>
          <w:sz w:val="24"/>
        </w:rPr>
      </w:pP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SPEED:</w:t>
      </w:r>
      <w:r>
        <w:rPr>
          <w:spacing w:val="-1"/>
          <w:sz w:val="24"/>
        </w:rPr>
        <w:t xml:space="preserve"> </w:t>
      </w:r>
      <w:r>
        <w:rPr>
          <w:sz w:val="24"/>
        </w:rPr>
        <w:t>3.7GHz</w:t>
      </w:r>
      <w:r>
        <w:rPr>
          <w:spacing w:val="-4"/>
          <w:sz w:val="24"/>
        </w:rPr>
        <w:t xml:space="preserve"> </w:t>
      </w:r>
      <w:r>
        <w:rPr>
          <w:sz w:val="24"/>
        </w:rPr>
        <w:t>(or</w:t>
      </w:r>
      <w:r>
        <w:rPr>
          <w:spacing w:val="-1"/>
          <w:sz w:val="24"/>
        </w:rPr>
        <w:t xml:space="preserve"> </w:t>
      </w:r>
      <w:r>
        <w:rPr>
          <w:sz w:val="24"/>
        </w:rPr>
        <w:t>Above)</w:t>
      </w:r>
    </w:p>
    <w:p>
      <w:pPr>
        <w:pStyle w:val="9"/>
        <w:numPr>
          <w:ilvl w:val="0"/>
          <w:numId w:val="6"/>
        </w:numPr>
        <w:tabs>
          <w:tab w:val="left" w:pos="3479"/>
        </w:tabs>
        <w:spacing w:before="140" w:after="0" w:line="240" w:lineRule="auto"/>
        <w:ind w:left="3478" w:right="0" w:hanging="205"/>
        <w:jc w:val="left"/>
        <w:rPr>
          <w:sz w:val="24"/>
        </w:rPr>
      </w:pPr>
      <w:r>
        <w:rPr>
          <w:sz w:val="24"/>
        </w:rPr>
        <w:t>RAM:</w:t>
      </w:r>
      <w:r>
        <w:rPr>
          <w:spacing w:val="-2"/>
          <w:sz w:val="24"/>
        </w:rPr>
        <w:t xml:space="preserve"> </w:t>
      </w:r>
      <w:r>
        <w:rPr>
          <w:sz w:val="24"/>
        </w:rPr>
        <w:t>16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</w:p>
    <w:p>
      <w:pPr>
        <w:pStyle w:val="9"/>
        <w:numPr>
          <w:ilvl w:val="0"/>
          <w:numId w:val="6"/>
        </w:numPr>
        <w:tabs>
          <w:tab w:val="left" w:pos="3479"/>
        </w:tabs>
        <w:spacing w:before="136" w:after="0" w:line="240" w:lineRule="auto"/>
        <w:ind w:left="3478" w:right="0" w:hanging="205"/>
        <w:jc w:val="left"/>
        <w:rPr>
          <w:sz w:val="24"/>
        </w:rPr>
      </w:pPr>
      <w:r>
        <w:rPr>
          <w:sz w:val="24"/>
        </w:rPr>
        <w:t>OS: Any</w:t>
      </w:r>
    </w:p>
    <w:p>
      <w:pPr>
        <w:pStyle w:val="9"/>
        <w:numPr>
          <w:ilvl w:val="0"/>
          <w:numId w:val="6"/>
        </w:numPr>
        <w:tabs>
          <w:tab w:val="left" w:pos="3479"/>
        </w:tabs>
        <w:spacing w:before="140" w:after="0" w:line="240" w:lineRule="auto"/>
        <w:ind w:left="3478" w:right="0" w:hanging="205"/>
        <w:jc w:val="left"/>
        <w:rPr>
          <w:sz w:val="24"/>
        </w:rPr>
      </w:pPr>
      <w:r>
        <w:rPr>
          <w:sz w:val="24"/>
        </w:rPr>
        <w:t>VIDEO</w:t>
      </w:r>
      <w:r>
        <w:rPr>
          <w:spacing w:val="-3"/>
          <w:sz w:val="24"/>
        </w:rPr>
        <w:t xml:space="preserve"> </w:t>
      </w:r>
      <w:r>
        <w:rPr>
          <w:sz w:val="24"/>
        </w:rPr>
        <w:t>CARD:</w:t>
      </w:r>
      <w:r>
        <w:rPr>
          <w:spacing w:val="-3"/>
          <w:sz w:val="24"/>
        </w:rPr>
        <w:t xml:space="preserve"> </w:t>
      </w:r>
      <w:r>
        <w:rPr>
          <w:sz w:val="24"/>
        </w:rPr>
        <w:t>Dedicated</w:t>
      </w:r>
    </w:p>
    <w:p>
      <w:pPr>
        <w:pStyle w:val="9"/>
        <w:numPr>
          <w:ilvl w:val="0"/>
          <w:numId w:val="6"/>
        </w:numPr>
        <w:tabs>
          <w:tab w:val="left" w:pos="3479"/>
        </w:tabs>
        <w:spacing w:before="136" w:after="0" w:line="240" w:lineRule="auto"/>
        <w:ind w:left="3478" w:right="0" w:hanging="205"/>
        <w:jc w:val="left"/>
        <w:rPr>
          <w:sz w:val="24"/>
        </w:rPr>
      </w:pPr>
      <w:r>
        <w:rPr>
          <w:sz w:val="24"/>
        </w:rPr>
        <w:t>GPU:</w:t>
      </w:r>
      <w:r>
        <w:rPr>
          <w:spacing w:val="-2"/>
          <w:sz w:val="24"/>
        </w:rPr>
        <w:t xml:space="preserve"> </w:t>
      </w:r>
      <w:r>
        <w:rPr>
          <w:sz w:val="24"/>
        </w:rPr>
        <w:t>RTX</w:t>
      </w:r>
      <w:r>
        <w:rPr>
          <w:spacing w:val="-1"/>
          <w:sz w:val="24"/>
        </w:rPr>
        <w:t xml:space="preserve"> </w:t>
      </w:r>
      <w:r>
        <w:rPr>
          <w:sz w:val="24"/>
        </w:rPr>
        <w:t>3rd</w:t>
      </w:r>
      <w:r>
        <w:rPr>
          <w:spacing w:val="-3"/>
          <w:sz w:val="24"/>
        </w:rPr>
        <w:t xml:space="preserve"> </w:t>
      </w:r>
      <w:r>
        <w:rPr>
          <w:sz w:val="24"/>
        </w:rPr>
        <w:t>Gen</w:t>
      </w:r>
      <w:r>
        <w:rPr>
          <w:spacing w:val="2"/>
          <w:sz w:val="24"/>
        </w:rPr>
        <w:t xml:space="preserve"> </w:t>
      </w:r>
      <w:r>
        <w:rPr>
          <w:sz w:val="24"/>
        </w:rPr>
        <w:t>(or</w:t>
      </w:r>
      <w:r>
        <w:rPr>
          <w:spacing w:val="-3"/>
          <w:sz w:val="24"/>
        </w:rPr>
        <w:t xml:space="preserve"> </w:t>
      </w:r>
      <w:r>
        <w:rPr>
          <w:sz w:val="24"/>
        </w:rPr>
        <w:t>Above)</w:t>
      </w:r>
    </w:p>
    <w:p>
      <w:pPr>
        <w:pStyle w:val="9"/>
        <w:numPr>
          <w:ilvl w:val="0"/>
          <w:numId w:val="6"/>
        </w:numPr>
        <w:tabs>
          <w:tab w:val="left" w:pos="3479"/>
        </w:tabs>
        <w:spacing w:before="137" w:after="0" w:line="240" w:lineRule="auto"/>
        <w:ind w:left="3478" w:right="0" w:hanging="205"/>
        <w:jc w:val="left"/>
        <w:rPr>
          <w:sz w:val="24"/>
        </w:rPr>
      </w:pPr>
      <w:r>
        <w:rPr>
          <w:sz w:val="24"/>
        </w:rPr>
        <w:t>STORAGE:</w:t>
      </w:r>
      <w:r>
        <w:rPr>
          <w:spacing w:val="-1"/>
          <w:sz w:val="24"/>
        </w:rPr>
        <w:t xml:space="preserve"> </w:t>
      </w:r>
      <w:r>
        <w:rPr>
          <w:sz w:val="24"/>
        </w:rPr>
        <w:t>512</w:t>
      </w:r>
      <w:r>
        <w:rPr>
          <w:spacing w:val="-3"/>
          <w:sz w:val="24"/>
        </w:rPr>
        <w:t xml:space="preserve"> </w:t>
      </w:r>
      <w:r>
        <w:rPr>
          <w:sz w:val="24"/>
        </w:rPr>
        <w:t>GB</w:t>
      </w:r>
      <w:r>
        <w:rPr>
          <w:spacing w:val="-3"/>
          <w:sz w:val="24"/>
        </w:rPr>
        <w:t xml:space="preserve"> </w:t>
      </w:r>
      <w:r>
        <w:rPr>
          <w:sz w:val="24"/>
        </w:rPr>
        <w:t>(SSD</w:t>
      </w:r>
      <w:r>
        <w:rPr>
          <w:spacing w:val="-1"/>
          <w:sz w:val="24"/>
        </w:rPr>
        <w:t xml:space="preserve"> </w:t>
      </w:r>
      <w:r>
        <w:rPr>
          <w:sz w:val="24"/>
        </w:rPr>
        <w:t>Recommended)</w:t>
      </w:r>
    </w:p>
    <w:p>
      <w:pPr>
        <w:pStyle w:val="9"/>
        <w:numPr>
          <w:ilvl w:val="3"/>
          <w:numId w:val="5"/>
        </w:numPr>
        <w:tabs>
          <w:tab w:val="left" w:pos="3320"/>
        </w:tabs>
        <w:spacing w:before="139" w:after="0" w:line="240" w:lineRule="auto"/>
        <w:ind w:left="3319" w:right="0" w:hanging="1602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Hardware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trained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</w:p>
    <w:p>
      <w:pPr>
        <w:pStyle w:val="3"/>
        <w:spacing w:before="137"/>
        <w:ind w:left="3320" w:firstLine="0"/>
      </w:pPr>
      <w:r>
        <w:t>Hardware</w:t>
      </w:r>
      <w:r>
        <w:rPr>
          <w:spacing w:val="-4"/>
        </w:rPr>
        <w:t xml:space="preserve"> </w:t>
      </w:r>
      <w:r>
        <w:t>Requirements</w:t>
      </w:r>
    </w:p>
    <w:p>
      <w:pPr>
        <w:spacing w:before="139"/>
        <w:ind w:left="3320" w:right="0" w:firstLine="0"/>
        <w:jc w:val="left"/>
        <w:rPr>
          <w:sz w:val="24"/>
        </w:rPr>
      </w:pPr>
      <w:r>
        <w:rPr>
          <w:sz w:val="24"/>
        </w:rPr>
        <w:t>Here 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Minimum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sz w:val="24"/>
        </w:rPr>
        <w:t>:</w:t>
      </w:r>
    </w:p>
    <w:p>
      <w:pPr>
        <w:pStyle w:val="9"/>
        <w:numPr>
          <w:ilvl w:val="0"/>
          <w:numId w:val="7"/>
        </w:numPr>
        <w:tabs>
          <w:tab w:val="left" w:pos="3524"/>
        </w:tabs>
        <w:spacing w:before="137" w:after="0" w:line="240" w:lineRule="auto"/>
        <w:ind w:left="3523" w:right="0" w:hanging="204"/>
        <w:jc w:val="left"/>
        <w:rPr>
          <w:sz w:val="24"/>
        </w:rPr>
      </w:pPr>
      <w:r>
        <w:rPr>
          <w:sz w:val="24"/>
        </w:rPr>
        <w:t>CPU:</w:t>
      </w:r>
      <w:r>
        <w:rPr>
          <w:spacing w:val="-2"/>
          <w:sz w:val="24"/>
        </w:rPr>
        <w:t xml:space="preserve"> </w:t>
      </w:r>
      <w:r>
        <w:rPr>
          <w:sz w:val="24"/>
        </w:rPr>
        <w:t>Dual</w:t>
      </w:r>
      <w:r>
        <w:rPr>
          <w:spacing w:val="-1"/>
          <w:sz w:val="24"/>
        </w:rPr>
        <w:t xml:space="preserve"> </w:t>
      </w:r>
      <w:r>
        <w:rPr>
          <w:sz w:val="24"/>
        </w:rPr>
        <w:t>Core</w:t>
      </w:r>
    </w:p>
    <w:p>
      <w:pPr>
        <w:pStyle w:val="9"/>
        <w:numPr>
          <w:ilvl w:val="0"/>
          <w:numId w:val="7"/>
        </w:numPr>
        <w:tabs>
          <w:tab w:val="left" w:pos="3524"/>
        </w:tabs>
        <w:spacing w:before="140" w:after="0" w:line="240" w:lineRule="auto"/>
        <w:ind w:left="3523" w:right="0" w:hanging="204"/>
        <w:jc w:val="left"/>
        <w:rPr>
          <w:sz w:val="24"/>
        </w:rPr>
      </w:pP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SPEED: 1</w:t>
      </w:r>
      <w:r>
        <w:rPr>
          <w:spacing w:val="-1"/>
          <w:sz w:val="24"/>
        </w:rPr>
        <w:t xml:space="preserve"> </w:t>
      </w:r>
      <w:r>
        <w:rPr>
          <w:sz w:val="24"/>
        </w:rPr>
        <w:t>GHz</w:t>
      </w:r>
    </w:p>
    <w:p>
      <w:pPr>
        <w:pStyle w:val="9"/>
        <w:numPr>
          <w:ilvl w:val="0"/>
          <w:numId w:val="7"/>
        </w:numPr>
        <w:tabs>
          <w:tab w:val="left" w:pos="3524"/>
        </w:tabs>
        <w:spacing w:before="136" w:after="0" w:line="240" w:lineRule="auto"/>
        <w:ind w:left="3523" w:right="0" w:hanging="204"/>
        <w:jc w:val="left"/>
        <w:rPr>
          <w:sz w:val="24"/>
        </w:rPr>
      </w:pPr>
      <w:r>
        <w:rPr>
          <w:sz w:val="24"/>
        </w:rPr>
        <w:t>RAM: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</w:p>
    <w:p>
      <w:pPr>
        <w:pStyle w:val="9"/>
        <w:numPr>
          <w:ilvl w:val="0"/>
          <w:numId w:val="7"/>
        </w:numPr>
        <w:tabs>
          <w:tab w:val="left" w:pos="3524"/>
        </w:tabs>
        <w:spacing w:before="140" w:after="0" w:line="240" w:lineRule="auto"/>
        <w:ind w:left="3523" w:right="0" w:hanging="204"/>
        <w:jc w:val="left"/>
        <w:rPr>
          <w:sz w:val="24"/>
        </w:rPr>
      </w:pPr>
      <w:r>
        <w:rPr>
          <w:sz w:val="24"/>
        </w:rPr>
        <w:t>OS: Any</w:t>
      </w:r>
    </w:p>
    <w:p>
      <w:pPr>
        <w:pStyle w:val="9"/>
        <w:numPr>
          <w:ilvl w:val="0"/>
          <w:numId w:val="7"/>
        </w:numPr>
        <w:tabs>
          <w:tab w:val="left" w:pos="3524"/>
        </w:tabs>
        <w:spacing w:before="136" w:after="0" w:line="240" w:lineRule="auto"/>
        <w:ind w:left="3523" w:right="0" w:hanging="204"/>
        <w:jc w:val="left"/>
        <w:rPr>
          <w:sz w:val="24"/>
        </w:rPr>
      </w:pPr>
      <w:r>
        <w:rPr>
          <w:sz w:val="24"/>
        </w:rPr>
        <w:t>VIDEO</w:t>
      </w:r>
      <w:r>
        <w:rPr>
          <w:spacing w:val="-4"/>
          <w:sz w:val="24"/>
        </w:rPr>
        <w:t xml:space="preserve"> </w:t>
      </w:r>
      <w:r>
        <w:rPr>
          <w:sz w:val="24"/>
        </w:rPr>
        <w:t>CARD:</w:t>
      </w:r>
      <w:r>
        <w:rPr>
          <w:spacing w:val="-1"/>
          <w:sz w:val="24"/>
        </w:rPr>
        <w:t xml:space="preserve"> </w:t>
      </w:r>
      <w:r>
        <w:rPr>
          <w:sz w:val="24"/>
        </w:rPr>
        <w:t>Integrated</w:t>
      </w:r>
    </w:p>
    <w:p>
      <w:pPr>
        <w:pStyle w:val="9"/>
        <w:numPr>
          <w:ilvl w:val="0"/>
          <w:numId w:val="7"/>
        </w:numPr>
        <w:tabs>
          <w:tab w:val="left" w:pos="3524"/>
        </w:tabs>
        <w:spacing w:before="140" w:after="0" w:line="240" w:lineRule="auto"/>
        <w:ind w:left="3523" w:right="0" w:hanging="204"/>
        <w:jc w:val="left"/>
        <w:rPr>
          <w:sz w:val="24"/>
        </w:rPr>
      </w:pPr>
      <w:r>
        <w:rPr>
          <w:sz w:val="24"/>
        </w:rPr>
        <w:t>STORAGE: 8</w:t>
      </w:r>
      <w:r>
        <w:rPr>
          <w:spacing w:val="-2"/>
          <w:sz w:val="24"/>
        </w:rPr>
        <w:t xml:space="preserve"> </w:t>
      </w:r>
      <w:r>
        <w:rPr>
          <w:sz w:val="24"/>
        </w:rPr>
        <w:t>GB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40" w:right="580" w:bottom="1100" w:left="1720" w:header="727" w:footer="906" w:gutter="0"/>
          <w:cols w:space="720" w:num="1"/>
        </w:sectPr>
      </w:pPr>
    </w:p>
    <w:p>
      <w:pPr>
        <w:pStyle w:val="6"/>
        <w:spacing w:before="7"/>
        <w:rPr>
          <w:sz w:val="22"/>
        </w:rPr>
      </w:pPr>
    </w:p>
    <w:p>
      <w:pPr>
        <w:pStyle w:val="3"/>
        <w:spacing w:before="89"/>
        <w:ind w:left="85" w:right="966" w:firstLine="0"/>
        <w:jc w:val="center"/>
      </w:pPr>
      <w:r>
        <w:t>Software</w:t>
      </w:r>
      <w:r>
        <w:rPr>
          <w:spacing w:val="-6"/>
        </w:rPr>
        <w:t xml:space="preserve"> </w:t>
      </w:r>
      <w:r>
        <w:t>Requirements</w:t>
      </w:r>
    </w:p>
    <w:p>
      <w:pPr>
        <w:pStyle w:val="9"/>
        <w:numPr>
          <w:ilvl w:val="1"/>
          <w:numId w:val="7"/>
        </w:numPr>
        <w:tabs>
          <w:tab w:val="left" w:pos="4039"/>
          <w:tab w:val="left" w:pos="4040"/>
        </w:tabs>
        <w:spacing w:before="140" w:after="0" w:line="240" w:lineRule="auto"/>
        <w:ind w:left="4040" w:right="0" w:hanging="360"/>
        <w:jc w:val="left"/>
        <w:rPr>
          <w:sz w:val="24"/>
        </w:rPr>
      </w:pPr>
      <w:r>
        <w:rPr>
          <w:sz w:val="24"/>
        </w:rPr>
        <w:t>OS: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XP</w:t>
      </w:r>
    </w:p>
    <w:p>
      <w:pPr>
        <w:pStyle w:val="9"/>
        <w:numPr>
          <w:ilvl w:val="1"/>
          <w:numId w:val="7"/>
        </w:numPr>
        <w:tabs>
          <w:tab w:val="left" w:pos="4039"/>
          <w:tab w:val="left" w:pos="4040"/>
        </w:tabs>
        <w:spacing w:before="124" w:after="0" w:line="240" w:lineRule="auto"/>
        <w:ind w:left="4040" w:right="0" w:hanging="360"/>
        <w:jc w:val="left"/>
        <w:rPr>
          <w:sz w:val="24"/>
        </w:rPr>
      </w:pPr>
      <w:r>
        <w:rPr>
          <w:sz w:val="24"/>
        </w:rPr>
        <w:t>Compiler:</w:t>
      </w:r>
      <w:r>
        <w:rPr>
          <w:spacing w:val="-3"/>
          <w:sz w:val="24"/>
        </w:rPr>
        <w:t xml:space="preserve"> </w:t>
      </w:r>
      <w:r>
        <w:rPr>
          <w:sz w:val="24"/>
        </w:rPr>
        <w:t>GCC</w:t>
      </w:r>
      <w:r>
        <w:rPr>
          <w:spacing w:val="-1"/>
          <w:sz w:val="24"/>
        </w:rPr>
        <w:t xml:space="preserve"> </w:t>
      </w:r>
      <w:r>
        <w:rPr>
          <w:sz w:val="24"/>
        </w:rPr>
        <w:t>6.5</w:t>
      </w:r>
    </w:p>
    <w:p>
      <w:pPr>
        <w:pStyle w:val="9"/>
        <w:numPr>
          <w:ilvl w:val="1"/>
          <w:numId w:val="7"/>
        </w:numPr>
        <w:tabs>
          <w:tab w:val="left" w:pos="4039"/>
          <w:tab w:val="left" w:pos="4040"/>
        </w:tabs>
        <w:spacing w:before="127" w:after="0" w:line="240" w:lineRule="auto"/>
        <w:ind w:left="4040" w:right="0" w:hanging="360"/>
        <w:jc w:val="left"/>
        <w:rPr>
          <w:sz w:val="24"/>
        </w:rPr>
      </w:pPr>
      <w:r>
        <w:rPr>
          <w:sz w:val="24"/>
        </w:rPr>
        <w:t>Python: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3.6.8</w:t>
      </w:r>
    </w:p>
    <w:p>
      <w:pPr>
        <w:pStyle w:val="9"/>
        <w:numPr>
          <w:ilvl w:val="2"/>
          <w:numId w:val="5"/>
        </w:numPr>
        <w:tabs>
          <w:tab w:val="left" w:pos="2479"/>
        </w:tabs>
        <w:spacing w:before="125" w:after="0" w:line="240" w:lineRule="auto"/>
        <w:ind w:left="2478" w:right="0" w:hanging="599"/>
        <w:jc w:val="both"/>
        <w:rPr>
          <w:sz w:val="24"/>
        </w:rPr>
      </w:pPr>
      <w:r>
        <w:rPr>
          <w:sz w:val="24"/>
        </w:rPr>
        <w:t>Constraints</w:t>
      </w:r>
    </w:p>
    <w:p>
      <w:pPr>
        <w:pStyle w:val="6"/>
        <w:spacing w:before="137" w:line="360" w:lineRule="auto"/>
        <w:ind w:left="2600" w:right="862"/>
        <w:jc w:val="both"/>
      </w:pPr>
      <w:r>
        <w:t>Hardware</w:t>
      </w:r>
      <w:r>
        <w:rPr>
          <w:spacing w:val="-9"/>
        </w:rPr>
        <w:t xml:space="preserve"> </w:t>
      </w:r>
      <w:r>
        <w:t>Limitations:</w:t>
      </w:r>
      <w:r>
        <w:rPr>
          <w:spacing w:val="-9"/>
        </w:rPr>
        <w:t xml:space="preserve"> </w:t>
      </w:r>
      <w:r>
        <w:t>Requires</w:t>
      </w:r>
      <w:r>
        <w:rPr>
          <w:spacing w:val="-9"/>
        </w:rPr>
        <w:t xml:space="preserve"> </w:t>
      </w:r>
      <w:r>
        <w:t>high-end</w:t>
      </w:r>
      <w:r>
        <w:rPr>
          <w:spacing w:val="-6"/>
        </w:rPr>
        <w:t xml:space="preserve"> </w:t>
      </w:r>
      <w:r>
        <w:t>computing</w:t>
      </w:r>
      <w:r>
        <w:rPr>
          <w:spacing w:val="-9"/>
        </w:rPr>
        <w:t xml:space="preserve"> </w:t>
      </w:r>
      <w:r>
        <w:t>infrastructure,</w:t>
      </w:r>
      <w:r>
        <w:rPr>
          <w:spacing w:val="-58"/>
        </w:rPr>
        <w:t xml:space="preserve"> </w:t>
      </w:r>
      <w:r>
        <w:t>including both high-configuration CPU &amp; GPU</w:t>
      </w:r>
      <w:r>
        <w:rPr>
          <w:spacing w:val="1"/>
        </w:rPr>
        <w:t xml:space="preserve"> </w:t>
      </w:r>
      <w:r>
        <w:t>with the latest</w:t>
      </w:r>
      <w:r>
        <w:rPr>
          <w:spacing w:val="1"/>
        </w:rPr>
        <w:t xml:space="preserve"> </w:t>
      </w:r>
      <w:r>
        <w:t>updated</w:t>
      </w:r>
      <w:r>
        <w:rPr>
          <w:spacing w:val="-14"/>
        </w:rPr>
        <w:t xml:space="preserve"> </w:t>
      </w:r>
      <w:r>
        <w:t>drivers.</w:t>
      </w:r>
      <w:r>
        <w:rPr>
          <w:spacing w:val="-10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fulfilling,</w:t>
      </w:r>
      <w:r>
        <w:rPr>
          <w:spacing w:val="-10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lead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time.</w:t>
      </w:r>
      <w:r>
        <w:rPr>
          <w:spacing w:val="-57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Requirements:</w:t>
      </w:r>
      <w:r>
        <w:rPr>
          <w:spacing w:val="-7"/>
        </w:rPr>
        <w:t xml:space="preserve"> </w:t>
      </w:r>
      <w:r>
        <w:t>Requires</w:t>
      </w:r>
      <w:r>
        <w:rPr>
          <w:spacing w:val="-9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AI/ML</w:t>
      </w:r>
      <w:r>
        <w:rPr>
          <w:spacing w:val="-57"/>
        </w:rPr>
        <w:t xml:space="preserve"> </w:t>
      </w:r>
      <w:r>
        <w:t>libraries and packages. Not fulfilling, which will lead to the non-</w:t>
      </w:r>
      <w:r>
        <w:rPr>
          <w:spacing w:val="1"/>
        </w:rPr>
        <w:t xml:space="preserve"> </w:t>
      </w:r>
      <w:r>
        <w:t>functioning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model.</w:t>
      </w:r>
    </w:p>
    <w:p>
      <w:pPr>
        <w:pStyle w:val="6"/>
        <w:spacing w:line="360" w:lineRule="auto"/>
        <w:ind w:left="2600" w:right="867"/>
        <w:jc w:val="both"/>
      </w:pPr>
      <w:r>
        <w:t>Reliability Requirements: Since the project deals with images of</w:t>
      </w:r>
      <w:r>
        <w:rPr>
          <w:spacing w:val="1"/>
        </w:rPr>
        <w:t xml:space="preserve"> </w:t>
      </w:r>
      <w:r>
        <w:t>people,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reliable</w:t>
      </w:r>
      <w:r>
        <w:rPr>
          <w:spacing w:val="-2"/>
        </w:rPr>
        <w:t xml:space="preserve"> </w:t>
      </w:r>
      <w:r>
        <w:t>environment.</w:t>
      </w:r>
    </w:p>
    <w:p>
      <w:pPr>
        <w:pStyle w:val="6"/>
        <w:rPr>
          <w:sz w:val="26"/>
        </w:rPr>
      </w:pPr>
    </w:p>
    <w:p>
      <w:pPr>
        <w:pStyle w:val="6"/>
        <w:spacing w:before="185" w:line="360" w:lineRule="auto"/>
        <w:ind w:left="2600" w:right="863"/>
        <w:jc w:val="both"/>
      </w:pPr>
      <w:r>
        <w:t>Now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understood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reflecting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operations/functions</w:t>
      </w:r>
      <w:r>
        <w:rPr>
          <w:spacing w:val="-1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performed</w:t>
      </w:r>
      <w:r>
        <w:rPr>
          <w:spacing w:val="-14"/>
        </w:rPr>
        <w:t xml:space="preserve"> </w:t>
      </w:r>
      <w:r>
        <w:t>on/by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allowable sequence of these operations. Conceptual Models can</w:t>
      </w:r>
      <w:r>
        <w:rPr>
          <w:spacing w:val="1"/>
        </w:rPr>
        <w:t xml:space="preserve"> </w:t>
      </w:r>
      <w:r>
        <w:t>include Context Diagram, Data Flow Diagrams (At least 0 and 1</w:t>
      </w:r>
      <w:r>
        <w:rPr>
          <w:spacing w:val="1"/>
        </w:rPr>
        <w:t xml:space="preserve"> </w:t>
      </w:r>
      <w:r>
        <w:t>Level),</w:t>
      </w:r>
      <w:r>
        <w:rPr>
          <w:spacing w:val="1"/>
        </w:rPr>
        <w:t xml:space="preserve"> </w:t>
      </w:r>
      <w:r>
        <w:t>Entity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(ER)</w:t>
      </w:r>
      <w:r>
        <w:rPr>
          <w:spacing w:val="1"/>
        </w:rPr>
        <w:t xml:space="preserve"> </w:t>
      </w:r>
      <w:r>
        <w:t>Diagrams,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Diagrams,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Charts,</w:t>
      </w:r>
      <w:r>
        <w:rPr>
          <w:spacing w:val="-1"/>
        </w:rPr>
        <w:t xml:space="preserve"> </w:t>
      </w:r>
      <w:r>
        <w:t>etc.</w:t>
      </w:r>
    </w:p>
    <w:p>
      <w:pPr>
        <w:spacing w:after="0" w:line="360" w:lineRule="auto"/>
        <w:jc w:val="both"/>
        <w:sectPr>
          <w:headerReference r:id="rId21" w:type="default"/>
          <w:footerReference r:id="rId22" w:type="default"/>
          <w:pgSz w:w="12240" w:h="15840"/>
          <w:pgMar w:top="1500" w:right="580" w:bottom="1100" w:left="1720" w:header="727" w:footer="906" w:gutter="0"/>
          <w:cols w:space="720" w:num="1"/>
        </w:sectPr>
      </w:pPr>
    </w:p>
    <w:p>
      <w:pPr>
        <w:pStyle w:val="6"/>
        <w:spacing w:before="9"/>
        <w:rPr>
          <w:sz w:val="10"/>
        </w:rPr>
      </w:pPr>
    </w:p>
    <w:p>
      <w:pPr>
        <w:pStyle w:val="3"/>
        <w:numPr>
          <w:ilvl w:val="1"/>
          <w:numId w:val="5"/>
        </w:numPr>
        <w:tabs>
          <w:tab w:val="left" w:pos="1580"/>
        </w:tabs>
        <w:spacing w:before="90" w:after="0" w:line="240" w:lineRule="auto"/>
        <w:ind w:left="1579" w:right="0" w:hanging="420"/>
        <w:jc w:val="left"/>
      </w:pPr>
      <w:r>
        <w:pict>
          <v:group id="_x0000_s1070" o:spid="_x0000_s1070" o:spt="203" style="position:absolute;left:0pt;margin-left:105.1pt;margin-top:-1.9pt;height:9.6pt;width:442.35pt;mso-position-horizontal-relative:page;z-index:-251643904;mso-width-relative:page;mso-height-relative:page;" coordorigin="2102,-39" coordsize="8847,192">
            <o:lock v:ext="edit"/>
            <v:shape id="_x0000_s1071" o:spid="_x0000_s1071" o:spt="75" type="#_x0000_t75" style="position:absolute;left:2102;top:-39;height:192;width:8847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line id="_x0000_s1072" o:spid="_x0000_s1072" o:spt="20" style="position:absolute;left:2148;top:19;flip:y;height:24;width:8748;" stroked="t" coordsize="21600,21600">
              <v:path arrowok="t"/>
              <v:fill focussize="0,0"/>
              <v:stroke weight="2.04pt" color="#622423"/>
              <v:imagedata o:title=""/>
              <o:lock v:ext="edit"/>
            </v:line>
          </v:group>
        </w:pict>
      </w:r>
      <w:r>
        <w:t>CONCEPTUAL</w:t>
      </w:r>
      <w:r>
        <w:rPr>
          <w:spacing w:val="-3"/>
        </w:rPr>
        <w:t xml:space="preserve"> </w:t>
      </w:r>
      <w:r>
        <w:t>MODELS</w:t>
      </w:r>
    </w:p>
    <w:p>
      <w:pPr>
        <w:pStyle w:val="9"/>
        <w:numPr>
          <w:ilvl w:val="2"/>
          <w:numId w:val="5"/>
        </w:numPr>
        <w:tabs>
          <w:tab w:val="left" w:pos="2479"/>
        </w:tabs>
        <w:spacing w:before="137" w:after="0" w:line="240" w:lineRule="auto"/>
        <w:ind w:left="2478" w:right="0" w:hanging="599"/>
        <w:jc w:val="both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Flow Diagram</w:t>
      </w:r>
    </w:p>
    <w:p>
      <w:pPr>
        <w:pStyle w:val="9"/>
        <w:numPr>
          <w:ilvl w:val="0"/>
          <w:numId w:val="8"/>
        </w:numPr>
        <w:tabs>
          <w:tab w:val="left" w:pos="2960"/>
        </w:tabs>
        <w:spacing w:before="139" w:after="0" w:line="345" w:lineRule="auto"/>
        <w:ind w:left="2960" w:right="862" w:hanging="360"/>
        <w:jc w:val="both"/>
        <w:rPr>
          <w:rFonts w:ascii="Symbol" w:hAnsi="Symbol"/>
          <w:sz w:val="28"/>
        </w:rPr>
      </w:pPr>
      <w:r>
        <w:rPr>
          <w:color w:val="3B3F42"/>
          <w:sz w:val="24"/>
        </w:rPr>
        <w:t>The base model can be conceptualized by using subsystems of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CGAN,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consisting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of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a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Generator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and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Discriminator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with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specific</w:t>
      </w:r>
      <w:r>
        <w:rPr>
          <w:color w:val="3B3F42"/>
          <w:spacing w:val="-2"/>
          <w:sz w:val="24"/>
        </w:rPr>
        <w:t xml:space="preserve"> </w:t>
      </w:r>
      <w:r>
        <w:rPr>
          <w:color w:val="3B3F42"/>
          <w:sz w:val="24"/>
        </w:rPr>
        <w:t>purposes.</w:t>
      </w:r>
    </w:p>
    <w:p>
      <w:pPr>
        <w:pStyle w:val="9"/>
        <w:numPr>
          <w:ilvl w:val="0"/>
          <w:numId w:val="8"/>
        </w:numPr>
        <w:tabs>
          <w:tab w:val="left" w:pos="2960"/>
        </w:tabs>
        <w:spacing w:before="10" w:after="0" w:line="240" w:lineRule="auto"/>
        <w:ind w:left="2960" w:right="0" w:hanging="360"/>
        <w:jc w:val="both"/>
        <w:rPr>
          <w:rFonts w:ascii="Symbol" w:hAnsi="Symbol"/>
          <w:sz w:val="28"/>
        </w:rPr>
      </w:pPr>
      <w:r>
        <w:rPr>
          <w:color w:val="3B3F42"/>
          <w:sz w:val="24"/>
        </w:rPr>
        <w:t>In</w:t>
      </w:r>
      <w:r>
        <w:rPr>
          <w:color w:val="3B3F42"/>
          <w:spacing w:val="-2"/>
          <w:sz w:val="24"/>
        </w:rPr>
        <w:t xml:space="preserve"> </w:t>
      </w:r>
      <w:r>
        <w:rPr>
          <w:color w:val="3B3F42"/>
          <w:sz w:val="24"/>
        </w:rPr>
        <w:t>the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first</w:t>
      </w:r>
      <w:r>
        <w:rPr>
          <w:color w:val="3B3F42"/>
          <w:spacing w:val="-2"/>
          <w:sz w:val="24"/>
        </w:rPr>
        <w:t xml:space="preserve"> </w:t>
      </w:r>
      <w:r>
        <w:rPr>
          <w:color w:val="3B3F42"/>
          <w:sz w:val="24"/>
        </w:rPr>
        <w:t>step</w:t>
      </w:r>
      <w:r>
        <w:rPr>
          <w:color w:val="3B3F42"/>
          <w:spacing w:val="-2"/>
          <w:sz w:val="24"/>
        </w:rPr>
        <w:t xml:space="preserve"> </w:t>
      </w:r>
      <w:r>
        <w:rPr>
          <w:color w:val="3B3F42"/>
          <w:sz w:val="24"/>
        </w:rPr>
        <w:t>image</w:t>
      </w:r>
      <w:r>
        <w:rPr>
          <w:color w:val="3B3F42"/>
          <w:spacing w:val="-3"/>
          <w:sz w:val="24"/>
        </w:rPr>
        <w:t xml:space="preserve"> </w:t>
      </w:r>
      <w:r>
        <w:rPr>
          <w:color w:val="3B3F42"/>
          <w:sz w:val="24"/>
        </w:rPr>
        <w:t>as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an</w:t>
      </w:r>
      <w:r>
        <w:rPr>
          <w:color w:val="3B3F42"/>
          <w:spacing w:val="-4"/>
          <w:sz w:val="24"/>
        </w:rPr>
        <w:t xml:space="preserve"> </w:t>
      </w:r>
      <w:r>
        <w:rPr>
          <w:color w:val="3B3F42"/>
          <w:sz w:val="24"/>
        </w:rPr>
        <w:t>input</w:t>
      </w:r>
      <w:r>
        <w:rPr>
          <w:color w:val="3B3F42"/>
          <w:spacing w:val="-2"/>
          <w:sz w:val="24"/>
        </w:rPr>
        <w:t xml:space="preserve"> </w:t>
      </w:r>
      <w:r>
        <w:rPr>
          <w:color w:val="3B3F42"/>
          <w:sz w:val="24"/>
        </w:rPr>
        <w:t>is</w:t>
      </w:r>
      <w:r>
        <w:rPr>
          <w:color w:val="3B3F42"/>
          <w:spacing w:val="-2"/>
          <w:sz w:val="24"/>
        </w:rPr>
        <w:t xml:space="preserve"> </w:t>
      </w:r>
      <w:r>
        <w:rPr>
          <w:color w:val="3B3F42"/>
          <w:sz w:val="24"/>
        </w:rPr>
        <w:t>provided.</w:t>
      </w:r>
    </w:p>
    <w:p>
      <w:pPr>
        <w:pStyle w:val="9"/>
        <w:numPr>
          <w:ilvl w:val="0"/>
          <w:numId w:val="8"/>
        </w:numPr>
        <w:tabs>
          <w:tab w:val="left" w:pos="2960"/>
        </w:tabs>
        <w:spacing w:before="129" w:after="0" w:line="328" w:lineRule="auto"/>
        <w:ind w:left="2960" w:right="867" w:hanging="360"/>
        <w:jc w:val="both"/>
        <w:rPr>
          <w:rFonts w:ascii="Symbol" w:hAnsi="Symbol"/>
          <w:sz w:val="28"/>
        </w:rPr>
      </w:pPr>
      <w:r>
        <w:rPr>
          <w:color w:val="3B3F42"/>
          <w:sz w:val="24"/>
        </w:rPr>
        <w:t>The next step contains requirement validation, which checks If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the</w:t>
      </w:r>
      <w:r>
        <w:rPr>
          <w:color w:val="3B3F42"/>
          <w:spacing w:val="-2"/>
          <w:sz w:val="24"/>
        </w:rPr>
        <w:t xml:space="preserve"> </w:t>
      </w:r>
      <w:r>
        <w:rPr>
          <w:color w:val="3B3F42"/>
          <w:sz w:val="24"/>
        </w:rPr>
        <w:t>image</w:t>
      </w:r>
      <w:r>
        <w:rPr>
          <w:color w:val="3B3F42"/>
          <w:spacing w:val="-1"/>
          <w:sz w:val="24"/>
        </w:rPr>
        <w:t xml:space="preserve"> </w:t>
      </w:r>
      <w:r>
        <w:rPr>
          <w:color w:val="3B3F42"/>
          <w:sz w:val="24"/>
        </w:rPr>
        <w:t>satisfies</w:t>
      </w:r>
      <w:r>
        <w:rPr>
          <w:color w:val="3B3F42"/>
          <w:spacing w:val="-1"/>
          <w:sz w:val="24"/>
        </w:rPr>
        <w:t xml:space="preserve"> </w:t>
      </w:r>
      <w:r>
        <w:rPr>
          <w:color w:val="3B3F42"/>
          <w:sz w:val="24"/>
        </w:rPr>
        <w:t>the</w:t>
      </w:r>
      <w:r>
        <w:rPr>
          <w:color w:val="3B3F42"/>
          <w:spacing w:val="-1"/>
          <w:sz w:val="24"/>
        </w:rPr>
        <w:t xml:space="preserve"> </w:t>
      </w:r>
      <w:r>
        <w:rPr>
          <w:color w:val="3B3F42"/>
          <w:sz w:val="24"/>
        </w:rPr>
        <w:t>required</w:t>
      </w:r>
      <w:r>
        <w:rPr>
          <w:color w:val="3B3F42"/>
          <w:spacing w:val="-2"/>
          <w:sz w:val="24"/>
        </w:rPr>
        <w:t xml:space="preserve"> </w:t>
      </w:r>
      <w:r>
        <w:rPr>
          <w:color w:val="3B3F42"/>
          <w:sz w:val="24"/>
        </w:rPr>
        <w:t>criteria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or</w:t>
      </w:r>
      <w:r>
        <w:rPr>
          <w:color w:val="3B3F42"/>
          <w:spacing w:val="-3"/>
          <w:sz w:val="24"/>
        </w:rPr>
        <w:t xml:space="preserve"> </w:t>
      </w:r>
      <w:r>
        <w:rPr>
          <w:color w:val="3B3F42"/>
          <w:sz w:val="24"/>
        </w:rPr>
        <w:t>not</w:t>
      </w:r>
    </w:p>
    <w:p>
      <w:pPr>
        <w:pStyle w:val="9"/>
        <w:numPr>
          <w:ilvl w:val="0"/>
          <w:numId w:val="8"/>
        </w:numPr>
        <w:tabs>
          <w:tab w:val="left" w:pos="2960"/>
        </w:tabs>
        <w:spacing w:before="40" w:after="0" w:line="348" w:lineRule="auto"/>
        <w:ind w:left="2960" w:right="865" w:hanging="360"/>
        <w:jc w:val="both"/>
        <w:rPr>
          <w:rFonts w:ascii="Symbol" w:hAnsi="Symbol"/>
          <w:color w:val="3B3F42"/>
          <w:sz w:val="24"/>
        </w:rPr>
      </w:pPr>
      <w:r>
        <w:rPr>
          <w:color w:val="3B3F42"/>
          <w:sz w:val="24"/>
        </w:rPr>
        <w:t>Next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comes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the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pre-processing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stage,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where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the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image</w:t>
      </w:r>
      <w:r>
        <w:rPr>
          <w:color w:val="3B3F42"/>
          <w:spacing w:val="-57"/>
          <w:sz w:val="24"/>
        </w:rPr>
        <w:t xml:space="preserve"> </w:t>
      </w:r>
      <w:r>
        <w:rPr>
          <w:color w:val="3B3F42"/>
          <w:sz w:val="24"/>
        </w:rPr>
        <w:t>undergoes</w:t>
      </w:r>
      <w:r>
        <w:rPr>
          <w:color w:val="3B3F42"/>
          <w:spacing w:val="-4"/>
          <w:sz w:val="24"/>
        </w:rPr>
        <w:t xml:space="preserve"> </w:t>
      </w:r>
      <w:r>
        <w:rPr>
          <w:color w:val="3B3F42"/>
          <w:sz w:val="24"/>
        </w:rPr>
        <w:t>certain</w:t>
      </w:r>
      <w:r>
        <w:rPr>
          <w:color w:val="3B3F42"/>
          <w:spacing w:val="2"/>
          <w:sz w:val="24"/>
        </w:rPr>
        <w:t xml:space="preserve"> </w:t>
      </w:r>
      <w:r>
        <w:rPr>
          <w:color w:val="3B3F42"/>
          <w:sz w:val="24"/>
        </w:rPr>
        <w:t>pre-processing</w:t>
      </w:r>
      <w:r>
        <w:rPr>
          <w:color w:val="3B3F42"/>
          <w:spacing w:val="-2"/>
          <w:sz w:val="24"/>
        </w:rPr>
        <w:t xml:space="preserve"> </w:t>
      </w:r>
      <w:r>
        <w:rPr>
          <w:color w:val="3B3F42"/>
          <w:sz w:val="24"/>
        </w:rPr>
        <w:t>parameter.</w:t>
      </w:r>
    </w:p>
    <w:p>
      <w:pPr>
        <w:pStyle w:val="9"/>
        <w:numPr>
          <w:ilvl w:val="0"/>
          <w:numId w:val="8"/>
        </w:numPr>
        <w:tabs>
          <w:tab w:val="left" w:pos="2960"/>
        </w:tabs>
        <w:spacing w:before="16" w:after="0" w:line="350" w:lineRule="auto"/>
        <w:ind w:left="2960" w:right="865" w:hanging="360"/>
        <w:jc w:val="both"/>
        <w:rPr>
          <w:rFonts w:ascii="Symbol" w:hAnsi="Symbol"/>
          <w:sz w:val="28"/>
        </w:rPr>
      </w:pPr>
      <w:r>
        <w:rPr>
          <w:color w:val="3B3F42"/>
          <w:sz w:val="24"/>
        </w:rPr>
        <w:t>Then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the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image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undergoes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the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transformation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phase,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under</w:t>
      </w:r>
      <w:r>
        <w:rPr>
          <w:color w:val="3B3F42"/>
          <w:spacing w:val="-57"/>
          <w:sz w:val="24"/>
        </w:rPr>
        <w:t xml:space="preserve"> </w:t>
      </w:r>
      <w:r>
        <w:rPr>
          <w:color w:val="3B3F42"/>
          <w:sz w:val="24"/>
        </w:rPr>
        <w:t>which it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gets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transformed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and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resized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into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a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z w:val="24"/>
        </w:rPr>
        <w:t>particular</w:t>
      </w:r>
      <w:r>
        <w:rPr>
          <w:color w:val="3B3F42"/>
          <w:spacing w:val="1"/>
          <w:sz w:val="24"/>
        </w:rPr>
        <w:t xml:space="preserve"> </w:t>
      </w:r>
      <w:r>
        <w:rPr>
          <w:color w:val="3B3F42"/>
          <w:spacing w:val="-1"/>
          <w:sz w:val="24"/>
        </w:rPr>
        <w:t>resolution,</w:t>
      </w:r>
      <w:r>
        <w:rPr>
          <w:color w:val="3B3F42"/>
          <w:spacing w:val="-13"/>
          <w:sz w:val="24"/>
        </w:rPr>
        <w:t xml:space="preserve"> </w:t>
      </w:r>
      <w:r>
        <w:rPr>
          <w:color w:val="3B3F42"/>
          <w:sz w:val="24"/>
        </w:rPr>
        <w:t>and</w:t>
      </w:r>
      <w:r>
        <w:rPr>
          <w:color w:val="3B3F42"/>
          <w:spacing w:val="-13"/>
          <w:sz w:val="24"/>
        </w:rPr>
        <w:t xml:space="preserve"> </w:t>
      </w:r>
      <w:r>
        <w:rPr>
          <w:color w:val="3B3F42"/>
          <w:sz w:val="24"/>
        </w:rPr>
        <w:t>the</w:t>
      </w:r>
      <w:r>
        <w:rPr>
          <w:color w:val="3B3F42"/>
          <w:spacing w:val="-1"/>
          <w:sz w:val="24"/>
        </w:rPr>
        <w:t xml:space="preserve"> </w:t>
      </w:r>
      <w:r>
        <w:rPr>
          <w:color w:val="3B3F42"/>
          <w:sz w:val="24"/>
        </w:rPr>
        <w:t>image</w:t>
      </w:r>
      <w:r>
        <w:rPr>
          <w:color w:val="3B3F42"/>
          <w:spacing w:val="-15"/>
          <w:sz w:val="24"/>
        </w:rPr>
        <w:t xml:space="preserve"> </w:t>
      </w:r>
      <w:r>
        <w:rPr>
          <w:color w:val="3B3F42"/>
          <w:sz w:val="24"/>
        </w:rPr>
        <w:t>format</w:t>
      </w:r>
      <w:r>
        <w:rPr>
          <w:color w:val="3B3F42"/>
          <w:spacing w:val="-12"/>
          <w:sz w:val="24"/>
        </w:rPr>
        <w:t xml:space="preserve"> </w:t>
      </w:r>
      <w:r>
        <w:rPr>
          <w:color w:val="3B3F42"/>
          <w:sz w:val="24"/>
        </w:rPr>
        <w:t>is</w:t>
      </w:r>
      <w:r>
        <w:rPr>
          <w:color w:val="3B3F42"/>
          <w:spacing w:val="-13"/>
          <w:sz w:val="24"/>
        </w:rPr>
        <w:t xml:space="preserve"> </w:t>
      </w:r>
      <w:r>
        <w:rPr>
          <w:color w:val="3B3F42"/>
          <w:sz w:val="24"/>
        </w:rPr>
        <w:t>also</w:t>
      </w:r>
      <w:r>
        <w:rPr>
          <w:color w:val="3B3F42"/>
          <w:spacing w:val="-13"/>
          <w:sz w:val="24"/>
        </w:rPr>
        <w:t xml:space="preserve"> </w:t>
      </w:r>
      <w:r>
        <w:rPr>
          <w:color w:val="3B3F42"/>
          <w:sz w:val="24"/>
        </w:rPr>
        <w:t>changed</w:t>
      </w:r>
      <w:r>
        <w:rPr>
          <w:color w:val="3B3F42"/>
          <w:spacing w:val="-15"/>
          <w:sz w:val="24"/>
        </w:rPr>
        <w:t xml:space="preserve"> </w:t>
      </w:r>
      <w:r>
        <w:rPr>
          <w:color w:val="3B3F42"/>
          <w:sz w:val="24"/>
        </w:rPr>
        <w:t>into</w:t>
      </w:r>
      <w:r>
        <w:rPr>
          <w:color w:val="3B3F42"/>
          <w:spacing w:val="-12"/>
          <w:sz w:val="24"/>
        </w:rPr>
        <w:t xml:space="preserve"> </w:t>
      </w:r>
      <w:r>
        <w:rPr>
          <w:color w:val="3B3F42"/>
          <w:sz w:val="24"/>
        </w:rPr>
        <w:t>a</w:t>
      </w:r>
      <w:r>
        <w:rPr>
          <w:color w:val="3B3F42"/>
          <w:spacing w:val="-15"/>
          <w:sz w:val="24"/>
        </w:rPr>
        <w:t xml:space="preserve"> </w:t>
      </w:r>
      <w:r>
        <w:rPr>
          <w:color w:val="3B3F42"/>
          <w:sz w:val="24"/>
        </w:rPr>
        <w:t>particular</w:t>
      </w:r>
      <w:r>
        <w:rPr>
          <w:color w:val="3B3F42"/>
          <w:spacing w:val="-58"/>
          <w:sz w:val="24"/>
        </w:rPr>
        <w:t xml:space="preserve"> </w:t>
      </w:r>
      <w:r>
        <w:rPr>
          <w:color w:val="3B3F42"/>
          <w:sz w:val="24"/>
        </w:rPr>
        <w:t>format.</w:t>
      </w:r>
    </w:p>
    <w:p>
      <w:pPr>
        <w:pStyle w:val="9"/>
        <w:numPr>
          <w:ilvl w:val="0"/>
          <w:numId w:val="8"/>
        </w:numPr>
        <w:tabs>
          <w:tab w:val="left" w:pos="2960"/>
        </w:tabs>
        <w:spacing w:before="6" w:after="0" w:line="348" w:lineRule="auto"/>
        <w:ind w:left="2960" w:right="866" w:hanging="360"/>
        <w:jc w:val="both"/>
        <w:rPr>
          <w:rFonts w:ascii="Symbol" w:hAnsi="Symbol"/>
          <w:color w:val="3B3F42"/>
          <w:sz w:val="24"/>
        </w:rPr>
      </w:pPr>
      <w:r>
        <w:rPr>
          <w:color w:val="3B3F42"/>
          <w:sz w:val="24"/>
        </w:rPr>
        <w:t>In</w:t>
      </w:r>
      <w:r>
        <w:rPr>
          <w:color w:val="3B3F42"/>
          <w:spacing w:val="-4"/>
          <w:sz w:val="24"/>
        </w:rPr>
        <w:t xml:space="preserve"> </w:t>
      </w:r>
      <w:r>
        <w:rPr>
          <w:color w:val="3B3F42"/>
          <w:sz w:val="24"/>
        </w:rPr>
        <w:t>the</w:t>
      </w:r>
      <w:r>
        <w:rPr>
          <w:color w:val="3B3F42"/>
          <w:spacing w:val="-4"/>
          <w:sz w:val="24"/>
        </w:rPr>
        <w:t xml:space="preserve"> </w:t>
      </w:r>
      <w:r>
        <w:rPr>
          <w:color w:val="3B3F42"/>
          <w:sz w:val="24"/>
        </w:rPr>
        <w:t>last</w:t>
      </w:r>
      <w:r>
        <w:rPr>
          <w:color w:val="3B3F42"/>
          <w:spacing w:val="-4"/>
          <w:sz w:val="24"/>
        </w:rPr>
        <w:t xml:space="preserve"> </w:t>
      </w:r>
      <w:r>
        <w:rPr>
          <w:color w:val="3B3F42"/>
          <w:sz w:val="24"/>
        </w:rPr>
        <w:t>step,</w:t>
      </w:r>
      <w:r>
        <w:rPr>
          <w:color w:val="3B3F42"/>
          <w:spacing w:val="-4"/>
          <w:sz w:val="24"/>
        </w:rPr>
        <w:t xml:space="preserve"> </w:t>
      </w:r>
      <w:r>
        <w:rPr>
          <w:color w:val="3B3F42"/>
          <w:sz w:val="24"/>
        </w:rPr>
        <w:t>an</w:t>
      </w:r>
      <w:r>
        <w:rPr>
          <w:color w:val="3B3F42"/>
          <w:spacing w:val="-4"/>
          <w:sz w:val="24"/>
        </w:rPr>
        <w:t xml:space="preserve"> </w:t>
      </w:r>
      <w:r>
        <w:rPr>
          <w:color w:val="3B3F42"/>
          <w:sz w:val="24"/>
        </w:rPr>
        <w:t>output</w:t>
      </w:r>
      <w:r>
        <w:rPr>
          <w:color w:val="3B3F42"/>
          <w:spacing w:val="-4"/>
          <w:sz w:val="24"/>
        </w:rPr>
        <w:t xml:space="preserve"> </w:t>
      </w:r>
      <w:r>
        <w:rPr>
          <w:color w:val="3B3F42"/>
          <w:sz w:val="24"/>
        </w:rPr>
        <w:t>is</w:t>
      </w:r>
      <w:r>
        <w:rPr>
          <w:color w:val="3B3F42"/>
          <w:spacing w:val="-3"/>
          <w:sz w:val="24"/>
        </w:rPr>
        <w:t xml:space="preserve"> </w:t>
      </w:r>
      <w:r>
        <w:rPr>
          <w:color w:val="3B3F42"/>
          <w:sz w:val="24"/>
        </w:rPr>
        <w:t>provided</w:t>
      </w:r>
      <w:r>
        <w:rPr>
          <w:color w:val="3B3F42"/>
          <w:spacing w:val="-6"/>
          <w:sz w:val="24"/>
        </w:rPr>
        <w:t xml:space="preserve"> </w:t>
      </w:r>
      <w:r>
        <w:rPr>
          <w:color w:val="3B3F42"/>
          <w:sz w:val="24"/>
        </w:rPr>
        <w:t>to</w:t>
      </w:r>
      <w:r>
        <w:rPr>
          <w:color w:val="3B3F42"/>
          <w:spacing w:val="-2"/>
          <w:sz w:val="24"/>
        </w:rPr>
        <w:t xml:space="preserve"> </w:t>
      </w:r>
      <w:r>
        <w:rPr>
          <w:color w:val="3B3F42"/>
          <w:sz w:val="24"/>
        </w:rPr>
        <w:t>the</w:t>
      </w:r>
      <w:r>
        <w:rPr>
          <w:color w:val="3B3F42"/>
          <w:spacing w:val="-4"/>
          <w:sz w:val="24"/>
        </w:rPr>
        <w:t xml:space="preserve"> </w:t>
      </w:r>
      <w:r>
        <w:rPr>
          <w:color w:val="3B3F42"/>
          <w:sz w:val="24"/>
        </w:rPr>
        <w:t>user</w:t>
      </w:r>
      <w:r>
        <w:rPr>
          <w:color w:val="3B3F42"/>
          <w:spacing w:val="-7"/>
          <w:sz w:val="24"/>
        </w:rPr>
        <w:t xml:space="preserve"> </w:t>
      </w:r>
      <w:r>
        <w:rPr>
          <w:color w:val="3B3F42"/>
          <w:sz w:val="24"/>
        </w:rPr>
        <w:t>in</w:t>
      </w:r>
      <w:r>
        <w:rPr>
          <w:color w:val="3B3F42"/>
          <w:spacing w:val="-2"/>
          <w:sz w:val="24"/>
        </w:rPr>
        <w:t xml:space="preserve"> </w:t>
      </w:r>
      <w:r>
        <w:rPr>
          <w:color w:val="3B3F42"/>
          <w:sz w:val="24"/>
        </w:rPr>
        <w:t>the</w:t>
      </w:r>
      <w:r>
        <w:rPr>
          <w:color w:val="3B3F42"/>
          <w:spacing w:val="-4"/>
          <w:sz w:val="24"/>
        </w:rPr>
        <w:t xml:space="preserve"> </w:t>
      </w:r>
      <w:r>
        <w:rPr>
          <w:color w:val="3B3F42"/>
          <w:sz w:val="24"/>
        </w:rPr>
        <w:t>form</w:t>
      </w:r>
      <w:r>
        <w:rPr>
          <w:color w:val="3B3F42"/>
          <w:spacing w:val="-3"/>
          <w:sz w:val="24"/>
        </w:rPr>
        <w:t xml:space="preserve"> </w:t>
      </w:r>
      <w:r>
        <w:rPr>
          <w:color w:val="3B3F42"/>
          <w:sz w:val="24"/>
        </w:rPr>
        <w:t>of</w:t>
      </w:r>
      <w:r>
        <w:rPr>
          <w:color w:val="3B3F42"/>
          <w:spacing w:val="-4"/>
          <w:sz w:val="24"/>
        </w:rPr>
        <w:t xml:space="preserve"> </w:t>
      </w:r>
      <w:r>
        <w:rPr>
          <w:color w:val="3B3F42"/>
          <w:sz w:val="24"/>
        </w:rPr>
        <w:t>a</w:t>
      </w:r>
      <w:r>
        <w:rPr>
          <w:color w:val="3B3F42"/>
          <w:spacing w:val="-58"/>
          <w:sz w:val="24"/>
        </w:rPr>
        <w:t xml:space="preserve"> </w:t>
      </w:r>
      <w:r>
        <w:rPr>
          <w:color w:val="3B3F42"/>
          <w:sz w:val="24"/>
        </w:rPr>
        <w:t>transformed</w:t>
      </w:r>
      <w:r>
        <w:rPr>
          <w:color w:val="3B3F42"/>
          <w:spacing w:val="-2"/>
          <w:sz w:val="24"/>
        </w:rPr>
        <w:t xml:space="preserve"> </w:t>
      </w:r>
      <w:r>
        <w:rPr>
          <w:color w:val="3B3F42"/>
          <w:sz w:val="24"/>
        </w:rPr>
        <w:t>image.</w:t>
      </w:r>
    </w:p>
    <w:p>
      <w:pPr>
        <w:pStyle w:val="6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3538220</wp:posOffset>
            </wp:positionH>
            <wp:positionV relativeFrom="paragraph">
              <wp:posOffset>105410</wp:posOffset>
            </wp:positionV>
            <wp:extent cx="1609090" cy="3413760"/>
            <wp:effectExtent l="0" t="0" r="0" b="0"/>
            <wp:wrapTopAndBottom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344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3"/>
        <w:ind w:left="533" w:right="437" w:firstLine="0"/>
        <w:jc w:val="center"/>
        <w:rPr>
          <w:sz w:val="24"/>
        </w:rPr>
      </w:pPr>
      <w:r>
        <w:rPr>
          <w:b/>
          <w:sz w:val="24"/>
        </w:rPr>
        <w:t>Fig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1.2 </w:t>
      </w:r>
      <w:r>
        <w:rPr>
          <w:sz w:val="24"/>
        </w:rPr>
        <w:t>DFD</w:t>
      </w:r>
      <w:r>
        <w:rPr>
          <w:spacing w:val="-2"/>
          <w:sz w:val="24"/>
        </w:rPr>
        <w:t xml:space="preserve"> </w:t>
      </w:r>
      <w:r>
        <w:rPr>
          <w:sz w:val="24"/>
        </w:rPr>
        <w:t>level-0</w:t>
      </w:r>
    </w:p>
    <w:p>
      <w:pPr>
        <w:spacing w:after="0"/>
        <w:jc w:val="center"/>
        <w:rPr>
          <w:sz w:val="24"/>
        </w:rPr>
        <w:sectPr>
          <w:headerReference r:id="rId23" w:type="default"/>
          <w:footerReference r:id="rId24" w:type="default"/>
          <w:pgSz w:w="12240" w:h="15840"/>
          <w:pgMar w:top="1220" w:right="580" w:bottom="1100" w:left="1720" w:header="727" w:footer="906" w:gutter="0"/>
          <w:pgNumType w:start="1"/>
          <w:cols w:space="720" w:num="1"/>
        </w:sectPr>
      </w:pPr>
    </w:p>
    <w:p>
      <w:pPr>
        <w:pStyle w:val="6"/>
        <w:spacing w:before="4"/>
        <w:rPr>
          <w:sz w:val="7"/>
        </w:rPr>
      </w:pPr>
    </w:p>
    <w:p>
      <w:pPr>
        <w:pStyle w:val="6"/>
        <w:spacing w:line="192" w:lineRule="exact"/>
        <w:ind w:left="382"/>
        <w:rPr>
          <w:sz w:val="19"/>
        </w:rPr>
      </w:pPr>
      <w:r>
        <w:rPr>
          <w:position w:val="-3"/>
          <w:sz w:val="19"/>
        </w:rPr>
        <w:pict>
          <v:group id="_x0000_s1073" o:spid="_x0000_s1073" o:spt="203" style="height:9.6pt;width:442.35pt;" coordsize="8847,192">
            <o:lock v:ext="edit"/>
            <v:shape id="_x0000_s1074" o:spid="_x0000_s1074" o:spt="75" type="#_x0000_t75" style="position:absolute;left:0;top:0;height:192;width:8847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line id="_x0000_s1075" o:spid="_x0000_s1075" o:spt="20" style="position:absolute;left:46;top:58;flip:y;height:24;width:8748;" stroked="t" coordsize="21600,21600">
              <v:path arrowok="t"/>
              <v:fill focussize="0,0"/>
              <v:stroke weight="2.04pt" color="#622423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6"/>
        <w:spacing w:before="144" w:line="360" w:lineRule="auto"/>
        <w:ind w:left="1880" w:right="862" w:firstLine="540"/>
        <w:jc w:val="both"/>
      </w:pPr>
      <w:r>
        <w:t>The Data Flow Diagram of level 0 represents data flow within the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level-0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abstract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transformation</w:t>
      </w:r>
      <w:r>
        <w:rPr>
          <w:spacing w:val="-3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structure.</w:t>
      </w:r>
      <w:r>
        <w:rPr>
          <w:spacing w:val="-3"/>
        </w:rPr>
        <w:t xml:space="preserve"> </w:t>
      </w:r>
      <w:r>
        <w:t>The only</w:t>
      </w:r>
      <w:r>
        <w:rPr>
          <w:spacing w:val="-3"/>
        </w:rPr>
        <w:t xml:space="preserve"> </w:t>
      </w:r>
      <w:r>
        <w:t>data flow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input</w:t>
      </w:r>
      <w:r>
        <w:rPr>
          <w:spacing w:val="-5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transformed</w:t>
      </w:r>
      <w:r>
        <w:rPr>
          <w:spacing w:val="-1"/>
        </w:rPr>
        <w:t xml:space="preserve"> </w:t>
      </w:r>
      <w:r>
        <w:t>image.</w:t>
      </w: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3660140</wp:posOffset>
            </wp:positionH>
            <wp:positionV relativeFrom="paragraph">
              <wp:posOffset>143510</wp:posOffset>
            </wp:positionV>
            <wp:extent cx="1097280" cy="4803775"/>
            <wp:effectExtent l="0" t="0" r="0" b="0"/>
            <wp:wrapTopAndBottom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4803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6"/>
        </w:rPr>
      </w:pPr>
    </w:p>
    <w:p>
      <w:pPr>
        <w:pStyle w:val="6"/>
        <w:spacing w:before="10"/>
        <w:rPr>
          <w:sz w:val="25"/>
        </w:rPr>
      </w:pPr>
    </w:p>
    <w:p>
      <w:pPr>
        <w:spacing w:before="0"/>
        <w:ind w:left="4040" w:right="0" w:firstLine="0"/>
        <w:jc w:val="left"/>
        <w:rPr>
          <w:sz w:val="24"/>
        </w:rPr>
      </w:pPr>
      <w:r>
        <w:rPr>
          <w:b/>
          <w:sz w:val="24"/>
        </w:rPr>
        <w:t>Fig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1.3 </w:t>
      </w:r>
      <w:r>
        <w:rPr>
          <w:sz w:val="24"/>
        </w:rPr>
        <w:t>DFD</w:t>
      </w:r>
      <w:r>
        <w:rPr>
          <w:spacing w:val="-2"/>
          <w:sz w:val="24"/>
        </w:rPr>
        <w:t xml:space="preserve"> </w:t>
      </w:r>
      <w:r>
        <w:rPr>
          <w:sz w:val="24"/>
        </w:rPr>
        <w:t>level-1</w:t>
      </w:r>
    </w:p>
    <w:p>
      <w:pPr>
        <w:pStyle w:val="6"/>
        <w:spacing w:before="137" w:line="360" w:lineRule="auto"/>
        <w:ind w:left="1160" w:right="884" w:firstLine="540"/>
      </w:pP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within the</w:t>
      </w:r>
      <w:r>
        <w:rPr>
          <w:spacing w:val="-57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structure.</w:t>
      </w:r>
      <w:r>
        <w:rPr>
          <w:spacing w:val="1"/>
        </w:rPr>
        <w:t xml:space="preserve"> </w:t>
      </w:r>
      <w:r>
        <w:t>The transformation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subdivided</w:t>
      </w:r>
      <w:r>
        <w:rPr>
          <w:spacing w:val="2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constituent</w:t>
      </w:r>
      <w:r>
        <w:rPr>
          <w:spacing w:val="1"/>
        </w:rPr>
        <w:t xml:space="preserve"> </w:t>
      </w:r>
      <w:r>
        <w:t>modules.</w:t>
      </w:r>
    </w:p>
    <w:p>
      <w:pPr>
        <w:spacing w:after="0" w:line="360" w:lineRule="auto"/>
        <w:sectPr>
          <w:pgSz w:w="12240" w:h="15840"/>
          <w:pgMar w:top="1220" w:right="580" w:bottom="1100" w:left="1720" w:header="727" w:footer="906" w:gutter="0"/>
          <w:cols w:space="720" w:num="1"/>
        </w:sectPr>
      </w:pPr>
    </w:p>
    <w:p>
      <w:pPr>
        <w:pStyle w:val="6"/>
        <w:spacing w:before="2"/>
        <w:rPr>
          <w:sz w:val="11"/>
        </w:rPr>
      </w:pPr>
    </w:p>
    <w:p>
      <w:pPr>
        <w:pStyle w:val="2"/>
        <w:numPr>
          <w:ilvl w:val="0"/>
          <w:numId w:val="1"/>
        </w:numPr>
        <w:tabs>
          <w:tab w:val="left" w:pos="3808"/>
        </w:tabs>
        <w:spacing w:before="85" w:after="0" w:line="240" w:lineRule="auto"/>
        <w:ind w:left="3807" w:right="0" w:hanging="361"/>
        <w:jc w:val="left"/>
      </w:pPr>
      <w:r>
        <w:pict>
          <v:group id="_x0000_s1076" o:spid="_x0000_s1076" o:spt="203" style="position:absolute;left:0pt;margin-left:105.1pt;margin-top:-2.15pt;height:9.6pt;width:442.35pt;mso-position-horizontal-relative:page;z-index:-251641856;mso-width-relative:page;mso-height-relative:page;" coordorigin="2102,-43" coordsize="8847,192">
            <o:lock v:ext="edit"/>
            <v:shape id="_x0000_s1077" o:spid="_x0000_s1077" o:spt="75" type="#_x0000_t75" style="position:absolute;left:2102;top:-44;height:192;width:8847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line id="_x0000_s1078" o:spid="_x0000_s1078" o:spt="20" style="position:absolute;left:2148;top:14;flip:y;height:24;width:8748;" stroked="t" coordsize="21600,21600">
              <v:path arrowok="t"/>
              <v:fill focussize="0,0"/>
              <v:stroke weight="2.04pt" color="#622423"/>
              <v:imagedata o:title=""/>
              <o:lock v:ext="edit"/>
            </v:line>
          </v:group>
        </w:pict>
      </w:r>
      <w:r>
        <w:t>SYSTEM</w:t>
      </w:r>
      <w:r>
        <w:rPr>
          <w:spacing w:val="-2"/>
        </w:rPr>
        <w:t xml:space="preserve"> </w:t>
      </w:r>
      <w:r>
        <w:t>DESIGN</w:t>
      </w:r>
    </w:p>
    <w:p>
      <w:pPr>
        <w:pStyle w:val="6"/>
        <w:spacing w:before="184" w:line="360" w:lineRule="auto"/>
        <w:ind w:left="800" w:right="869"/>
        <w:jc w:val="both"/>
      </w:pPr>
      <w:r>
        <w:rPr>
          <w:color w:val="3B3F42"/>
        </w:rPr>
        <w:t>This chapter contains the various designs related to the system that encompass all the</w:t>
      </w:r>
      <w:r>
        <w:rPr>
          <w:color w:val="3B3F42"/>
          <w:spacing w:val="1"/>
        </w:rPr>
        <w:t xml:space="preserve"> </w:t>
      </w:r>
      <w:r>
        <w:rPr>
          <w:color w:val="3B3F42"/>
        </w:rPr>
        <w:t>sub-modules</w:t>
      </w:r>
      <w:r>
        <w:rPr>
          <w:color w:val="3B3F42"/>
          <w:spacing w:val="-12"/>
        </w:rPr>
        <w:t xml:space="preserve"> </w:t>
      </w:r>
      <w:r>
        <w:rPr>
          <w:color w:val="3B3F42"/>
        </w:rPr>
        <w:t>and</w:t>
      </w:r>
      <w:r>
        <w:rPr>
          <w:color w:val="3B3F42"/>
          <w:spacing w:val="-11"/>
        </w:rPr>
        <w:t xml:space="preserve"> </w:t>
      </w:r>
      <w:r>
        <w:rPr>
          <w:color w:val="3B3F42"/>
        </w:rPr>
        <w:t>subsystems</w:t>
      </w:r>
      <w:r>
        <w:rPr>
          <w:color w:val="3B3F42"/>
          <w:spacing w:val="-11"/>
        </w:rPr>
        <w:t xml:space="preserve"> </w:t>
      </w:r>
      <w:r>
        <w:rPr>
          <w:color w:val="3B3F42"/>
        </w:rPr>
        <w:t>of</w:t>
      </w:r>
      <w:r>
        <w:rPr>
          <w:color w:val="3B3F42"/>
          <w:spacing w:val="-11"/>
        </w:rPr>
        <w:t xml:space="preserve"> </w:t>
      </w:r>
      <w:r>
        <w:rPr>
          <w:color w:val="3B3F42"/>
        </w:rPr>
        <w:t>the</w:t>
      </w:r>
      <w:r>
        <w:rPr>
          <w:color w:val="3B3F42"/>
          <w:spacing w:val="-11"/>
        </w:rPr>
        <w:t xml:space="preserve"> </w:t>
      </w:r>
      <w:r>
        <w:rPr>
          <w:color w:val="3B3F42"/>
        </w:rPr>
        <w:t>main</w:t>
      </w:r>
      <w:r>
        <w:rPr>
          <w:color w:val="3B3F42"/>
          <w:spacing w:val="-11"/>
        </w:rPr>
        <w:t xml:space="preserve"> </w:t>
      </w:r>
      <w:r>
        <w:rPr>
          <w:color w:val="3B3F42"/>
        </w:rPr>
        <w:t>system.</w:t>
      </w:r>
      <w:r>
        <w:rPr>
          <w:color w:val="3B3F42"/>
          <w:spacing w:val="-11"/>
        </w:rPr>
        <w:t xml:space="preserve"> </w:t>
      </w:r>
      <w:r>
        <w:rPr>
          <w:color w:val="3B3F42"/>
        </w:rPr>
        <w:t>It</w:t>
      </w:r>
      <w:r>
        <w:rPr>
          <w:color w:val="3B3F42"/>
          <w:spacing w:val="-11"/>
        </w:rPr>
        <w:t xml:space="preserve"> </w:t>
      </w:r>
      <w:r>
        <w:rPr>
          <w:color w:val="3B3F42"/>
        </w:rPr>
        <w:t>also</w:t>
      </w:r>
      <w:r>
        <w:rPr>
          <w:color w:val="3B3F42"/>
          <w:spacing w:val="-11"/>
        </w:rPr>
        <w:t xml:space="preserve"> </w:t>
      </w:r>
      <w:r>
        <w:rPr>
          <w:color w:val="3B3F42"/>
        </w:rPr>
        <w:t>covers</w:t>
      </w:r>
      <w:r>
        <w:rPr>
          <w:color w:val="3B3F42"/>
          <w:spacing w:val="-11"/>
        </w:rPr>
        <w:t xml:space="preserve"> </w:t>
      </w:r>
      <w:r>
        <w:rPr>
          <w:color w:val="3B3F42"/>
        </w:rPr>
        <w:t>the</w:t>
      </w:r>
      <w:r>
        <w:rPr>
          <w:color w:val="3B3F42"/>
          <w:spacing w:val="-14"/>
        </w:rPr>
        <w:t xml:space="preserve"> </w:t>
      </w:r>
      <w:r>
        <w:rPr>
          <w:color w:val="3B3F42"/>
        </w:rPr>
        <w:t>system</w:t>
      </w:r>
      <w:r>
        <w:rPr>
          <w:color w:val="3B3F42"/>
          <w:spacing w:val="-13"/>
        </w:rPr>
        <w:t xml:space="preserve"> </w:t>
      </w:r>
      <w:r>
        <w:rPr>
          <w:color w:val="3B3F42"/>
        </w:rPr>
        <w:t>architecture,</w:t>
      </w:r>
      <w:r>
        <w:rPr>
          <w:color w:val="3B3F42"/>
          <w:spacing w:val="-57"/>
        </w:rPr>
        <w:t xml:space="preserve"> </w:t>
      </w:r>
      <w:r>
        <w:rPr>
          <w:color w:val="3B3F42"/>
        </w:rPr>
        <w:t>data</w:t>
      </w:r>
      <w:r>
        <w:rPr>
          <w:color w:val="3B3F42"/>
          <w:spacing w:val="-4"/>
        </w:rPr>
        <w:t xml:space="preserve"> </w:t>
      </w:r>
      <w:r>
        <w:rPr>
          <w:color w:val="3B3F42"/>
        </w:rPr>
        <w:t>flow,</w:t>
      </w:r>
      <w:r>
        <w:rPr>
          <w:color w:val="3B3F42"/>
          <w:spacing w:val="-1"/>
        </w:rPr>
        <w:t xml:space="preserve"> </w:t>
      </w:r>
      <w:r>
        <w:rPr>
          <w:color w:val="3B3F42"/>
        </w:rPr>
        <w:t>and</w:t>
      </w:r>
      <w:r>
        <w:rPr>
          <w:color w:val="3B3F42"/>
          <w:spacing w:val="-1"/>
        </w:rPr>
        <w:t xml:space="preserve"> </w:t>
      </w:r>
      <w:r>
        <w:rPr>
          <w:color w:val="3B3F42"/>
        </w:rPr>
        <w:t>other</w:t>
      </w:r>
      <w:r>
        <w:rPr>
          <w:color w:val="3B3F42"/>
          <w:spacing w:val="-3"/>
        </w:rPr>
        <w:t xml:space="preserve"> </w:t>
      </w:r>
      <w:r>
        <w:rPr>
          <w:color w:val="3B3F42"/>
        </w:rPr>
        <w:t>design</w:t>
      </w:r>
      <w:r>
        <w:rPr>
          <w:color w:val="3B3F42"/>
          <w:spacing w:val="-1"/>
        </w:rPr>
        <w:t xml:space="preserve"> </w:t>
      </w:r>
      <w:r>
        <w:rPr>
          <w:color w:val="3B3F42"/>
        </w:rPr>
        <w:t>aspects.</w:t>
      </w:r>
    </w:p>
    <w:p>
      <w:pPr>
        <w:pStyle w:val="6"/>
        <w:rPr>
          <w:sz w:val="36"/>
        </w:rPr>
      </w:pPr>
    </w:p>
    <w:p>
      <w:pPr>
        <w:pStyle w:val="3"/>
        <w:numPr>
          <w:ilvl w:val="1"/>
          <w:numId w:val="9"/>
        </w:numPr>
        <w:tabs>
          <w:tab w:val="left" w:pos="1160"/>
        </w:tabs>
        <w:spacing w:before="0" w:after="0" w:line="240" w:lineRule="auto"/>
        <w:ind w:left="1159" w:right="0" w:hanging="360"/>
        <w:jc w:val="left"/>
        <w:rPr>
          <w:color w:val="3B3F42"/>
        </w:rPr>
      </w:pPr>
      <w:r>
        <w:rPr>
          <w:color w:val="3B3F42"/>
        </w:rPr>
        <w:t>SYSTEM</w:t>
      </w:r>
      <w:r>
        <w:rPr>
          <w:color w:val="3B3F42"/>
          <w:spacing w:val="-4"/>
        </w:rPr>
        <w:t xml:space="preserve"> </w:t>
      </w:r>
      <w:r>
        <w:rPr>
          <w:color w:val="3B3F42"/>
        </w:rPr>
        <w:t>ARCHITECTURE</w:t>
      </w:r>
    </w:p>
    <w:p>
      <w:pPr>
        <w:pStyle w:val="6"/>
        <w:spacing w:before="137" w:line="360" w:lineRule="auto"/>
        <w:ind w:left="1160" w:right="884"/>
      </w:pPr>
      <w:r>
        <w:rPr>
          <w:color w:val="3B3F42"/>
        </w:rPr>
        <w:t>The</w:t>
      </w:r>
      <w:r>
        <w:rPr>
          <w:color w:val="3B3F42"/>
          <w:spacing w:val="-3"/>
        </w:rPr>
        <w:t xml:space="preserve"> </w:t>
      </w:r>
      <w:r>
        <w:rPr>
          <w:color w:val="3B3F42"/>
        </w:rPr>
        <w:t>system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architecture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can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be</w:t>
      </w:r>
      <w:r>
        <w:rPr>
          <w:color w:val="3B3F42"/>
          <w:spacing w:val="-4"/>
        </w:rPr>
        <w:t xml:space="preserve"> </w:t>
      </w:r>
      <w:r>
        <w:rPr>
          <w:color w:val="3B3F42"/>
        </w:rPr>
        <w:t>divided</w:t>
      </w:r>
      <w:r>
        <w:rPr>
          <w:color w:val="3B3F42"/>
          <w:spacing w:val="-4"/>
        </w:rPr>
        <w:t xml:space="preserve"> </w:t>
      </w:r>
      <w:r>
        <w:rPr>
          <w:color w:val="3B3F42"/>
        </w:rPr>
        <w:t>into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two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parts: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the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training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and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the trained.</w:t>
      </w:r>
      <w:r>
        <w:rPr>
          <w:color w:val="3B3F42"/>
          <w:spacing w:val="-57"/>
        </w:rPr>
        <w:t xml:space="preserve"> </w:t>
      </w:r>
      <w:r>
        <w:rPr>
          <w:color w:val="3B3F42"/>
        </w:rPr>
        <w:t>The upper half of the system architecture is the system's training component,</w:t>
      </w:r>
      <w:r>
        <w:rPr>
          <w:color w:val="3B3F42"/>
          <w:spacing w:val="1"/>
        </w:rPr>
        <w:t xml:space="preserve"> </w:t>
      </w:r>
      <w:r>
        <w:rPr>
          <w:color w:val="3B3F42"/>
        </w:rPr>
        <w:t>which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contains</w:t>
      </w:r>
      <w:r>
        <w:rPr>
          <w:color w:val="3B3F42"/>
          <w:spacing w:val="-1"/>
        </w:rPr>
        <w:t xml:space="preserve"> </w:t>
      </w:r>
      <w:r>
        <w:rPr>
          <w:color w:val="3B3F42"/>
        </w:rPr>
        <w:t>several</w:t>
      </w:r>
      <w:r>
        <w:rPr>
          <w:color w:val="3B3F42"/>
          <w:spacing w:val="2"/>
        </w:rPr>
        <w:t xml:space="preserve"> </w:t>
      </w:r>
      <w:r>
        <w:rPr>
          <w:color w:val="3B3F42"/>
        </w:rPr>
        <w:t>modules.</w:t>
      </w:r>
    </w:p>
    <w:p>
      <w:pPr>
        <w:pStyle w:val="6"/>
        <w:spacing w:before="2" w:line="360" w:lineRule="auto"/>
        <w:ind w:left="1160" w:right="990"/>
      </w:pPr>
      <w:r>
        <w:rPr>
          <w:b/>
          <w:color w:val="3B3F42"/>
        </w:rPr>
        <w:t xml:space="preserve">Image Dataset </w:t>
      </w:r>
      <w:r>
        <w:rPr>
          <w:color w:val="3B3F42"/>
        </w:rPr>
        <w:t>:The UTKFace dataset is a large-scale face dataset, with a long</w:t>
      </w:r>
      <w:r>
        <w:rPr>
          <w:color w:val="3B3F42"/>
          <w:spacing w:val="1"/>
        </w:rPr>
        <w:t xml:space="preserve"> </w:t>
      </w:r>
      <w:r>
        <w:rPr>
          <w:color w:val="3B3F42"/>
        </w:rPr>
        <w:t>age</w:t>
      </w:r>
      <w:r>
        <w:rPr>
          <w:color w:val="3B3F42"/>
          <w:spacing w:val="-4"/>
        </w:rPr>
        <w:t xml:space="preserve"> </w:t>
      </w:r>
      <w:r>
        <w:rPr>
          <w:color w:val="3B3F42"/>
        </w:rPr>
        <w:t>span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with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annotations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for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age,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gender, and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ethnicity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that</w:t>
      </w:r>
      <w:r>
        <w:rPr>
          <w:color w:val="3B3F42"/>
          <w:spacing w:val="-3"/>
        </w:rPr>
        <w:t xml:space="preserve"> </w:t>
      </w:r>
      <w:r>
        <w:rPr>
          <w:color w:val="3B3F42"/>
        </w:rPr>
        <w:t>make</w:t>
      </w:r>
      <w:r>
        <w:rPr>
          <w:color w:val="3B3F42"/>
          <w:spacing w:val="-3"/>
        </w:rPr>
        <w:t xml:space="preserve"> </w:t>
      </w:r>
      <w:r>
        <w:rPr>
          <w:color w:val="3B3F42"/>
        </w:rPr>
        <w:t>up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the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dataset.</w:t>
      </w:r>
    </w:p>
    <w:p>
      <w:pPr>
        <w:spacing w:before="0" w:line="360" w:lineRule="auto"/>
        <w:ind w:left="1880" w:right="6033" w:firstLine="0"/>
        <w:jc w:val="left"/>
        <w:rPr>
          <w:sz w:val="24"/>
        </w:rPr>
      </w:pPr>
      <w:r>
        <w:rPr>
          <w:b/>
          <w:color w:val="3B3F42"/>
          <w:sz w:val="24"/>
        </w:rPr>
        <w:t>Name</w:t>
      </w:r>
      <w:r>
        <w:rPr>
          <w:color w:val="3B3F42"/>
          <w:sz w:val="24"/>
        </w:rPr>
        <w:t>: UTKFace</w:t>
      </w:r>
      <w:r>
        <w:rPr>
          <w:color w:val="3B3F42"/>
          <w:spacing w:val="1"/>
          <w:sz w:val="24"/>
        </w:rPr>
        <w:t xml:space="preserve"> </w:t>
      </w:r>
      <w:r>
        <w:rPr>
          <w:b/>
          <w:color w:val="3B3F42"/>
          <w:sz w:val="24"/>
        </w:rPr>
        <w:t>Type</w:t>
      </w:r>
      <w:r>
        <w:rPr>
          <w:color w:val="3B3F42"/>
          <w:sz w:val="24"/>
        </w:rPr>
        <w:t>:</w:t>
      </w:r>
      <w:r>
        <w:rPr>
          <w:color w:val="3B3F42"/>
          <w:spacing w:val="-10"/>
          <w:sz w:val="24"/>
        </w:rPr>
        <w:t xml:space="preserve"> </w:t>
      </w:r>
      <w:r>
        <w:rPr>
          <w:color w:val="3B3F42"/>
          <w:sz w:val="24"/>
        </w:rPr>
        <w:t>Image</w:t>
      </w:r>
      <w:r>
        <w:rPr>
          <w:color w:val="3B3F42"/>
          <w:spacing w:val="-10"/>
          <w:sz w:val="24"/>
        </w:rPr>
        <w:t xml:space="preserve"> </w:t>
      </w:r>
      <w:r>
        <w:rPr>
          <w:color w:val="3B3F42"/>
          <w:sz w:val="24"/>
        </w:rPr>
        <w:t>Dataset</w:t>
      </w:r>
      <w:r>
        <w:rPr>
          <w:color w:val="3B3F42"/>
          <w:spacing w:val="-57"/>
          <w:sz w:val="24"/>
        </w:rPr>
        <w:t xml:space="preserve"> </w:t>
      </w:r>
      <w:r>
        <w:rPr>
          <w:b/>
          <w:color w:val="3B3F42"/>
          <w:sz w:val="24"/>
        </w:rPr>
        <w:t>Format</w:t>
      </w:r>
      <w:r>
        <w:rPr>
          <w:color w:val="3B3F42"/>
          <w:sz w:val="24"/>
        </w:rPr>
        <w:t>:</w:t>
      </w:r>
      <w:r>
        <w:rPr>
          <w:color w:val="3B3F42"/>
          <w:spacing w:val="-2"/>
          <w:sz w:val="24"/>
        </w:rPr>
        <w:t xml:space="preserve"> </w:t>
      </w:r>
      <w:r>
        <w:rPr>
          <w:color w:val="3B3F42"/>
          <w:sz w:val="24"/>
        </w:rPr>
        <w:t>JPG</w:t>
      </w:r>
    </w:p>
    <w:p>
      <w:pPr>
        <w:spacing w:before="0" w:line="360" w:lineRule="auto"/>
        <w:ind w:left="1880" w:right="5425" w:firstLine="0"/>
        <w:jc w:val="left"/>
        <w:rPr>
          <w:sz w:val="24"/>
        </w:rPr>
      </w:pPr>
      <w:r>
        <w:rPr>
          <w:b/>
          <w:color w:val="3B3F42"/>
          <w:sz w:val="24"/>
        </w:rPr>
        <w:t>Number</w:t>
      </w:r>
      <w:r>
        <w:rPr>
          <w:b/>
          <w:color w:val="3B3F42"/>
          <w:spacing w:val="-7"/>
          <w:sz w:val="24"/>
        </w:rPr>
        <w:t xml:space="preserve"> </w:t>
      </w:r>
      <w:r>
        <w:rPr>
          <w:b/>
          <w:color w:val="3B3F42"/>
          <w:sz w:val="24"/>
        </w:rPr>
        <w:t>of</w:t>
      </w:r>
      <w:r>
        <w:rPr>
          <w:b/>
          <w:color w:val="3B3F42"/>
          <w:spacing w:val="-7"/>
          <w:sz w:val="24"/>
        </w:rPr>
        <w:t xml:space="preserve"> </w:t>
      </w:r>
      <w:r>
        <w:rPr>
          <w:b/>
          <w:color w:val="3B3F42"/>
          <w:sz w:val="24"/>
        </w:rPr>
        <w:t>Images</w:t>
      </w:r>
      <w:r>
        <w:rPr>
          <w:color w:val="3B3F42"/>
          <w:sz w:val="24"/>
        </w:rPr>
        <w:t>:</w:t>
      </w:r>
      <w:r>
        <w:rPr>
          <w:color w:val="3B3F42"/>
          <w:spacing w:val="-5"/>
          <w:sz w:val="24"/>
        </w:rPr>
        <w:t xml:space="preserve"> </w:t>
      </w:r>
      <w:r>
        <w:rPr>
          <w:color w:val="3B3F42"/>
          <w:sz w:val="24"/>
        </w:rPr>
        <w:t>27000</w:t>
      </w:r>
      <w:r>
        <w:rPr>
          <w:color w:val="3B3F42"/>
          <w:spacing w:val="-57"/>
          <w:sz w:val="24"/>
        </w:rPr>
        <w:t xml:space="preserve"> </w:t>
      </w:r>
      <w:r>
        <w:rPr>
          <w:b/>
          <w:color w:val="3B3F42"/>
          <w:sz w:val="24"/>
        </w:rPr>
        <w:t>Dimensions</w:t>
      </w:r>
      <w:r>
        <w:rPr>
          <w:color w:val="3B3F42"/>
          <w:sz w:val="24"/>
        </w:rPr>
        <w:t>: 200x200</w:t>
      </w:r>
      <w:r>
        <w:rPr>
          <w:color w:val="3B3F42"/>
          <w:spacing w:val="1"/>
          <w:sz w:val="24"/>
        </w:rPr>
        <w:t xml:space="preserve"> </w:t>
      </w:r>
      <w:r>
        <w:rPr>
          <w:b/>
          <w:color w:val="3B3F42"/>
          <w:sz w:val="24"/>
        </w:rPr>
        <w:t>Color</w:t>
      </w:r>
      <w:r>
        <w:rPr>
          <w:b/>
          <w:color w:val="3B3F42"/>
          <w:spacing w:val="-2"/>
          <w:sz w:val="24"/>
        </w:rPr>
        <w:t xml:space="preserve"> </w:t>
      </w:r>
      <w:r>
        <w:rPr>
          <w:b/>
          <w:color w:val="3B3F42"/>
          <w:sz w:val="24"/>
        </w:rPr>
        <w:t>space</w:t>
      </w:r>
      <w:r>
        <w:rPr>
          <w:color w:val="3B3F42"/>
          <w:sz w:val="24"/>
        </w:rPr>
        <w:t>:</w:t>
      </w:r>
      <w:r>
        <w:rPr>
          <w:color w:val="3B3F42"/>
          <w:spacing w:val="-1"/>
          <w:sz w:val="24"/>
        </w:rPr>
        <w:t xml:space="preserve"> </w:t>
      </w:r>
      <w:r>
        <w:rPr>
          <w:color w:val="3B3F42"/>
          <w:sz w:val="24"/>
        </w:rPr>
        <w:t>RGB</w:t>
      </w:r>
    </w:p>
    <w:p>
      <w:pPr>
        <w:pStyle w:val="6"/>
        <w:ind w:left="1880"/>
      </w:pPr>
      <w:r>
        <w:rPr>
          <w:b/>
          <w:color w:val="3B3F42"/>
        </w:rPr>
        <w:t>Span</w:t>
      </w:r>
      <w:r>
        <w:rPr>
          <w:color w:val="3B3F42"/>
        </w:rPr>
        <w:t>:</w:t>
      </w:r>
      <w:r>
        <w:rPr>
          <w:color w:val="3B3F42"/>
          <w:spacing w:val="-3"/>
        </w:rPr>
        <w:t xml:space="preserve"> </w:t>
      </w:r>
      <w:r>
        <w:rPr>
          <w:color w:val="3B3F42"/>
        </w:rPr>
        <w:t>0-116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years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old</w:t>
      </w:r>
    </w:p>
    <w:p>
      <w:pPr>
        <w:pStyle w:val="6"/>
        <w:spacing w:before="137" w:line="360" w:lineRule="auto"/>
        <w:ind w:left="1160" w:right="911"/>
        <w:jc w:val="both"/>
      </w:pPr>
      <w:r>
        <w:rPr>
          <w:b/>
          <w:color w:val="3B3F42"/>
        </w:rPr>
        <w:t>Pre-processing</w:t>
      </w:r>
      <w:r>
        <w:rPr>
          <w:b/>
          <w:color w:val="3B3F42"/>
          <w:spacing w:val="-1"/>
        </w:rPr>
        <w:t xml:space="preserve"> </w:t>
      </w:r>
      <w:r>
        <w:rPr>
          <w:color w:val="3B3F42"/>
        </w:rPr>
        <w:t>is</w:t>
      </w:r>
      <w:r>
        <w:rPr>
          <w:color w:val="3B3F42"/>
          <w:spacing w:val="-4"/>
        </w:rPr>
        <w:t xml:space="preserve"> </w:t>
      </w:r>
      <w:r>
        <w:rPr>
          <w:color w:val="3B3F42"/>
        </w:rPr>
        <w:t>an</w:t>
      </w:r>
      <w:r>
        <w:rPr>
          <w:color w:val="3B3F42"/>
          <w:spacing w:val="-3"/>
        </w:rPr>
        <w:t xml:space="preserve"> </w:t>
      </w:r>
      <w:r>
        <w:rPr>
          <w:color w:val="3B3F42"/>
        </w:rPr>
        <w:t>important</w:t>
      </w:r>
      <w:r>
        <w:rPr>
          <w:color w:val="3B3F42"/>
          <w:spacing w:val="-4"/>
        </w:rPr>
        <w:t xml:space="preserve"> </w:t>
      </w:r>
      <w:r>
        <w:rPr>
          <w:color w:val="3B3F42"/>
        </w:rPr>
        <w:t>module</w:t>
      </w:r>
      <w:r>
        <w:rPr>
          <w:color w:val="3B3F42"/>
          <w:spacing w:val="-1"/>
        </w:rPr>
        <w:t xml:space="preserve"> </w:t>
      </w:r>
      <w:r>
        <w:rPr>
          <w:color w:val="3B3F42"/>
        </w:rPr>
        <w:t>with</w:t>
      </w:r>
      <w:r>
        <w:rPr>
          <w:color w:val="3B3F42"/>
          <w:spacing w:val="-4"/>
        </w:rPr>
        <w:t xml:space="preserve"> </w:t>
      </w:r>
      <w:r>
        <w:rPr>
          <w:color w:val="3B3F42"/>
        </w:rPr>
        <w:t>several</w:t>
      </w:r>
      <w:r>
        <w:rPr>
          <w:color w:val="3B3F42"/>
          <w:spacing w:val="-3"/>
        </w:rPr>
        <w:t xml:space="preserve"> </w:t>
      </w:r>
      <w:r>
        <w:rPr>
          <w:color w:val="3B3F42"/>
        </w:rPr>
        <w:t>pre-processing</w:t>
      </w:r>
      <w:r>
        <w:rPr>
          <w:color w:val="3B3F42"/>
          <w:spacing w:val="-4"/>
        </w:rPr>
        <w:t xml:space="preserve"> </w:t>
      </w:r>
      <w:r>
        <w:rPr>
          <w:color w:val="3B3F42"/>
        </w:rPr>
        <w:t>parameters.</w:t>
      </w:r>
      <w:r>
        <w:rPr>
          <w:color w:val="3B3F42"/>
          <w:spacing w:val="-1"/>
        </w:rPr>
        <w:t xml:space="preserve"> </w:t>
      </w:r>
      <w:r>
        <w:rPr>
          <w:color w:val="3B3F42"/>
        </w:rPr>
        <w:t>It</w:t>
      </w:r>
      <w:r>
        <w:rPr>
          <w:color w:val="3B3F42"/>
          <w:spacing w:val="-57"/>
        </w:rPr>
        <w:t xml:space="preserve"> </w:t>
      </w:r>
      <w:r>
        <w:rPr>
          <w:color w:val="3B3F42"/>
        </w:rPr>
        <w:t>further ensures the images follow the proper parameters before reaching the main</w:t>
      </w:r>
      <w:r>
        <w:rPr>
          <w:color w:val="3B3F42"/>
          <w:spacing w:val="-57"/>
        </w:rPr>
        <w:t xml:space="preserve"> </w:t>
      </w:r>
      <w:r>
        <w:rPr>
          <w:color w:val="3B3F42"/>
        </w:rPr>
        <w:t>algorithm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module.</w:t>
      </w:r>
    </w:p>
    <w:p>
      <w:pPr>
        <w:pStyle w:val="6"/>
        <w:spacing w:before="1"/>
        <w:ind w:left="1160"/>
        <w:jc w:val="both"/>
      </w:pPr>
      <w:r>
        <w:rPr>
          <w:b/>
          <w:color w:val="3B3F42"/>
        </w:rPr>
        <w:t>GAN:</w:t>
      </w:r>
      <w:r>
        <w:rPr>
          <w:b/>
          <w:color w:val="3B3F42"/>
          <w:spacing w:val="-3"/>
        </w:rPr>
        <w:t xml:space="preserve"> </w:t>
      </w:r>
      <w:r>
        <w:rPr>
          <w:color w:val="3B3F42"/>
        </w:rPr>
        <w:t>Then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comes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the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most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important</w:t>
      </w:r>
      <w:r>
        <w:rPr>
          <w:color w:val="3B3F42"/>
          <w:spacing w:val="1"/>
        </w:rPr>
        <w:t xml:space="preserve"> </w:t>
      </w:r>
      <w:r>
        <w:rPr>
          <w:color w:val="3B3F42"/>
        </w:rPr>
        <w:t>part of</w:t>
      </w:r>
      <w:r>
        <w:rPr>
          <w:color w:val="3B3F42"/>
          <w:spacing w:val="-4"/>
        </w:rPr>
        <w:t xml:space="preserve"> </w:t>
      </w:r>
      <w:r>
        <w:rPr>
          <w:color w:val="3B3F42"/>
        </w:rPr>
        <w:t>the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system:</w:t>
      </w:r>
      <w:r>
        <w:rPr>
          <w:color w:val="3B3F42"/>
          <w:spacing w:val="1"/>
        </w:rPr>
        <w:t xml:space="preserve"> </w:t>
      </w:r>
      <w:r>
        <w:rPr>
          <w:color w:val="3B3F42"/>
        </w:rPr>
        <w:t>the</w:t>
      </w:r>
      <w:r>
        <w:rPr>
          <w:color w:val="3B3F42"/>
          <w:spacing w:val="-4"/>
        </w:rPr>
        <w:t xml:space="preserve"> </w:t>
      </w:r>
      <w:r>
        <w:rPr>
          <w:color w:val="3B3F42"/>
        </w:rPr>
        <w:t>GAN</w:t>
      </w:r>
      <w:r>
        <w:rPr>
          <w:color w:val="3B3F42"/>
          <w:spacing w:val="-2"/>
        </w:rPr>
        <w:t xml:space="preserve"> </w:t>
      </w:r>
      <w:r>
        <w:rPr>
          <w:color w:val="3B3F42"/>
        </w:rPr>
        <w:t>module.</w:t>
      </w:r>
    </w:p>
    <w:p>
      <w:pPr>
        <w:pStyle w:val="6"/>
        <w:spacing w:before="137" w:line="360" w:lineRule="auto"/>
        <w:ind w:left="1160" w:right="956"/>
        <w:jc w:val="both"/>
      </w:pPr>
      <w:r>
        <w:rPr>
          <w:color w:val="0E0F1A"/>
        </w:rPr>
        <w:t>We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have</w:t>
      </w:r>
      <w:r>
        <w:rPr>
          <w:color w:val="0E0F1A"/>
          <w:spacing w:val="-5"/>
        </w:rPr>
        <w:t xml:space="preserve"> </w:t>
      </w:r>
      <w:r>
        <w:rPr>
          <w:color w:val="0E0F1A"/>
        </w:rPr>
        <w:t>two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collections of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photographs,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and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they are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unpaired,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meaning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they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are</w:t>
      </w:r>
      <w:r>
        <w:rPr>
          <w:color w:val="0E0F1A"/>
          <w:spacing w:val="-58"/>
        </w:rPr>
        <w:t xml:space="preserve"> </w:t>
      </w:r>
      <w:r>
        <w:rPr>
          <w:color w:val="0E0F1A"/>
        </w:rPr>
        <w:t>photos of different faces at different ages; we don't have the same facial structure</w:t>
      </w:r>
      <w:r>
        <w:rPr>
          <w:color w:val="0E0F1A"/>
          <w:spacing w:val="-57"/>
        </w:rPr>
        <w:t xml:space="preserve"> </w:t>
      </w:r>
      <w:r>
        <w:rPr>
          <w:color w:val="0E0F1A"/>
        </w:rPr>
        <w:t>in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older</w:t>
      </w:r>
      <w:r>
        <w:rPr>
          <w:color w:val="0E0F1A"/>
          <w:spacing w:val="-4"/>
        </w:rPr>
        <w:t xml:space="preserve"> </w:t>
      </w:r>
      <w:r>
        <w:rPr>
          <w:color w:val="0E0F1A"/>
        </w:rPr>
        <w:t>ages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and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younger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ages.</w:t>
      </w:r>
    </w:p>
    <w:p>
      <w:pPr>
        <w:pStyle w:val="9"/>
        <w:numPr>
          <w:ilvl w:val="0"/>
          <w:numId w:val="10"/>
        </w:numPr>
        <w:tabs>
          <w:tab w:val="left" w:pos="1880"/>
        </w:tabs>
        <w:spacing w:before="1" w:after="0" w:line="240" w:lineRule="auto"/>
        <w:ind w:left="1880" w:right="0" w:hanging="360"/>
        <w:jc w:val="both"/>
        <w:rPr>
          <w:sz w:val="24"/>
        </w:rPr>
      </w:pPr>
      <w:r>
        <w:rPr>
          <w:b/>
          <w:color w:val="0E0F1A"/>
          <w:sz w:val="24"/>
        </w:rPr>
        <w:t>Collection</w:t>
      </w:r>
      <w:r>
        <w:rPr>
          <w:b/>
          <w:color w:val="0E0F1A"/>
          <w:spacing w:val="1"/>
          <w:sz w:val="24"/>
        </w:rPr>
        <w:t xml:space="preserve"> </w:t>
      </w:r>
      <w:r>
        <w:rPr>
          <w:b/>
          <w:color w:val="0E0F1A"/>
          <w:sz w:val="24"/>
        </w:rPr>
        <w:t>1</w:t>
      </w:r>
      <w:r>
        <w:rPr>
          <w:color w:val="0E0F1A"/>
          <w:sz w:val="24"/>
        </w:rPr>
        <w:t>: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Photos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of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younger</w:t>
      </w:r>
      <w:r>
        <w:rPr>
          <w:color w:val="0E0F1A"/>
          <w:spacing w:val="-5"/>
          <w:sz w:val="24"/>
        </w:rPr>
        <w:t xml:space="preserve"> </w:t>
      </w:r>
      <w:r>
        <w:rPr>
          <w:color w:val="0E0F1A"/>
          <w:sz w:val="24"/>
        </w:rPr>
        <w:t>ages.</w:t>
      </w:r>
    </w:p>
    <w:p>
      <w:pPr>
        <w:pStyle w:val="9"/>
        <w:numPr>
          <w:ilvl w:val="0"/>
          <w:numId w:val="10"/>
        </w:numPr>
        <w:tabs>
          <w:tab w:val="left" w:pos="1880"/>
        </w:tabs>
        <w:spacing w:before="135" w:after="0" w:line="240" w:lineRule="auto"/>
        <w:ind w:left="1880" w:right="0" w:hanging="360"/>
        <w:jc w:val="both"/>
        <w:rPr>
          <w:sz w:val="24"/>
        </w:rPr>
      </w:pPr>
      <w:r>
        <w:rPr>
          <w:b/>
          <w:color w:val="0E0F1A"/>
          <w:sz w:val="24"/>
        </w:rPr>
        <w:t>Collection</w:t>
      </w:r>
      <w:r>
        <w:rPr>
          <w:b/>
          <w:color w:val="0E0F1A"/>
          <w:spacing w:val="1"/>
          <w:sz w:val="24"/>
        </w:rPr>
        <w:t xml:space="preserve"> </w:t>
      </w:r>
      <w:r>
        <w:rPr>
          <w:b/>
          <w:color w:val="0E0F1A"/>
          <w:sz w:val="24"/>
        </w:rPr>
        <w:t>2</w:t>
      </w:r>
      <w:r>
        <w:rPr>
          <w:color w:val="0E0F1A"/>
          <w:sz w:val="24"/>
        </w:rPr>
        <w:t>: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Photos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of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older</w:t>
      </w:r>
      <w:r>
        <w:rPr>
          <w:color w:val="0E0F1A"/>
          <w:spacing w:val="-3"/>
          <w:sz w:val="24"/>
        </w:rPr>
        <w:t xml:space="preserve"> </w:t>
      </w:r>
      <w:r>
        <w:rPr>
          <w:color w:val="0E0F1A"/>
          <w:sz w:val="24"/>
        </w:rPr>
        <w:t>ages.</w:t>
      </w:r>
    </w:p>
    <w:p>
      <w:pPr>
        <w:pStyle w:val="6"/>
        <w:spacing w:before="138" w:line="360" w:lineRule="auto"/>
        <w:ind w:left="1160" w:right="1244"/>
        <w:jc w:val="both"/>
      </w:pPr>
      <w:r>
        <w:rPr>
          <w:color w:val="0E0F1A"/>
        </w:rPr>
        <w:t>We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will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develop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an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architecture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of</w:t>
      </w:r>
      <w:r>
        <w:rPr>
          <w:color w:val="0E0F1A"/>
          <w:spacing w:val="-4"/>
        </w:rPr>
        <w:t xml:space="preserve"> </w:t>
      </w:r>
      <w:r>
        <w:rPr>
          <w:color w:val="0E0F1A"/>
        </w:rPr>
        <w:t>two</w:t>
      </w:r>
      <w:r>
        <w:rPr>
          <w:color w:val="0E0F1A"/>
          <w:spacing w:val="1"/>
        </w:rPr>
        <w:t xml:space="preserve"> </w:t>
      </w:r>
      <w:r>
        <w:rPr>
          <w:color w:val="0E0F1A"/>
        </w:rPr>
        <w:t>GANs,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each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with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a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discriminator</w:t>
      </w:r>
      <w:r>
        <w:rPr>
          <w:color w:val="0E0F1A"/>
          <w:spacing w:val="-4"/>
        </w:rPr>
        <w:t xml:space="preserve"> </w:t>
      </w:r>
      <w:r>
        <w:rPr>
          <w:color w:val="0E0F1A"/>
        </w:rPr>
        <w:t>and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a</w:t>
      </w:r>
      <w:r>
        <w:rPr>
          <w:color w:val="0E0F1A"/>
          <w:spacing w:val="-58"/>
        </w:rPr>
        <w:t xml:space="preserve"> </w:t>
      </w:r>
      <w:r>
        <w:rPr>
          <w:color w:val="0E0F1A"/>
        </w:rPr>
        <w:t>generator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model,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meaning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there are</w:t>
      </w:r>
      <w:r>
        <w:rPr>
          <w:color w:val="0E0F1A"/>
          <w:spacing w:val="-5"/>
        </w:rPr>
        <w:t xml:space="preserve"> </w:t>
      </w:r>
      <w:r>
        <w:rPr>
          <w:color w:val="0E0F1A"/>
        </w:rPr>
        <w:t>four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models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in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total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in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the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architecture.</w:t>
      </w:r>
    </w:p>
    <w:p>
      <w:pPr>
        <w:pStyle w:val="6"/>
        <w:spacing w:line="360" w:lineRule="auto"/>
        <w:ind w:left="1160" w:right="1242"/>
        <w:jc w:val="both"/>
      </w:pPr>
      <w:r>
        <w:rPr>
          <w:color w:val="0E0F1A"/>
        </w:rPr>
        <w:t>The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first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GAN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will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generate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photos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of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winter</w:t>
      </w:r>
      <w:r>
        <w:rPr>
          <w:color w:val="0E0F1A"/>
          <w:spacing w:val="-4"/>
        </w:rPr>
        <w:t xml:space="preserve"> </w:t>
      </w:r>
      <w:r>
        <w:rPr>
          <w:color w:val="0E0F1A"/>
        </w:rPr>
        <w:t>given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photos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of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summer,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and</w:t>
      </w:r>
      <w:r>
        <w:rPr>
          <w:color w:val="0E0F1A"/>
          <w:spacing w:val="1"/>
        </w:rPr>
        <w:t xml:space="preserve"> </w:t>
      </w:r>
      <w:r>
        <w:rPr>
          <w:color w:val="0E0F1A"/>
        </w:rPr>
        <w:t>the</w:t>
      </w:r>
      <w:r>
        <w:rPr>
          <w:color w:val="0E0F1A"/>
          <w:spacing w:val="-58"/>
        </w:rPr>
        <w:t xml:space="preserve"> </w:t>
      </w:r>
      <w:r>
        <w:rPr>
          <w:color w:val="0E0F1A"/>
        </w:rPr>
        <w:t>second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GAN</w:t>
      </w:r>
      <w:r>
        <w:rPr>
          <w:color w:val="0E0F1A"/>
          <w:spacing w:val="2"/>
        </w:rPr>
        <w:t xml:space="preserve"> </w:t>
      </w:r>
      <w:r>
        <w:rPr>
          <w:color w:val="0E0F1A"/>
        </w:rPr>
        <w:t>will</w:t>
      </w:r>
      <w:r>
        <w:rPr>
          <w:color w:val="0E0F1A"/>
          <w:spacing w:val="1"/>
        </w:rPr>
        <w:t xml:space="preserve"> </w:t>
      </w:r>
      <w:r>
        <w:rPr>
          <w:color w:val="0E0F1A"/>
        </w:rPr>
        <w:t>generate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photos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of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younger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ages</w:t>
      </w:r>
      <w:r>
        <w:rPr>
          <w:color w:val="0E0F1A"/>
          <w:spacing w:val="1"/>
        </w:rPr>
        <w:t xml:space="preserve"> </w:t>
      </w:r>
      <w:r>
        <w:rPr>
          <w:color w:val="0E0F1A"/>
        </w:rPr>
        <w:t>given</w:t>
      </w:r>
      <w:r>
        <w:rPr>
          <w:color w:val="0E0F1A"/>
          <w:spacing w:val="-5"/>
        </w:rPr>
        <w:t xml:space="preserve"> </w:t>
      </w:r>
      <w:r>
        <w:rPr>
          <w:color w:val="0E0F1A"/>
        </w:rPr>
        <w:t>photos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of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older</w:t>
      </w:r>
      <w:r>
        <w:rPr>
          <w:color w:val="0E0F1A"/>
          <w:spacing w:val="-6"/>
        </w:rPr>
        <w:t xml:space="preserve"> </w:t>
      </w:r>
      <w:r>
        <w:rPr>
          <w:color w:val="0E0F1A"/>
        </w:rPr>
        <w:t>ages.</w:t>
      </w:r>
    </w:p>
    <w:p>
      <w:pPr>
        <w:spacing w:after="0" w:line="360" w:lineRule="auto"/>
        <w:jc w:val="both"/>
        <w:sectPr>
          <w:pgSz w:w="12240" w:h="15840"/>
          <w:pgMar w:top="1220" w:right="580" w:bottom="1100" w:left="1720" w:header="727" w:footer="906" w:gutter="0"/>
          <w:cols w:space="720" w:num="1"/>
        </w:sectPr>
      </w:pPr>
    </w:p>
    <w:p>
      <w:pPr>
        <w:pStyle w:val="6"/>
        <w:spacing w:before="9"/>
        <w:rPr>
          <w:sz w:val="10"/>
        </w:rPr>
      </w:pPr>
    </w:p>
    <w:p>
      <w:pPr>
        <w:pStyle w:val="9"/>
        <w:numPr>
          <w:ilvl w:val="0"/>
          <w:numId w:val="10"/>
        </w:numPr>
        <w:tabs>
          <w:tab w:val="left" w:pos="1879"/>
          <w:tab w:val="left" w:pos="1880"/>
        </w:tabs>
        <w:spacing w:before="90" w:after="0" w:line="357" w:lineRule="auto"/>
        <w:ind w:left="1880" w:right="1316" w:hanging="360"/>
        <w:jc w:val="left"/>
        <w:rPr>
          <w:sz w:val="24"/>
        </w:rPr>
      </w:pPr>
      <w:r>
        <w:pict>
          <v:group id="_x0000_s1079" o:spid="_x0000_s1079" o:spt="203" style="position:absolute;left:0pt;margin-left:105.1pt;margin-top:-1.9pt;height:9.6pt;width:442.35pt;mso-position-horizontal-relative:page;z-index:-251641856;mso-width-relative:page;mso-height-relative:page;" coordorigin="2102,-39" coordsize="8847,192">
            <o:lock v:ext="edit"/>
            <v:shape id="_x0000_s1080" o:spid="_x0000_s1080" o:spt="75" type="#_x0000_t75" style="position:absolute;left:2102;top:-39;height:192;width:8847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line id="_x0000_s1081" o:spid="_x0000_s1081" o:spt="20" style="position:absolute;left:2148;top:19;flip:y;height:24;width:8748;" stroked="t" coordsize="21600,21600">
              <v:path arrowok="t"/>
              <v:fill focussize="0,0"/>
              <v:stroke weight="2.04pt" color="#622423"/>
              <v:imagedata o:title=""/>
              <o:lock v:ext="edit"/>
            </v:line>
          </v:group>
        </w:pict>
      </w:r>
      <w:r>
        <w:rPr>
          <w:b/>
          <w:color w:val="0E0F1A"/>
          <w:sz w:val="24"/>
        </w:rPr>
        <w:t>GAN</w:t>
      </w:r>
      <w:r>
        <w:rPr>
          <w:b/>
          <w:color w:val="0E0F1A"/>
          <w:spacing w:val="-3"/>
          <w:sz w:val="24"/>
        </w:rPr>
        <w:t xml:space="preserve"> </w:t>
      </w:r>
      <w:r>
        <w:rPr>
          <w:b/>
          <w:color w:val="0E0F1A"/>
          <w:sz w:val="24"/>
        </w:rPr>
        <w:t>1</w:t>
      </w:r>
      <w:r>
        <w:rPr>
          <w:color w:val="0E0F1A"/>
          <w:sz w:val="24"/>
        </w:rPr>
        <w:t>: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Translates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photos</w:t>
      </w:r>
      <w:r>
        <w:rPr>
          <w:color w:val="0E0F1A"/>
          <w:spacing w:val="1"/>
          <w:sz w:val="24"/>
        </w:rPr>
        <w:t xml:space="preserve"> </w:t>
      </w:r>
      <w:r>
        <w:rPr>
          <w:color w:val="0E0F1A"/>
          <w:sz w:val="24"/>
        </w:rPr>
        <w:t>of</w:t>
      </w:r>
      <w:r>
        <w:rPr>
          <w:color w:val="0E0F1A"/>
          <w:spacing w:val="-4"/>
          <w:sz w:val="24"/>
        </w:rPr>
        <w:t xml:space="preserve"> </w:t>
      </w:r>
      <w:r>
        <w:rPr>
          <w:color w:val="0E0F1A"/>
          <w:sz w:val="24"/>
        </w:rPr>
        <w:t>younger</w:t>
      </w:r>
      <w:r>
        <w:rPr>
          <w:color w:val="0E0F1A"/>
          <w:spacing w:val="-3"/>
          <w:sz w:val="24"/>
        </w:rPr>
        <w:t xml:space="preserve"> </w:t>
      </w:r>
      <w:r>
        <w:rPr>
          <w:color w:val="0E0F1A"/>
          <w:sz w:val="24"/>
        </w:rPr>
        <w:t>ages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(collection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1)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to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older</w:t>
      </w:r>
      <w:r>
        <w:rPr>
          <w:color w:val="0E0F1A"/>
          <w:spacing w:val="-3"/>
          <w:sz w:val="24"/>
        </w:rPr>
        <w:t xml:space="preserve"> </w:t>
      </w:r>
      <w:r>
        <w:rPr>
          <w:color w:val="0E0F1A"/>
          <w:sz w:val="24"/>
        </w:rPr>
        <w:t>ages</w:t>
      </w:r>
      <w:r>
        <w:rPr>
          <w:color w:val="0E0F1A"/>
          <w:spacing w:val="-57"/>
          <w:sz w:val="24"/>
        </w:rPr>
        <w:t xml:space="preserve"> </w:t>
      </w:r>
      <w:r>
        <w:rPr>
          <w:color w:val="0E0F1A"/>
          <w:sz w:val="24"/>
        </w:rPr>
        <w:t>(collection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2).</w:t>
      </w:r>
    </w:p>
    <w:p>
      <w:pPr>
        <w:pStyle w:val="9"/>
        <w:numPr>
          <w:ilvl w:val="0"/>
          <w:numId w:val="10"/>
        </w:numPr>
        <w:tabs>
          <w:tab w:val="left" w:pos="1879"/>
          <w:tab w:val="left" w:pos="1880"/>
        </w:tabs>
        <w:spacing w:before="4" w:after="0" w:line="357" w:lineRule="auto"/>
        <w:ind w:left="1880" w:right="1314" w:hanging="360"/>
        <w:jc w:val="left"/>
        <w:rPr>
          <w:sz w:val="24"/>
        </w:rPr>
      </w:pPr>
      <w:r>
        <w:rPr>
          <w:b/>
          <w:color w:val="0E0F1A"/>
          <w:sz w:val="24"/>
        </w:rPr>
        <w:t>GAN</w:t>
      </w:r>
      <w:r>
        <w:rPr>
          <w:b/>
          <w:color w:val="0E0F1A"/>
          <w:spacing w:val="-2"/>
          <w:sz w:val="24"/>
        </w:rPr>
        <w:t xml:space="preserve"> </w:t>
      </w:r>
      <w:r>
        <w:rPr>
          <w:b/>
          <w:color w:val="0E0F1A"/>
          <w:sz w:val="24"/>
        </w:rPr>
        <w:t>2</w:t>
      </w:r>
      <w:r>
        <w:rPr>
          <w:color w:val="0E0F1A"/>
          <w:sz w:val="24"/>
        </w:rPr>
        <w:t>: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Translates</w:t>
      </w:r>
      <w:r>
        <w:rPr>
          <w:color w:val="0E0F1A"/>
          <w:spacing w:val="-1"/>
          <w:sz w:val="24"/>
        </w:rPr>
        <w:t xml:space="preserve"> </w:t>
      </w:r>
      <w:r>
        <w:rPr>
          <w:color w:val="0E0F1A"/>
          <w:sz w:val="24"/>
        </w:rPr>
        <w:t>photos</w:t>
      </w:r>
      <w:r>
        <w:rPr>
          <w:color w:val="0E0F1A"/>
          <w:spacing w:val="1"/>
          <w:sz w:val="24"/>
        </w:rPr>
        <w:t xml:space="preserve"> </w:t>
      </w:r>
      <w:r>
        <w:rPr>
          <w:color w:val="0E0F1A"/>
          <w:sz w:val="24"/>
        </w:rPr>
        <w:t>of</w:t>
      </w:r>
      <w:r>
        <w:rPr>
          <w:color w:val="0E0F1A"/>
          <w:spacing w:val="-4"/>
          <w:sz w:val="24"/>
        </w:rPr>
        <w:t xml:space="preserve"> </w:t>
      </w:r>
      <w:r>
        <w:rPr>
          <w:color w:val="0E0F1A"/>
          <w:sz w:val="24"/>
        </w:rPr>
        <w:t>older</w:t>
      </w:r>
      <w:r>
        <w:rPr>
          <w:color w:val="0E0F1A"/>
          <w:spacing w:val="-4"/>
          <w:sz w:val="24"/>
        </w:rPr>
        <w:t xml:space="preserve"> </w:t>
      </w:r>
      <w:r>
        <w:rPr>
          <w:color w:val="0E0F1A"/>
          <w:sz w:val="24"/>
        </w:rPr>
        <w:t>ages</w:t>
      </w:r>
      <w:r>
        <w:rPr>
          <w:color w:val="0E0F1A"/>
          <w:spacing w:val="1"/>
          <w:sz w:val="24"/>
        </w:rPr>
        <w:t xml:space="preserve"> </w:t>
      </w:r>
      <w:r>
        <w:rPr>
          <w:color w:val="0E0F1A"/>
          <w:sz w:val="24"/>
        </w:rPr>
        <w:t>(collection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2)</w:t>
      </w:r>
      <w:r>
        <w:rPr>
          <w:color w:val="0E0F1A"/>
          <w:spacing w:val="-4"/>
          <w:sz w:val="24"/>
        </w:rPr>
        <w:t xml:space="preserve"> </w:t>
      </w:r>
      <w:r>
        <w:rPr>
          <w:color w:val="0E0F1A"/>
          <w:sz w:val="24"/>
        </w:rPr>
        <w:t>to</w:t>
      </w:r>
      <w:r>
        <w:rPr>
          <w:color w:val="0E0F1A"/>
          <w:spacing w:val="-1"/>
          <w:sz w:val="24"/>
        </w:rPr>
        <w:t xml:space="preserve"> </w:t>
      </w:r>
      <w:r>
        <w:rPr>
          <w:color w:val="0E0F1A"/>
          <w:sz w:val="24"/>
        </w:rPr>
        <w:t>younger</w:t>
      </w:r>
      <w:r>
        <w:rPr>
          <w:color w:val="0E0F1A"/>
          <w:spacing w:val="-5"/>
          <w:sz w:val="24"/>
        </w:rPr>
        <w:t xml:space="preserve"> </w:t>
      </w:r>
      <w:r>
        <w:rPr>
          <w:color w:val="0E0F1A"/>
          <w:sz w:val="24"/>
        </w:rPr>
        <w:t>ages</w:t>
      </w:r>
      <w:r>
        <w:rPr>
          <w:color w:val="0E0F1A"/>
          <w:spacing w:val="-57"/>
          <w:sz w:val="24"/>
        </w:rPr>
        <w:t xml:space="preserve"> </w:t>
      </w:r>
      <w:r>
        <w:rPr>
          <w:color w:val="0E0F1A"/>
          <w:sz w:val="24"/>
        </w:rPr>
        <w:t>(collection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1).</w:t>
      </w:r>
    </w:p>
    <w:p>
      <w:pPr>
        <w:pStyle w:val="6"/>
        <w:spacing w:before="3" w:line="360" w:lineRule="auto"/>
        <w:ind w:left="1160" w:right="962"/>
      </w:pPr>
      <w:r>
        <w:rPr>
          <w:color w:val="0E0F1A"/>
        </w:rPr>
        <w:t>Each</w:t>
      </w:r>
      <w:r>
        <w:rPr>
          <w:color w:val="0E0F1A"/>
          <w:spacing w:val="-4"/>
        </w:rPr>
        <w:t xml:space="preserve"> </w:t>
      </w:r>
      <w:r>
        <w:rPr>
          <w:color w:val="0E0F1A"/>
        </w:rPr>
        <w:t>GAN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has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a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conditional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generator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model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that</w:t>
      </w:r>
      <w:r>
        <w:rPr>
          <w:color w:val="0E0F1A"/>
          <w:spacing w:val="1"/>
        </w:rPr>
        <w:t xml:space="preserve"> </w:t>
      </w:r>
      <w:r>
        <w:rPr>
          <w:color w:val="0E0F1A"/>
        </w:rPr>
        <w:t>will</w:t>
      </w:r>
      <w:r>
        <w:rPr>
          <w:color w:val="0E0F1A"/>
          <w:spacing w:val="1"/>
        </w:rPr>
        <w:t xml:space="preserve"> </w:t>
      </w:r>
      <w:r>
        <w:rPr>
          <w:color w:val="0E0F1A"/>
        </w:rPr>
        <w:t>synthesize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an</w:t>
      </w:r>
      <w:r>
        <w:rPr>
          <w:color w:val="0E0F1A"/>
          <w:spacing w:val="-4"/>
        </w:rPr>
        <w:t xml:space="preserve"> </w:t>
      </w:r>
      <w:r>
        <w:rPr>
          <w:color w:val="0E0F1A"/>
        </w:rPr>
        <w:t>image</w:t>
      </w:r>
      <w:r>
        <w:rPr>
          <w:color w:val="0E0F1A"/>
          <w:spacing w:val="1"/>
        </w:rPr>
        <w:t xml:space="preserve"> </w:t>
      </w:r>
      <w:r>
        <w:rPr>
          <w:color w:val="0E0F1A"/>
        </w:rPr>
        <w:t>given</w:t>
      </w:r>
      <w:r>
        <w:rPr>
          <w:color w:val="0E0F1A"/>
          <w:spacing w:val="-57"/>
        </w:rPr>
        <w:t xml:space="preserve"> </w:t>
      </w:r>
      <w:r>
        <w:rPr>
          <w:color w:val="0E0F1A"/>
        </w:rPr>
        <w:t>an input image. And each GAN has a discriminator model to predict how likely</w:t>
      </w:r>
      <w:r>
        <w:rPr>
          <w:color w:val="0E0F1A"/>
          <w:spacing w:val="1"/>
        </w:rPr>
        <w:t xml:space="preserve"> </w:t>
      </w:r>
      <w:r>
        <w:rPr>
          <w:color w:val="0E0F1A"/>
        </w:rPr>
        <w:t>the generated image is to have come from the target image collection. A GAN's</w:t>
      </w:r>
      <w:r>
        <w:rPr>
          <w:color w:val="0E0F1A"/>
          <w:spacing w:val="1"/>
        </w:rPr>
        <w:t xml:space="preserve"> </w:t>
      </w:r>
      <w:r>
        <w:rPr>
          <w:color w:val="0E0F1A"/>
        </w:rPr>
        <w:t>discriminator and generator models are trained under normal adversarial loss like</w:t>
      </w:r>
      <w:r>
        <w:rPr>
          <w:color w:val="0E0F1A"/>
          <w:spacing w:val="-57"/>
        </w:rPr>
        <w:t xml:space="preserve"> </w:t>
      </w:r>
      <w:r>
        <w:rPr>
          <w:color w:val="0E0F1A"/>
        </w:rPr>
        <w:t>a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standard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GAN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model.</w:t>
      </w:r>
    </w:p>
    <w:p>
      <w:pPr>
        <w:pStyle w:val="6"/>
        <w:spacing w:line="360" w:lineRule="auto"/>
        <w:ind w:left="1160" w:right="1578"/>
      </w:pPr>
      <w:r>
        <w:rPr>
          <w:color w:val="0E0F1A"/>
        </w:rPr>
        <w:t>We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can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summarize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the generator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and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discriminator</w:t>
      </w:r>
      <w:r>
        <w:rPr>
          <w:color w:val="0E0F1A"/>
          <w:spacing w:val="-4"/>
        </w:rPr>
        <w:t xml:space="preserve"> </w:t>
      </w:r>
      <w:r>
        <w:rPr>
          <w:color w:val="0E0F1A"/>
        </w:rPr>
        <w:t>models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from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GAN</w:t>
      </w:r>
      <w:r>
        <w:rPr>
          <w:color w:val="0E0F1A"/>
          <w:spacing w:val="-4"/>
        </w:rPr>
        <w:t xml:space="preserve"> </w:t>
      </w:r>
      <w:r>
        <w:rPr>
          <w:color w:val="0E0F1A"/>
        </w:rPr>
        <w:t>1 as</w:t>
      </w:r>
      <w:r>
        <w:rPr>
          <w:color w:val="0E0F1A"/>
          <w:spacing w:val="-57"/>
        </w:rPr>
        <w:t xml:space="preserve"> </w:t>
      </w:r>
      <w:r>
        <w:rPr>
          <w:color w:val="0E0F1A"/>
        </w:rPr>
        <w:t>follows:</w:t>
      </w:r>
    </w:p>
    <w:p>
      <w:pPr>
        <w:pStyle w:val="3"/>
        <w:numPr>
          <w:ilvl w:val="0"/>
          <w:numId w:val="10"/>
        </w:numPr>
        <w:tabs>
          <w:tab w:val="left" w:pos="1879"/>
          <w:tab w:val="left" w:pos="1880"/>
        </w:tabs>
        <w:spacing w:before="0" w:after="0" w:line="240" w:lineRule="auto"/>
        <w:ind w:left="1880" w:right="0" w:hanging="360"/>
        <w:jc w:val="left"/>
      </w:pPr>
      <w:r>
        <w:rPr>
          <w:color w:val="0E0F1A"/>
        </w:rPr>
        <w:t>Generator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Model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1:</w:t>
      </w:r>
    </w:p>
    <w:p>
      <w:pPr>
        <w:pStyle w:val="9"/>
        <w:numPr>
          <w:ilvl w:val="1"/>
          <w:numId w:val="10"/>
        </w:numPr>
        <w:tabs>
          <w:tab w:val="left" w:pos="2600"/>
        </w:tabs>
        <w:spacing w:before="137" w:after="0" w:line="240" w:lineRule="auto"/>
        <w:ind w:left="2600" w:right="0" w:hanging="360"/>
        <w:jc w:val="left"/>
        <w:rPr>
          <w:sz w:val="24"/>
        </w:rPr>
      </w:pPr>
      <w:r>
        <w:rPr>
          <w:b/>
          <w:color w:val="0E0F1A"/>
          <w:sz w:val="24"/>
        </w:rPr>
        <w:t>Input</w:t>
      </w:r>
      <w:r>
        <w:rPr>
          <w:color w:val="0E0F1A"/>
          <w:sz w:val="24"/>
        </w:rPr>
        <w:t>: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Takes</w:t>
      </w:r>
      <w:r>
        <w:rPr>
          <w:color w:val="0E0F1A"/>
          <w:spacing w:val="-4"/>
          <w:sz w:val="24"/>
        </w:rPr>
        <w:t xml:space="preserve"> </w:t>
      </w:r>
      <w:r>
        <w:rPr>
          <w:color w:val="0E0F1A"/>
          <w:sz w:val="24"/>
        </w:rPr>
        <w:t>photos</w:t>
      </w:r>
      <w:r>
        <w:rPr>
          <w:color w:val="0E0F1A"/>
          <w:spacing w:val="-1"/>
          <w:sz w:val="24"/>
        </w:rPr>
        <w:t xml:space="preserve"> </w:t>
      </w:r>
      <w:r>
        <w:rPr>
          <w:color w:val="0E0F1A"/>
          <w:sz w:val="24"/>
        </w:rPr>
        <w:t>of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younger</w:t>
      </w:r>
      <w:r>
        <w:rPr>
          <w:color w:val="0E0F1A"/>
          <w:spacing w:val="-5"/>
          <w:sz w:val="24"/>
        </w:rPr>
        <w:t xml:space="preserve"> </w:t>
      </w:r>
      <w:r>
        <w:rPr>
          <w:color w:val="0E0F1A"/>
          <w:sz w:val="24"/>
        </w:rPr>
        <w:t>ages</w:t>
      </w:r>
      <w:r>
        <w:rPr>
          <w:color w:val="0E0F1A"/>
          <w:spacing w:val="1"/>
          <w:sz w:val="24"/>
        </w:rPr>
        <w:t xml:space="preserve"> </w:t>
      </w:r>
      <w:r>
        <w:rPr>
          <w:color w:val="0E0F1A"/>
          <w:sz w:val="24"/>
        </w:rPr>
        <w:t>(collection</w:t>
      </w:r>
      <w:r>
        <w:rPr>
          <w:color w:val="0E0F1A"/>
          <w:spacing w:val="-1"/>
          <w:sz w:val="24"/>
        </w:rPr>
        <w:t xml:space="preserve"> </w:t>
      </w:r>
      <w:r>
        <w:rPr>
          <w:color w:val="0E0F1A"/>
          <w:sz w:val="24"/>
        </w:rPr>
        <w:t>1).</w:t>
      </w:r>
    </w:p>
    <w:p>
      <w:pPr>
        <w:pStyle w:val="9"/>
        <w:numPr>
          <w:ilvl w:val="1"/>
          <w:numId w:val="10"/>
        </w:numPr>
        <w:tabs>
          <w:tab w:val="left" w:pos="2600"/>
        </w:tabs>
        <w:spacing w:before="128" w:after="0" w:line="240" w:lineRule="auto"/>
        <w:ind w:left="2600" w:right="0" w:hanging="360"/>
        <w:jc w:val="left"/>
        <w:rPr>
          <w:sz w:val="24"/>
        </w:rPr>
      </w:pPr>
      <w:r>
        <w:rPr>
          <w:b/>
          <w:color w:val="0E0F1A"/>
          <w:sz w:val="24"/>
        </w:rPr>
        <w:t>Output</w:t>
      </w:r>
      <w:r>
        <w:rPr>
          <w:color w:val="0E0F1A"/>
          <w:sz w:val="24"/>
        </w:rPr>
        <w:t>: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Generates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photos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of</w:t>
      </w:r>
      <w:r>
        <w:rPr>
          <w:color w:val="0E0F1A"/>
          <w:spacing w:val="-1"/>
          <w:sz w:val="24"/>
        </w:rPr>
        <w:t xml:space="preserve"> </w:t>
      </w:r>
      <w:r>
        <w:rPr>
          <w:color w:val="0E0F1A"/>
          <w:sz w:val="24"/>
        </w:rPr>
        <w:t>older</w:t>
      </w:r>
      <w:r>
        <w:rPr>
          <w:color w:val="0E0F1A"/>
          <w:spacing w:val="-4"/>
          <w:sz w:val="24"/>
        </w:rPr>
        <w:t xml:space="preserve"> </w:t>
      </w:r>
      <w:r>
        <w:rPr>
          <w:color w:val="0E0F1A"/>
          <w:sz w:val="24"/>
        </w:rPr>
        <w:t>ages</w:t>
      </w:r>
      <w:r>
        <w:rPr>
          <w:color w:val="0E0F1A"/>
          <w:spacing w:val="-1"/>
          <w:sz w:val="24"/>
        </w:rPr>
        <w:t xml:space="preserve"> </w:t>
      </w:r>
      <w:r>
        <w:rPr>
          <w:color w:val="0E0F1A"/>
          <w:sz w:val="24"/>
        </w:rPr>
        <w:t>(collection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2).</w:t>
      </w:r>
    </w:p>
    <w:p>
      <w:pPr>
        <w:pStyle w:val="3"/>
        <w:numPr>
          <w:ilvl w:val="0"/>
          <w:numId w:val="10"/>
        </w:numPr>
        <w:tabs>
          <w:tab w:val="left" w:pos="1879"/>
          <w:tab w:val="left" w:pos="1880"/>
        </w:tabs>
        <w:spacing w:before="132" w:after="0" w:line="240" w:lineRule="auto"/>
        <w:ind w:left="1880" w:right="0" w:hanging="360"/>
        <w:jc w:val="left"/>
        <w:rPr>
          <w:b w:val="0"/>
        </w:rPr>
      </w:pPr>
      <w:r>
        <w:rPr>
          <w:color w:val="0E0F1A"/>
        </w:rPr>
        <w:t>Discriminator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Model 1</w:t>
      </w:r>
      <w:r>
        <w:rPr>
          <w:b w:val="0"/>
          <w:color w:val="0E0F1A"/>
        </w:rPr>
        <w:t>:</w:t>
      </w:r>
    </w:p>
    <w:p>
      <w:pPr>
        <w:pStyle w:val="9"/>
        <w:numPr>
          <w:ilvl w:val="1"/>
          <w:numId w:val="10"/>
        </w:numPr>
        <w:tabs>
          <w:tab w:val="left" w:pos="2600"/>
        </w:tabs>
        <w:spacing w:before="135" w:after="0" w:line="350" w:lineRule="auto"/>
        <w:ind w:left="2600" w:right="987" w:hanging="360"/>
        <w:jc w:val="left"/>
        <w:rPr>
          <w:sz w:val="24"/>
        </w:rPr>
      </w:pPr>
      <w:r>
        <w:rPr>
          <w:b/>
          <w:color w:val="0E0F1A"/>
          <w:sz w:val="24"/>
        </w:rPr>
        <w:t>Input</w:t>
      </w:r>
      <w:r>
        <w:rPr>
          <w:color w:val="0E0F1A"/>
          <w:sz w:val="24"/>
        </w:rPr>
        <w:t>: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Takes</w:t>
      </w:r>
      <w:r>
        <w:rPr>
          <w:color w:val="0E0F1A"/>
          <w:spacing w:val="-3"/>
          <w:sz w:val="24"/>
        </w:rPr>
        <w:t xml:space="preserve"> </w:t>
      </w:r>
      <w:r>
        <w:rPr>
          <w:color w:val="0E0F1A"/>
          <w:sz w:val="24"/>
        </w:rPr>
        <w:t>photos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of</w:t>
      </w:r>
      <w:r>
        <w:rPr>
          <w:color w:val="0E0F1A"/>
          <w:spacing w:val="-1"/>
          <w:sz w:val="24"/>
        </w:rPr>
        <w:t xml:space="preserve"> </w:t>
      </w:r>
      <w:r>
        <w:rPr>
          <w:color w:val="0E0F1A"/>
          <w:sz w:val="24"/>
        </w:rPr>
        <w:t>older</w:t>
      </w:r>
      <w:r>
        <w:rPr>
          <w:color w:val="0E0F1A"/>
          <w:spacing w:val="-5"/>
          <w:sz w:val="24"/>
        </w:rPr>
        <w:t xml:space="preserve"> </w:t>
      </w:r>
      <w:r>
        <w:rPr>
          <w:color w:val="0E0F1A"/>
          <w:sz w:val="24"/>
        </w:rPr>
        <w:t>ages</w:t>
      </w:r>
      <w:r>
        <w:rPr>
          <w:color w:val="0E0F1A"/>
          <w:spacing w:val="-3"/>
          <w:sz w:val="24"/>
        </w:rPr>
        <w:t xml:space="preserve"> </w:t>
      </w:r>
      <w:r>
        <w:rPr>
          <w:color w:val="0E0F1A"/>
          <w:sz w:val="24"/>
        </w:rPr>
        <w:t>from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collection</w:t>
      </w:r>
      <w:r>
        <w:rPr>
          <w:color w:val="0E0F1A"/>
          <w:spacing w:val="2"/>
          <w:sz w:val="24"/>
        </w:rPr>
        <w:t xml:space="preserve"> </w:t>
      </w:r>
      <w:r>
        <w:rPr>
          <w:color w:val="0E0F1A"/>
          <w:sz w:val="24"/>
        </w:rPr>
        <w:t>two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and</w:t>
      </w:r>
      <w:r>
        <w:rPr>
          <w:color w:val="0E0F1A"/>
          <w:spacing w:val="-1"/>
          <w:sz w:val="24"/>
        </w:rPr>
        <w:t xml:space="preserve"> </w:t>
      </w:r>
      <w:r>
        <w:rPr>
          <w:color w:val="0E0F1A"/>
          <w:sz w:val="24"/>
        </w:rPr>
        <w:t>Output</w:t>
      </w:r>
      <w:r>
        <w:rPr>
          <w:color w:val="0E0F1A"/>
          <w:spacing w:val="-57"/>
          <w:sz w:val="24"/>
        </w:rPr>
        <w:t xml:space="preserve"> </w:t>
      </w:r>
      <w:r>
        <w:rPr>
          <w:color w:val="0E0F1A"/>
          <w:sz w:val="24"/>
        </w:rPr>
        <w:t>from</w:t>
      </w:r>
      <w:r>
        <w:rPr>
          <w:color w:val="0E0F1A"/>
          <w:spacing w:val="1"/>
          <w:sz w:val="24"/>
        </w:rPr>
        <w:t xml:space="preserve"> </w:t>
      </w:r>
      <w:r>
        <w:rPr>
          <w:color w:val="0E0F1A"/>
          <w:sz w:val="24"/>
        </w:rPr>
        <w:t>Generator</w:t>
      </w:r>
      <w:r>
        <w:rPr>
          <w:color w:val="0E0F1A"/>
          <w:spacing w:val="-3"/>
          <w:sz w:val="24"/>
        </w:rPr>
        <w:t xml:space="preserve"> </w:t>
      </w:r>
      <w:r>
        <w:rPr>
          <w:color w:val="0E0F1A"/>
          <w:sz w:val="24"/>
        </w:rPr>
        <w:t>Model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1.</w:t>
      </w:r>
    </w:p>
    <w:p>
      <w:pPr>
        <w:pStyle w:val="9"/>
        <w:numPr>
          <w:ilvl w:val="1"/>
          <w:numId w:val="10"/>
        </w:numPr>
        <w:tabs>
          <w:tab w:val="left" w:pos="2600"/>
        </w:tabs>
        <w:spacing w:before="14" w:after="0" w:line="355" w:lineRule="auto"/>
        <w:ind w:left="1160" w:right="883" w:firstLine="1080"/>
        <w:jc w:val="left"/>
        <w:rPr>
          <w:sz w:val="24"/>
        </w:rPr>
      </w:pPr>
      <w:r>
        <w:rPr>
          <w:b/>
          <w:color w:val="0E0F1A"/>
          <w:sz w:val="24"/>
        </w:rPr>
        <w:t>Output</w:t>
      </w:r>
      <w:r>
        <w:rPr>
          <w:color w:val="0E0F1A"/>
          <w:sz w:val="24"/>
        </w:rPr>
        <w:t>: The likelihood of the image is from collection 2.</w:t>
      </w:r>
      <w:r>
        <w:rPr>
          <w:color w:val="0E0F1A"/>
          <w:spacing w:val="1"/>
          <w:sz w:val="24"/>
        </w:rPr>
        <w:t xml:space="preserve"> </w:t>
      </w:r>
      <w:r>
        <w:rPr>
          <w:color w:val="0E0F1A"/>
          <w:sz w:val="24"/>
        </w:rPr>
        <w:t>Similarly,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we</w:t>
      </w:r>
      <w:r>
        <w:rPr>
          <w:color w:val="0E0F1A"/>
          <w:spacing w:val="-4"/>
          <w:sz w:val="24"/>
        </w:rPr>
        <w:t xml:space="preserve"> </w:t>
      </w:r>
      <w:r>
        <w:rPr>
          <w:color w:val="0E0F1A"/>
          <w:sz w:val="24"/>
        </w:rPr>
        <w:t>can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summarize</w:t>
      </w:r>
      <w:r>
        <w:rPr>
          <w:color w:val="0E0F1A"/>
          <w:spacing w:val="-3"/>
          <w:sz w:val="24"/>
        </w:rPr>
        <w:t xml:space="preserve"> </w:t>
      </w:r>
      <w:r>
        <w:rPr>
          <w:color w:val="0E0F1A"/>
          <w:sz w:val="24"/>
        </w:rPr>
        <w:t>the</w:t>
      </w:r>
      <w:r>
        <w:rPr>
          <w:color w:val="0E0F1A"/>
          <w:spacing w:val="-4"/>
          <w:sz w:val="24"/>
        </w:rPr>
        <w:t xml:space="preserve"> </w:t>
      </w:r>
      <w:r>
        <w:rPr>
          <w:color w:val="0E0F1A"/>
          <w:sz w:val="24"/>
        </w:rPr>
        <w:t>generator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and</w:t>
      </w:r>
      <w:r>
        <w:rPr>
          <w:color w:val="0E0F1A"/>
          <w:spacing w:val="-1"/>
          <w:sz w:val="24"/>
        </w:rPr>
        <w:t xml:space="preserve"> </w:t>
      </w:r>
      <w:r>
        <w:rPr>
          <w:color w:val="0E0F1A"/>
          <w:sz w:val="24"/>
        </w:rPr>
        <w:t>discriminator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models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from</w:t>
      </w:r>
      <w:r>
        <w:rPr>
          <w:color w:val="0E0F1A"/>
          <w:spacing w:val="2"/>
          <w:sz w:val="24"/>
        </w:rPr>
        <w:t xml:space="preserve"> </w:t>
      </w:r>
      <w:r>
        <w:rPr>
          <w:color w:val="0E0F1A"/>
          <w:sz w:val="24"/>
        </w:rPr>
        <w:t>GAN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2</w:t>
      </w:r>
      <w:r>
        <w:rPr>
          <w:color w:val="0E0F1A"/>
          <w:spacing w:val="-57"/>
          <w:sz w:val="24"/>
        </w:rPr>
        <w:t xml:space="preserve"> </w:t>
      </w:r>
      <w:r>
        <w:rPr>
          <w:color w:val="0E0F1A"/>
          <w:sz w:val="24"/>
        </w:rPr>
        <w:t>as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follows:</w:t>
      </w:r>
    </w:p>
    <w:p>
      <w:pPr>
        <w:pStyle w:val="3"/>
        <w:numPr>
          <w:ilvl w:val="0"/>
          <w:numId w:val="10"/>
        </w:numPr>
        <w:tabs>
          <w:tab w:val="left" w:pos="1879"/>
          <w:tab w:val="left" w:pos="1880"/>
        </w:tabs>
        <w:spacing w:before="9" w:after="0" w:line="240" w:lineRule="auto"/>
        <w:ind w:left="1880" w:right="0" w:hanging="360"/>
        <w:jc w:val="left"/>
        <w:rPr>
          <w:b w:val="0"/>
        </w:rPr>
      </w:pPr>
      <w:r>
        <w:rPr>
          <w:color w:val="0E0F1A"/>
        </w:rPr>
        <w:t>Generator Model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2</w:t>
      </w:r>
      <w:r>
        <w:rPr>
          <w:b w:val="0"/>
          <w:color w:val="0E0F1A"/>
        </w:rPr>
        <w:t>:</w:t>
      </w:r>
    </w:p>
    <w:p>
      <w:pPr>
        <w:pStyle w:val="9"/>
        <w:numPr>
          <w:ilvl w:val="1"/>
          <w:numId w:val="10"/>
        </w:numPr>
        <w:tabs>
          <w:tab w:val="left" w:pos="2600"/>
        </w:tabs>
        <w:spacing w:before="135" w:after="0" w:line="240" w:lineRule="auto"/>
        <w:ind w:left="2600" w:right="0" w:hanging="360"/>
        <w:jc w:val="left"/>
        <w:rPr>
          <w:sz w:val="24"/>
        </w:rPr>
      </w:pPr>
      <w:r>
        <w:rPr>
          <w:b/>
          <w:color w:val="0E0F1A"/>
          <w:sz w:val="24"/>
        </w:rPr>
        <w:t>Input</w:t>
      </w:r>
      <w:r>
        <w:rPr>
          <w:color w:val="0E0F1A"/>
          <w:sz w:val="24"/>
        </w:rPr>
        <w:t>: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Takes</w:t>
      </w:r>
      <w:r>
        <w:rPr>
          <w:color w:val="0E0F1A"/>
          <w:spacing w:val="-3"/>
          <w:sz w:val="24"/>
        </w:rPr>
        <w:t xml:space="preserve"> </w:t>
      </w:r>
      <w:r>
        <w:rPr>
          <w:color w:val="0E0F1A"/>
          <w:sz w:val="24"/>
        </w:rPr>
        <w:t>photos</w:t>
      </w:r>
      <w:r>
        <w:rPr>
          <w:color w:val="0E0F1A"/>
          <w:spacing w:val="-1"/>
          <w:sz w:val="24"/>
        </w:rPr>
        <w:t xml:space="preserve"> </w:t>
      </w:r>
      <w:r>
        <w:rPr>
          <w:color w:val="0E0F1A"/>
          <w:sz w:val="24"/>
        </w:rPr>
        <w:t>of</w:t>
      </w:r>
      <w:r>
        <w:rPr>
          <w:color w:val="0E0F1A"/>
          <w:spacing w:val="-1"/>
          <w:sz w:val="24"/>
        </w:rPr>
        <w:t xml:space="preserve"> </w:t>
      </w:r>
      <w:r>
        <w:rPr>
          <w:color w:val="0E0F1A"/>
          <w:sz w:val="24"/>
        </w:rPr>
        <w:t>older</w:t>
      </w:r>
      <w:r>
        <w:rPr>
          <w:color w:val="0E0F1A"/>
          <w:spacing w:val="-4"/>
          <w:sz w:val="24"/>
        </w:rPr>
        <w:t xml:space="preserve"> </w:t>
      </w:r>
      <w:r>
        <w:rPr>
          <w:color w:val="0E0F1A"/>
          <w:sz w:val="24"/>
        </w:rPr>
        <w:t>ages</w:t>
      </w:r>
      <w:r>
        <w:rPr>
          <w:color w:val="0E0F1A"/>
          <w:spacing w:val="-3"/>
          <w:sz w:val="24"/>
        </w:rPr>
        <w:t xml:space="preserve"> </w:t>
      </w:r>
      <w:r>
        <w:rPr>
          <w:color w:val="0E0F1A"/>
          <w:sz w:val="24"/>
        </w:rPr>
        <w:t>(collection</w:t>
      </w:r>
      <w:r>
        <w:rPr>
          <w:color w:val="0E0F1A"/>
          <w:spacing w:val="-1"/>
          <w:sz w:val="24"/>
        </w:rPr>
        <w:t xml:space="preserve"> </w:t>
      </w:r>
      <w:r>
        <w:rPr>
          <w:color w:val="0E0F1A"/>
          <w:sz w:val="24"/>
        </w:rPr>
        <w:t>2).</w:t>
      </w:r>
    </w:p>
    <w:p>
      <w:pPr>
        <w:pStyle w:val="9"/>
        <w:numPr>
          <w:ilvl w:val="1"/>
          <w:numId w:val="10"/>
        </w:numPr>
        <w:tabs>
          <w:tab w:val="left" w:pos="2600"/>
        </w:tabs>
        <w:spacing w:before="131" w:after="0" w:line="240" w:lineRule="auto"/>
        <w:ind w:left="2600" w:right="0" w:hanging="360"/>
        <w:jc w:val="left"/>
        <w:rPr>
          <w:sz w:val="24"/>
        </w:rPr>
      </w:pPr>
      <w:r>
        <w:rPr>
          <w:b/>
          <w:color w:val="0E0F1A"/>
          <w:sz w:val="24"/>
        </w:rPr>
        <w:t>Output</w:t>
      </w:r>
      <w:r>
        <w:rPr>
          <w:color w:val="0E0F1A"/>
          <w:sz w:val="24"/>
        </w:rPr>
        <w:t>: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Generates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photos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of</w:t>
      </w:r>
      <w:r>
        <w:rPr>
          <w:color w:val="0E0F1A"/>
          <w:spacing w:val="-1"/>
          <w:sz w:val="24"/>
        </w:rPr>
        <w:t xml:space="preserve"> </w:t>
      </w:r>
      <w:r>
        <w:rPr>
          <w:color w:val="0E0F1A"/>
          <w:sz w:val="24"/>
        </w:rPr>
        <w:t>younger</w:t>
      </w:r>
      <w:r>
        <w:rPr>
          <w:color w:val="0E0F1A"/>
          <w:spacing w:val="-4"/>
          <w:sz w:val="24"/>
        </w:rPr>
        <w:t xml:space="preserve"> </w:t>
      </w:r>
      <w:r>
        <w:rPr>
          <w:color w:val="0E0F1A"/>
          <w:sz w:val="24"/>
        </w:rPr>
        <w:t>ages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(collection</w:t>
      </w:r>
      <w:r>
        <w:rPr>
          <w:color w:val="0E0F1A"/>
          <w:spacing w:val="-1"/>
          <w:sz w:val="24"/>
        </w:rPr>
        <w:t xml:space="preserve"> </w:t>
      </w:r>
      <w:r>
        <w:rPr>
          <w:color w:val="0E0F1A"/>
          <w:sz w:val="24"/>
        </w:rPr>
        <w:t>1).</w:t>
      </w:r>
    </w:p>
    <w:p>
      <w:pPr>
        <w:pStyle w:val="3"/>
        <w:numPr>
          <w:ilvl w:val="0"/>
          <w:numId w:val="10"/>
        </w:numPr>
        <w:tabs>
          <w:tab w:val="left" w:pos="1879"/>
          <w:tab w:val="left" w:pos="1880"/>
        </w:tabs>
        <w:spacing w:before="129" w:after="0" w:line="240" w:lineRule="auto"/>
        <w:ind w:left="1880" w:right="0" w:hanging="360"/>
        <w:jc w:val="left"/>
        <w:rPr>
          <w:b w:val="0"/>
        </w:rPr>
      </w:pPr>
      <w:r>
        <w:rPr>
          <w:color w:val="0E0F1A"/>
        </w:rPr>
        <w:t>Discriminator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Model 2</w:t>
      </w:r>
      <w:r>
        <w:rPr>
          <w:b w:val="0"/>
          <w:color w:val="0E0F1A"/>
        </w:rPr>
        <w:t>:</w:t>
      </w:r>
    </w:p>
    <w:p>
      <w:pPr>
        <w:pStyle w:val="9"/>
        <w:numPr>
          <w:ilvl w:val="1"/>
          <w:numId w:val="10"/>
        </w:numPr>
        <w:tabs>
          <w:tab w:val="left" w:pos="2600"/>
        </w:tabs>
        <w:spacing w:before="138" w:after="0" w:line="348" w:lineRule="auto"/>
        <w:ind w:left="2600" w:right="1434" w:hanging="360"/>
        <w:jc w:val="left"/>
        <w:rPr>
          <w:sz w:val="24"/>
        </w:rPr>
      </w:pPr>
      <w:r>
        <w:rPr>
          <w:b/>
          <w:color w:val="0E0F1A"/>
          <w:sz w:val="24"/>
        </w:rPr>
        <w:t>Input</w:t>
      </w:r>
      <w:r>
        <w:rPr>
          <w:color w:val="0E0F1A"/>
          <w:sz w:val="24"/>
        </w:rPr>
        <w:t>: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Takes</w:t>
      </w:r>
      <w:r>
        <w:rPr>
          <w:color w:val="0E0F1A"/>
          <w:spacing w:val="-4"/>
          <w:sz w:val="24"/>
        </w:rPr>
        <w:t xml:space="preserve"> </w:t>
      </w:r>
      <w:r>
        <w:rPr>
          <w:color w:val="0E0F1A"/>
          <w:sz w:val="24"/>
        </w:rPr>
        <w:t>photos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of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younger</w:t>
      </w:r>
      <w:r>
        <w:rPr>
          <w:color w:val="0E0F1A"/>
          <w:spacing w:val="-5"/>
          <w:sz w:val="24"/>
        </w:rPr>
        <w:t xml:space="preserve"> </w:t>
      </w:r>
      <w:r>
        <w:rPr>
          <w:color w:val="0E0F1A"/>
          <w:sz w:val="24"/>
        </w:rPr>
        <w:t>ages</w:t>
      </w:r>
      <w:r>
        <w:rPr>
          <w:color w:val="0E0F1A"/>
          <w:spacing w:val="1"/>
          <w:sz w:val="24"/>
        </w:rPr>
        <w:t xml:space="preserve"> </w:t>
      </w:r>
      <w:r>
        <w:rPr>
          <w:color w:val="0E0F1A"/>
          <w:sz w:val="24"/>
        </w:rPr>
        <w:t>from</w:t>
      </w:r>
      <w:r>
        <w:rPr>
          <w:color w:val="0E0F1A"/>
          <w:spacing w:val="1"/>
          <w:sz w:val="24"/>
        </w:rPr>
        <w:t xml:space="preserve"> </w:t>
      </w:r>
      <w:r>
        <w:rPr>
          <w:color w:val="0E0F1A"/>
          <w:sz w:val="24"/>
        </w:rPr>
        <w:t>collection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one</w:t>
      </w:r>
      <w:r>
        <w:rPr>
          <w:color w:val="0E0F1A"/>
          <w:spacing w:val="-4"/>
          <w:sz w:val="24"/>
        </w:rPr>
        <w:t xml:space="preserve"> </w:t>
      </w:r>
      <w:r>
        <w:rPr>
          <w:color w:val="0E0F1A"/>
          <w:sz w:val="24"/>
        </w:rPr>
        <w:t>and</w:t>
      </w:r>
      <w:r>
        <w:rPr>
          <w:color w:val="0E0F1A"/>
          <w:spacing w:val="-57"/>
          <w:sz w:val="24"/>
        </w:rPr>
        <w:t xml:space="preserve"> </w:t>
      </w:r>
      <w:r>
        <w:rPr>
          <w:color w:val="0E0F1A"/>
          <w:sz w:val="24"/>
        </w:rPr>
        <w:t>Output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from</w:t>
      </w:r>
      <w:r>
        <w:rPr>
          <w:color w:val="0E0F1A"/>
          <w:spacing w:val="-1"/>
          <w:sz w:val="24"/>
        </w:rPr>
        <w:t xml:space="preserve"> </w:t>
      </w:r>
      <w:r>
        <w:rPr>
          <w:color w:val="0E0F1A"/>
          <w:sz w:val="24"/>
        </w:rPr>
        <w:t>Generator</w:t>
      </w:r>
      <w:r>
        <w:rPr>
          <w:color w:val="0E0F1A"/>
          <w:spacing w:val="2"/>
          <w:sz w:val="24"/>
        </w:rPr>
        <w:t xml:space="preserve"> </w:t>
      </w:r>
      <w:r>
        <w:rPr>
          <w:color w:val="0E0F1A"/>
          <w:sz w:val="24"/>
        </w:rPr>
        <w:t>Model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2.</w:t>
      </w:r>
    </w:p>
    <w:p>
      <w:pPr>
        <w:pStyle w:val="9"/>
        <w:numPr>
          <w:ilvl w:val="1"/>
          <w:numId w:val="10"/>
        </w:numPr>
        <w:tabs>
          <w:tab w:val="left" w:pos="2600"/>
        </w:tabs>
        <w:spacing w:before="19" w:after="0" w:line="240" w:lineRule="auto"/>
        <w:ind w:left="2600" w:right="0" w:hanging="360"/>
        <w:jc w:val="left"/>
        <w:rPr>
          <w:sz w:val="24"/>
        </w:rPr>
      </w:pPr>
      <w:r>
        <w:rPr>
          <w:b/>
          <w:color w:val="0E0F1A"/>
          <w:sz w:val="24"/>
        </w:rPr>
        <w:t>Output</w:t>
      </w:r>
      <w:r>
        <w:rPr>
          <w:color w:val="0E0F1A"/>
          <w:sz w:val="24"/>
        </w:rPr>
        <w:t>: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The</w:t>
      </w:r>
      <w:r>
        <w:rPr>
          <w:color w:val="0E0F1A"/>
          <w:spacing w:val="-3"/>
          <w:sz w:val="24"/>
        </w:rPr>
        <w:t xml:space="preserve"> </w:t>
      </w:r>
      <w:r>
        <w:rPr>
          <w:color w:val="0E0F1A"/>
          <w:sz w:val="24"/>
        </w:rPr>
        <w:t>likelihood</w:t>
      </w:r>
      <w:r>
        <w:rPr>
          <w:color w:val="0E0F1A"/>
          <w:spacing w:val="-3"/>
          <w:sz w:val="24"/>
        </w:rPr>
        <w:t xml:space="preserve"> </w:t>
      </w:r>
      <w:r>
        <w:rPr>
          <w:color w:val="0E0F1A"/>
          <w:sz w:val="24"/>
        </w:rPr>
        <w:t>of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the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image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is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from collection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1.</w:t>
      </w:r>
    </w:p>
    <w:p>
      <w:pPr>
        <w:pStyle w:val="6"/>
        <w:spacing w:before="129" w:line="360" w:lineRule="auto"/>
        <w:ind w:left="1160" w:right="965"/>
        <w:rPr>
          <w:b/>
        </w:rPr>
      </w:pPr>
      <w:r>
        <w:rPr>
          <w:color w:val="0E0F1A"/>
        </w:rPr>
        <w:t>After</w:t>
      </w:r>
      <w:r>
        <w:rPr>
          <w:color w:val="0E0F1A"/>
          <w:spacing w:val="-5"/>
        </w:rPr>
        <w:t xml:space="preserve"> </w:t>
      </w:r>
      <w:r>
        <w:rPr>
          <w:color w:val="0E0F1A"/>
        </w:rPr>
        <w:t>the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GAN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module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is</w:t>
      </w:r>
      <w:r>
        <w:rPr>
          <w:color w:val="0E0F1A"/>
          <w:spacing w:val="2"/>
        </w:rPr>
        <w:t xml:space="preserve"> </w:t>
      </w:r>
      <w:r>
        <w:rPr>
          <w:color w:val="0E0F1A"/>
        </w:rPr>
        <w:t>finished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performing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training,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we</w:t>
      </w:r>
      <w:r>
        <w:rPr>
          <w:color w:val="0E0F1A"/>
          <w:spacing w:val="-4"/>
        </w:rPr>
        <w:t xml:space="preserve"> </w:t>
      </w:r>
      <w:r>
        <w:rPr>
          <w:color w:val="0E0F1A"/>
        </w:rPr>
        <w:t>are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left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with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a</w:t>
      </w:r>
      <w:r>
        <w:rPr>
          <w:color w:val="0E0F1A"/>
          <w:spacing w:val="9"/>
        </w:rPr>
        <w:t xml:space="preserve"> </w:t>
      </w:r>
      <w:r>
        <w:rPr>
          <w:b/>
          <w:color w:val="0E0F1A"/>
        </w:rPr>
        <w:t>trained</w:t>
      </w:r>
      <w:r>
        <w:rPr>
          <w:b/>
          <w:color w:val="0E0F1A"/>
          <w:spacing w:val="-57"/>
        </w:rPr>
        <w:t xml:space="preserve"> </w:t>
      </w:r>
      <w:r>
        <w:rPr>
          <w:b/>
          <w:color w:val="0E0F1A"/>
        </w:rPr>
        <w:t>model.</w:t>
      </w:r>
    </w:p>
    <w:p>
      <w:pPr>
        <w:pStyle w:val="6"/>
        <w:spacing w:line="360" w:lineRule="auto"/>
        <w:ind w:left="1160" w:right="1169"/>
      </w:pPr>
      <w:r>
        <w:rPr>
          <w:color w:val="0E0F1A"/>
        </w:rPr>
        <w:t>After</w:t>
      </w:r>
      <w:r>
        <w:rPr>
          <w:color w:val="0E0F1A"/>
          <w:spacing w:val="-4"/>
        </w:rPr>
        <w:t xml:space="preserve"> </w:t>
      </w:r>
      <w:r>
        <w:rPr>
          <w:color w:val="0E0F1A"/>
        </w:rPr>
        <w:t>this,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we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can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move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to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the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later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half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of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the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architecture,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where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we</w:t>
      </w:r>
      <w:r>
        <w:rPr>
          <w:color w:val="0E0F1A"/>
          <w:spacing w:val="1"/>
        </w:rPr>
        <w:t xml:space="preserve"> </w:t>
      </w:r>
      <w:r>
        <w:rPr>
          <w:color w:val="0E0F1A"/>
        </w:rPr>
        <w:t>deal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with</w:t>
      </w:r>
      <w:r>
        <w:rPr>
          <w:color w:val="0E0F1A"/>
          <w:spacing w:val="-57"/>
        </w:rPr>
        <w:t xml:space="preserve"> </w:t>
      </w:r>
      <w:r>
        <w:rPr>
          <w:color w:val="0E0F1A"/>
        </w:rPr>
        <w:t>the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user's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involvement.</w:t>
      </w:r>
      <w:r>
        <w:rPr>
          <w:color w:val="0E0F1A"/>
          <w:spacing w:val="1"/>
        </w:rPr>
        <w:t xml:space="preserve"> </w:t>
      </w:r>
      <w:r>
        <w:rPr>
          <w:color w:val="0E0F1A"/>
        </w:rPr>
        <w:t>Since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the</w:t>
      </w:r>
      <w:r>
        <w:rPr>
          <w:color w:val="0E0F1A"/>
          <w:spacing w:val="-4"/>
        </w:rPr>
        <w:t xml:space="preserve"> </w:t>
      </w:r>
      <w:r>
        <w:rPr>
          <w:color w:val="0E0F1A"/>
        </w:rPr>
        <w:t>model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is</w:t>
      </w:r>
      <w:r>
        <w:rPr>
          <w:color w:val="0E0F1A"/>
          <w:spacing w:val="1"/>
        </w:rPr>
        <w:t xml:space="preserve"> </w:t>
      </w:r>
      <w:r>
        <w:rPr>
          <w:color w:val="0E0F1A"/>
        </w:rPr>
        <w:t>trained,</w:t>
      </w:r>
      <w:r>
        <w:rPr>
          <w:color w:val="0E0F1A"/>
          <w:spacing w:val="1"/>
        </w:rPr>
        <w:t xml:space="preserve"> </w:t>
      </w:r>
      <w:r>
        <w:rPr>
          <w:color w:val="0E0F1A"/>
        </w:rPr>
        <w:t>the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user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can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use</w:t>
      </w:r>
      <w:r>
        <w:rPr>
          <w:color w:val="0E0F1A"/>
          <w:spacing w:val="-4"/>
        </w:rPr>
        <w:t xml:space="preserve"> </w:t>
      </w:r>
      <w:r>
        <w:rPr>
          <w:color w:val="0E0F1A"/>
        </w:rPr>
        <w:t>this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trained</w:t>
      </w:r>
    </w:p>
    <w:p>
      <w:pPr>
        <w:spacing w:after="0" w:line="360" w:lineRule="auto"/>
        <w:sectPr>
          <w:pgSz w:w="12240" w:h="15840"/>
          <w:pgMar w:top="1220" w:right="580" w:bottom="1100" w:left="1720" w:header="727" w:footer="906" w:gutter="0"/>
          <w:cols w:space="720" w:num="1"/>
        </w:sectPr>
      </w:pPr>
    </w:p>
    <w:p>
      <w:pPr>
        <w:pStyle w:val="6"/>
        <w:spacing w:before="9"/>
        <w:rPr>
          <w:sz w:val="10"/>
        </w:rPr>
      </w:pPr>
    </w:p>
    <w:p>
      <w:pPr>
        <w:pStyle w:val="6"/>
        <w:spacing w:before="90" w:line="360" w:lineRule="auto"/>
        <w:ind w:left="1160" w:right="1169"/>
      </w:pPr>
      <w:r>
        <w:pict>
          <v:group id="_x0000_s1082" o:spid="_x0000_s1082" o:spt="203" style="position:absolute;left:0pt;margin-left:105.1pt;margin-top:-1.9pt;height:9.6pt;width:442.35pt;mso-position-horizontal-relative:page;z-index:-251640832;mso-width-relative:page;mso-height-relative:page;" coordorigin="2102,-39" coordsize="8847,192">
            <o:lock v:ext="edit"/>
            <v:shape id="_x0000_s1083" o:spid="_x0000_s1083" o:spt="75" type="#_x0000_t75" style="position:absolute;left:2102;top:-39;height:192;width:8847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line id="_x0000_s1084" o:spid="_x0000_s1084" o:spt="20" style="position:absolute;left:2148;top:19;flip:y;height:24;width:8748;" stroked="t" coordsize="21600,21600">
              <v:path arrowok="t"/>
              <v:fill focussize="0,0"/>
              <v:stroke weight="2.04pt" color="#622423"/>
              <v:imagedata o:title=""/>
              <o:lock v:ext="edit"/>
            </v:line>
          </v:group>
        </w:pict>
      </w:r>
      <w:r>
        <w:rPr>
          <w:color w:val="0E0F1A"/>
        </w:rPr>
        <w:t>model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to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provide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it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with</w:t>
      </w:r>
      <w:r>
        <w:rPr>
          <w:color w:val="0E0F1A"/>
          <w:spacing w:val="1"/>
        </w:rPr>
        <w:t xml:space="preserve"> </w:t>
      </w:r>
      <w:r>
        <w:rPr>
          <w:color w:val="0E0F1A"/>
        </w:rPr>
        <w:t>input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in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the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form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of</w:t>
      </w:r>
      <w:r>
        <w:rPr>
          <w:color w:val="0E0F1A"/>
          <w:spacing w:val="-4"/>
        </w:rPr>
        <w:t xml:space="preserve"> </w:t>
      </w:r>
      <w:r>
        <w:rPr>
          <w:color w:val="0E0F1A"/>
        </w:rPr>
        <w:t>images.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The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pretrained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model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will</w:t>
      </w:r>
      <w:r>
        <w:rPr>
          <w:color w:val="0E0F1A"/>
          <w:spacing w:val="-57"/>
        </w:rPr>
        <w:t xml:space="preserve"> </w:t>
      </w:r>
      <w:r>
        <w:rPr>
          <w:color w:val="0E0F1A"/>
        </w:rPr>
        <w:t>work upon the input from the user side and perform transformation operations</w:t>
      </w:r>
      <w:r>
        <w:rPr>
          <w:color w:val="0E0F1A"/>
          <w:spacing w:val="1"/>
        </w:rPr>
        <w:t xml:space="preserve"> </w:t>
      </w:r>
      <w:r>
        <w:rPr>
          <w:color w:val="0E0F1A"/>
        </w:rPr>
        <w:t>upon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it.</w:t>
      </w:r>
    </w:p>
    <w:p>
      <w:pPr>
        <w:pStyle w:val="6"/>
        <w:spacing w:line="360" w:lineRule="auto"/>
        <w:ind w:left="1160" w:right="993"/>
      </w:pPr>
      <w:r>
        <w:rPr>
          <w:color w:val="0E0F1A"/>
        </w:rPr>
        <w:t>In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the</w:t>
      </w:r>
      <w:r>
        <w:rPr>
          <w:color w:val="0E0F1A"/>
          <w:spacing w:val="1"/>
        </w:rPr>
        <w:t xml:space="preserve"> </w:t>
      </w:r>
      <w:r>
        <w:rPr>
          <w:color w:val="0E0F1A"/>
        </w:rPr>
        <w:t>end,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the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user</w:t>
      </w:r>
      <w:r>
        <w:rPr>
          <w:color w:val="0E0F1A"/>
          <w:spacing w:val="-4"/>
        </w:rPr>
        <w:t xml:space="preserve"> </w:t>
      </w:r>
      <w:r>
        <w:rPr>
          <w:color w:val="0E0F1A"/>
        </w:rPr>
        <w:t>is</w:t>
      </w:r>
      <w:r>
        <w:rPr>
          <w:color w:val="0E0F1A"/>
          <w:spacing w:val="1"/>
        </w:rPr>
        <w:t xml:space="preserve"> </w:t>
      </w:r>
      <w:r>
        <w:rPr>
          <w:color w:val="0E0F1A"/>
        </w:rPr>
        <w:t>provided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with</w:t>
      </w:r>
      <w:r>
        <w:rPr>
          <w:color w:val="0E0F1A"/>
          <w:spacing w:val="2"/>
        </w:rPr>
        <w:t xml:space="preserve"> </w:t>
      </w:r>
      <w:r>
        <w:rPr>
          <w:color w:val="0E0F1A"/>
        </w:rPr>
        <w:t>an</w:t>
      </w:r>
      <w:r>
        <w:rPr>
          <w:color w:val="0E0F1A"/>
          <w:spacing w:val="-4"/>
        </w:rPr>
        <w:t xml:space="preserve"> </w:t>
      </w:r>
      <w:r>
        <w:rPr>
          <w:color w:val="0E0F1A"/>
        </w:rPr>
        <w:t>output,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a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transformed</w:t>
      </w:r>
      <w:r>
        <w:rPr>
          <w:color w:val="0E0F1A"/>
          <w:spacing w:val="-4"/>
        </w:rPr>
        <w:t xml:space="preserve"> </w:t>
      </w:r>
      <w:r>
        <w:rPr>
          <w:color w:val="0E0F1A"/>
        </w:rPr>
        <w:t>version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of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the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input</w:t>
      </w:r>
      <w:r>
        <w:rPr>
          <w:color w:val="0E0F1A"/>
          <w:spacing w:val="-57"/>
        </w:rPr>
        <w:t xml:space="preserve"> </w:t>
      </w:r>
      <w:r>
        <w:rPr>
          <w:color w:val="0E0F1A"/>
        </w:rPr>
        <w:t>image</w:t>
      </w:r>
      <w:r>
        <w:rPr>
          <w:color w:val="0E0F1A"/>
          <w:spacing w:val="-4"/>
        </w:rPr>
        <w:t xml:space="preserve"> </w:t>
      </w:r>
      <w:r>
        <w:rPr>
          <w:color w:val="0E0F1A"/>
        </w:rPr>
        <w:t>that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the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user</w:t>
      </w:r>
      <w:r>
        <w:rPr>
          <w:color w:val="0E0F1A"/>
          <w:spacing w:val="2"/>
        </w:rPr>
        <w:t xml:space="preserve"> </w:t>
      </w:r>
      <w:r>
        <w:rPr>
          <w:color w:val="0E0F1A"/>
        </w:rPr>
        <w:t>can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access.</w:t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1825625</wp:posOffset>
            </wp:positionH>
            <wp:positionV relativeFrom="paragraph">
              <wp:posOffset>115570</wp:posOffset>
            </wp:positionV>
            <wp:extent cx="5212080" cy="6312535"/>
            <wp:effectExtent l="0" t="0" r="0" b="0"/>
            <wp:wrapTopAndBottom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.pn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6312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1"/>
        <w:ind w:left="533" w:right="237" w:firstLine="0"/>
        <w:jc w:val="center"/>
        <w:rPr>
          <w:b/>
          <w:sz w:val="20"/>
        </w:rPr>
      </w:pPr>
      <w:r>
        <w:rPr>
          <w:b/>
          <w:color w:val="0E0F1A"/>
          <w:sz w:val="20"/>
        </w:rPr>
        <w:t>Fig</w:t>
      </w:r>
      <w:r>
        <w:rPr>
          <w:b/>
          <w:color w:val="0E0F1A"/>
          <w:spacing w:val="-2"/>
          <w:sz w:val="20"/>
        </w:rPr>
        <w:t xml:space="preserve"> </w:t>
      </w:r>
      <w:r>
        <w:rPr>
          <w:b/>
          <w:color w:val="0E0F1A"/>
          <w:sz w:val="20"/>
        </w:rPr>
        <w:t>3.1</w:t>
      </w:r>
      <w:r>
        <w:rPr>
          <w:b/>
          <w:color w:val="0E0F1A"/>
          <w:spacing w:val="-1"/>
          <w:sz w:val="20"/>
        </w:rPr>
        <w:t xml:space="preserve"> </w:t>
      </w:r>
      <w:r>
        <w:rPr>
          <w:b/>
          <w:color w:val="0E0F1A"/>
          <w:sz w:val="20"/>
        </w:rPr>
        <w:t>Model</w:t>
      </w:r>
      <w:r>
        <w:rPr>
          <w:b/>
          <w:color w:val="0E0F1A"/>
          <w:spacing w:val="-3"/>
          <w:sz w:val="20"/>
        </w:rPr>
        <w:t xml:space="preserve"> </w:t>
      </w:r>
      <w:r>
        <w:rPr>
          <w:b/>
          <w:color w:val="0E0F1A"/>
          <w:sz w:val="20"/>
        </w:rPr>
        <w:t>Architecture</w:t>
      </w:r>
    </w:p>
    <w:p>
      <w:pPr>
        <w:spacing w:after="0"/>
        <w:jc w:val="center"/>
        <w:rPr>
          <w:sz w:val="20"/>
        </w:rPr>
        <w:sectPr>
          <w:pgSz w:w="12240" w:h="15840"/>
          <w:pgMar w:top="1220" w:right="580" w:bottom="1100" w:left="1720" w:header="727" w:footer="906" w:gutter="0"/>
          <w:cols w:space="720" w:num="1"/>
        </w:sectPr>
      </w:pPr>
    </w:p>
    <w:p>
      <w:pPr>
        <w:pStyle w:val="6"/>
        <w:spacing w:before="9"/>
        <w:rPr>
          <w:b/>
          <w:sz w:val="10"/>
        </w:rPr>
      </w:pPr>
    </w:p>
    <w:p>
      <w:pPr>
        <w:pStyle w:val="3"/>
        <w:numPr>
          <w:ilvl w:val="1"/>
          <w:numId w:val="9"/>
        </w:numPr>
        <w:tabs>
          <w:tab w:val="left" w:pos="1219"/>
        </w:tabs>
        <w:spacing w:before="90" w:after="0" w:line="240" w:lineRule="auto"/>
        <w:ind w:left="1218" w:right="0" w:hanging="360"/>
        <w:jc w:val="left"/>
        <w:rPr>
          <w:color w:val="0E0F1A"/>
        </w:rPr>
      </w:pPr>
      <w:r>
        <w:pict>
          <v:group id="_x0000_s1085" o:spid="_x0000_s1085" o:spt="203" style="position:absolute;left:0pt;margin-left:105.1pt;margin-top:-1.9pt;height:9.6pt;width:442.35pt;mso-position-horizontal-relative:page;z-index:-251639808;mso-width-relative:page;mso-height-relative:page;" coordorigin="2102,-39" coordsize="8847,192">
            <o:lock v:ext="edit"/>
            <v:shape id="_x0000_s1086" o:spid="_x0000_s1086" o:spt="75" type="#_x0000_t75" style="position:absolute;left:2102;top:-39;height:192;width:8847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line id="_x0000_s1087" o:spid="_x0000_s1087" o:spt="20" style="position:absolute;left:2148;top:19;flip:y;height:24;width:8748;" stroked="t" coordsize="21600,21600">
              <v:path arrowok="t"/>
              <v:fill focussize="0,0"/>
              <v:stroke weight="2.04pt" color="#622423"/>
              <v:imagedata o:title=""/>
              <o:lock v:ext="edit"/>
            </v:line>
          </v:group>
        </w:pict>
      </w:r>
      <w:r>
        <w:rPr>
          <w:color w:val="0E0F1A"/>
        </w:rPr>
        <w:t>MODULE DESIGN</w:t>
      </w:r>
    </w:p>
    <w:p>
      <w:pPr>
        <w:spacing w:before="138" w:line="360" w:lineRule="auto"/>
        <w:ind w:left="1160" w:right="106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main</w:t>
      </w:r>
      <w:r>
        <w:rPr>
          <w:spacing w:val="-4"/>
          <w:sz w:val="22"/>
        </w:rPr>
        <w:t xml:space="preserve"> </w:t>
      </w:r>
      <w:r>
        <w:rPr>
          <w:sz w:val="22"/>
        </w:rPr>
        <w:t>algorithm</w:t>
      </w:r>
      <w:r>
        <w:rPr>
          <w:spacing w:val="1"/>
          <w:sz w:val="22"/>
        </w:rPr>
        <w:t xml:space="preserve"> </w:t>
      </w:r>
      <w:r>
        <w:rPr>
          <w:sz w:val="22"/>
        </w:rPr>
        <w:t>used</w:t>
      </w:r>
      <w:r>
        <w:rPr>
          <w:spacing w:val="-1"/>
          <w:sz w:val="22"/>
        </w:rPr>
        <w:t xml:space="preserve"> </w:t>
      </w:r>
      <w:r>
        <w:rPr>
          <w:sz w:val="22"/>
        </w:rPr>
        <w:t>here,</w:t>
      </w:r>
      <w:r>
        <w:rPr>
          <w:spacing w:val="-4"/>
          <w:sz w:val="22"/>
        </w:rPr>
        <w:t xml:space="preserve"> </w:t>
      </w:r>
      <w:r>
        <w:rPr>
          <w:sz w:val="22"/>
        </w:rPr>
        <w:t>i.e.,</w:t>
      </w:r>
      <w:r>
        <w:rPr>
          <w:spacing w:val="-1"/>
          <w:sz w:val="22"/>
        </w:rPr>
        <w:t xml:space="preserve"> </w:t>
      </w:r>
      <w:r>
        <w:rPr>
          <w:sz w:val="22"/>
        </w:rPr>
        <w:t>CycleGAN,</w:t>
      </w:r>
      <w:r>
        <w:rPr>
          <w:spacing w:val="-1"/>
          <w:sz w:val="22"/>
        </w:rPr>
        <w:t xml:space="preserve"> </w:t>
      </w:r>
      <w:r>
        <w:rPr>
          <w:sz w:val="22"/>
        </w:rPr>
        <w:t>comprises</w:t>
      </w:r>
      <w:r>
        <w:rPr>
          <w:spacing w:val="-2"/>
          <w:sz w:val="22"/>
        </w:rPr>
        <w:t xml:space="preserve"> </w:t>
      </w:r>
      <w:r>
        <w:rPr>
          <w:sz w:val="22"/>
        </w:rPr>
        <w:t>two</w:t>
      </w:r>
      <w:r>
        <w:rPr>
          <w:spacing w:val="-4"/>
          <w:sz w:val="22"/>
        </w:rPr>
        <w:t xml:space="preserve"> </w:t>
      </w:r>
      <w:r>
        <w:rPr>
          <w:sz w:val="22"/>
        </w:rPr>
        <w:t>major</w:t>
      </w:r>
      <w:r>
        <w:rPr>
          <w:spacing w:val="-2"/>
          <w:sz w:val="22"/>
        </w:rPr>
        <w:t xml:space="preserve"> </w:t>
      </w:r>
      <w:r>
        <w:rPr>
          <w:sz w:val="22"/>
        </w:rPr>
        <w:t>subsystems</w:t>
      </w:r>
      <w:r>
        <w:rPr>
          <w:spacing w:val="-4"/>
          <w:sz w:val="22"/>
        </w:rPr>
        <w:t xml:space="preserve"> </w:t>
      </w:r>
      <w:r>
        <w:rPr>
          <w:sz w:val="22"/>
        </w:rPr>
        <w:t>which</w:t>
      </w:r>
      <w:r>
        <w:rPr>
          <w:spacing w:val="-52"/>
          <w:sz w:val="22"/>
        </w:rPr>
        <w:t xml:space="preserve"> </w:t>
      </w:r>
      <w:r>
        <w:rPr>
          <w:sz w:val="22"/>
        </w:rPr>
        <w:t>formulate two separate modules. Namely Generator and Discriminator, both of which</w:t>
      </w:r>
      <w:r>
        <w:rPr>
          <w:spacing w:val="1"/>
          <w:sz w:val="22"/>
        </w:rPr>
        <w:t xml:space="preserve"> </w:t>
      </w:r>
      <w:r>
        <w:rPr>
          <w:sz w:val="22"/>
        </w:rPr>
        <w:t>have</w:t>
      </w:r>
      <w:r>
        <w:rPr>
          <w:spacing w:val="-4"/>
          <w:sz w:val="22"/>
        </w:rPr>
        <w:t xml:space="preserve"> </w:t>
      </w:r>
      <w:r>
        <w:rPr>
          <w:sz w:val="22"/>
        </w:rPr>
        <w:t>their</w:t>
      </w:r>
      <w:r>
        <w:rPr>
          <w:spacing w:val="-1"/>
          <w:sz w:val="22"/>
        </w:rPr>
        <w:t xml:space="preserve"> </w:t>
      </w:r>
      <w:r>
        <w:rPr>
          <w:sz w:val="22"/>
        </w:rPr>
        <w:t>role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function.</w:t>
      </w:r>
    </w:p>
    <w:p>
      <w:pPr>
        <w:pStyle w:val="3"/>
        <w:numPr>
          <w:ilvl w:val="2"/>
          <w:numId w:val="9"/>
        </w:numPr>
        <w:tabs>
          <w:tab w:val="left" w:pos="1699"/>
        </w:tabs>
        <w:spacing w:before="0" w:after="0" w:line="276" w:lineRule="exact"/>
        <w:ind w:left="1698" w:right="0" w:hanging="539"/>
        <w:jc w:val="left"/>
      </w:pPr>
      <w:r>
        <w:t>Generator</w:t>
      </w:r>
      <w:r>
        <w:rPr>
          <w:spacing w:val="-1"/>
        </w:rPr>
        <w:t xml:space="preserve"> </w:t>
      </w:r>
      <w:r>
        <w:t>Model</w:t>
      </w:r>
    </w:p>
    <w:p>
      <w:pPr>
        <w:pStyle w:val="6"/>
        <w:rPr>
          <w:b/>
          <w:sz w:val="26"/>
        </w:rPr>
      </w:pPr>
    </w:p>
    <w:p>
      <w:pPr>
        <w:pStyle w:val="6"/>
        <w:spacing w:before="2"/>
        <w:rPr>
          <w:b/>
          <w:sz w:val="22"/>
        </w:rPr>
      </w:pPr>
    </w:p>
    <w:p>
      <w:pPr>
        <w:spacing w:before="0" w:line="360" w:lineRule="auto"/>
        <w:ind w:left="1880" w:right="951" w:firstLine="0"/>
        <w:jc w:val="both"/>
        <w:rPr>
          <w:sz w:val="22"/>
        </w:rPr>
      </w:pPr>
      <w:r>
        <w:rPr>
          <w:sz w:val="22"/>
        </w:rPr>
        <w:t>By incorporating feedback from the discriminator, the generator component of a</w:t>
      </w:r>
      <w:r>
        <w:rPr>
          <w:spacing w:val="-52"/>
          <w:sz w:val="22"/>
        </w:rPr>
        <w:t xml:space="preserve"> </w:t>
      </w:r>
      <w:r>
        <w:rPr>
          <w:sz w:val="22"/>
        </w:rPr>
        <w:t>GAN</w:t>
      </w:r>
      <w:r>
        <w:rPr>
          <w:spacing w:val="-2"/>
          <w:sz w:val="22"/>
        </w:rPr>
        <w:t xml:space="preserve"> </w:t>
      </w:r>
      <w:r>
        <w:rPr>
          <w:sz w:val="22"/>
        </w:rPr>
        <w:t>learns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produce</w:t>
      </w:r>
      <w:r>
        <w:rPr>
          <w:spacing w:val="-4"/>
          <w:sz w:val="22"/>
        </w:rPr>
        <w:t xml:space="preserve"> </w:t>
      </w:r>
      <w:r>
        <w:rPr>
          <w:sz w:val="22"/>
        </w:rPr>
        <w:t>fictitious</w:t>
      </w:r>
      <w:r>
        <w:rPr>
          <w:spacing w:val="-1"/>
          <w:sz w:val="22"/>
        </w:rPr>
        <w:t xml:space="preserve"> </w:t>
      </w:r>
      <w:r>
        <w:rPr>
          <w:sz w:val="22"/>
        </w:rPr>
        <w:t>data.</w:t>
      </w:r>
      <w:r>
        <w:rPr>
          <w:spacing w:val="-1"/>
          <w:sz w:val="22"/>
        </w:rPr>
        <w:t xml:space="preserve"> </w:t>
      </w:r>
      <w:r>
        <w:rPr>
          <w:sz w:val="22"/>
        </w:rPr>
        <w:t>It</w:t>
      </w:r>
      <w:r>
        <w:rPr>
          <w:spacing w:val="-4"/>
          <w:sz w:val="22"/>
        </w:rPr>
        <w:t xml:space="preserve"> </w:t>
      </w:r>
      <w:r>
        <w:rPr>
          <w:sz w:val="22"/>
        </w:rPr>
        <w:t>gains</w:t>
      </w:r>
      <w:r>
        <w:rPr>
          <w:spacing w:val="-1"/>
          <w:sz w:val="22"/>
        </w:rPr>
        <w:t xml:space="preserve"> </w:t>
      </w:r>
      <w:r>
        <w:rPr>
          <w:sz w:val="22"/>
        </w:rPr>
        <w:t>the ability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get</w:t>
      </w:r>
      <w:r>
        <w:rPr>
          <w:spacing w:val="-4"/>
          <w:sz w:val="22"/>
        </w:rPr>
        <w:t xml:space="preserve"> </w:t>
      </w:r>
      <w:r>
        <w:rPr>
          <w:sz w:val="22"/>
        </w:rPr>
        <w:t>the discriminator</w:t>
      </w:r>
      <w:r>
        <w:rPr>
          <w:spacing w:val="-53"/>
          <w:sz w:val="22"/>
        </w:rPr>
        <w:t xml:space="preserve"> </w:t>
      </w:r>
      <w:r>
        <w:rPr>
          <w:sz w:val="22"/>
        </w:rPr>
        <w:t>to label its Output as real. Compared to discriminator training, generator training</w:t>
      </w:r>
      <w:r>
        <w:rPr>
          <w:spacing w:val="-52"/>
          <w:sz w:val="22"/>
        </w:rPr>
        <w:t xml:space="preserve"> </w:t>
      </w:r>
      <w:r>
        <w:rPr>
          <w:sz w:val="22"/>
        </w:rPr>
        <w:t>necessitates</w:t>
      </w:r>
      <w:r>
        <w:rPr>
          <w:spacing w:val="-4"/>
          <w:sz w:val="22"/>
        </w:rPr>
        <w:t xml:space="preserve"> </w:t>
      </w:r>
      <w:r>
        <w:rPr>
          <w:sz w:val="22"/>
        </w:rPr>
        <w:t>a tighter</w:t>
      </w:r>
      <w:r>
        <w:rPr>
          <w:spacing w:val="-3"/>
          <w:sz w:val="22"/>
        </w:rPr>
        <w:t xml:space="preserve"> </w:t>
      </w:r>
      <w:r>
        <w:rPr>
          <w:sz w:val="22"/>
        </w:rPr>
        <w:t>integration</w:t>
      </w:r>
      <w:r>
        <w:rPr>
          <w:spacing w:val="-1"/>
          <w:sz w:val="22"/>
        </w:rPr>
        <w:t xml:space="preserve"> </w:t>
      </w:r>
      <w:r>
        <w:rPr>
          <w:sz w:val="22"/>
        </w:rPr>
        <w:t>between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generator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discriminator.</w:t>
      </w:r>
    </w:p>
    <w:p>
      <w:pPr>
        <w:pStyle w:val="6"/>
      </w:pPr>
    </w:p>
    <w:p>
      <w:pPr>
        <w:spacing w:before="139"/>
        <w:ind w:left="188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GAN's</w:t>
      </w:r>
      <w:r>
        <w:rPr>
          <w:spacing w:val="1"/>
          <w:sz w:val="22"/>
        </w:rPr>
        <w:t xml:space="preserve"> </w:t>
      </w:r>
      <w:r>
        <w:rPr>
          <w:sz w:val="22"/>
        </w:rPr>
        <w:t>generator training</w:t>
      </w:r>
      <w:r>
        <w:rPr>
          <w:spacing w:val="-2"/>
          <w:sz w:val="22"/>
        </w:rPr>
        <w:t xml:space="preserve"> </w:t>
      </w:r>
      <w:r>
        <w:rPr>
          <w:sz w:val="22"/>
        </w:rPr>
        <w:t>section</w:t>
      </w:r>
      <w:r>
        <w:rPr>
          <w:spacing w:val="-1"/>
          <w:sz w:val="22"/>
        </w:rPr>
        <w:t xml:space="preserve"> </w:t>
      </w:r>
      <w:r>
        <w:rPr>
          <w:sz w:val="22"/>
        </w:rPr>
        <w:t>consists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following:</w:t>
      </w:r>
    </w:p>
    <w:p>
      <w:pPr>
        <w:pStyle w:val="9"/>
        <w:numPr>
          <w:ilvl w:val="3"/>
          <w:numId w:val="9"/>
        </w:numPr>
        <w:tabs>
          <w:tab w:val="left" w:pos="2600"/>
        </w:tabs>
        <w:spacing w:before="126" w:after="0" w:line="240" w:lineRule="auto"/>
        <w:ind w:left="2600" w:right="0" w:hanging="360"/>
        <w:jc w:val="left"/>
        <w:rPr>
          <w:sz w:val="22"/>
        </w:rPr>
      </w:pPr>
      <w:r>
        <w:rPr>
          <w:sz w:val="22"/>
        </w:rPr>
        <w:t>various</w:t>
      </w:r>
      <w:r>
        <w:rPr>
          <w:spacing w:val="-4"/>
          <w:sz w:val="22"/>
        </w:rPr>
        <w:t xml:space="preserve"> </w:t>
      </w:r>
      <w:r>
        <w:rPr>
          <w:sz w:val="22"/>
        </w:rPr>
        <w:t>input</w:t>
      </w:r>
    </w:p>
    <w:p>
      <w:pPr>
        <w:pStyle w:val="9"/>
        <w:numPr>
          <w:ilvl w:val="3"/>
          <w:numId w:val="9"/>
        </w:numPr>
        <w:tabs>
          <w:tab w:val="left" w:pos="2600"/>
        </w:tabs>
        <w:spacing w:before="126" w:after="0" w:line="360" w:lineRule="auto"/>
        <w:ind w:left="2600" w:right="1697" w:hanging="360"/>
        <w:jc w:val="left"/>
        <w:rPr>
          <w:sz w:val="22"/>
        </w:rPr>
      </w:pPr>
      <w:r>
        <w:rPr>
          <w:sz w:val="22"/>
        </w:rPr>
        <w:t>generating</w:t>
      </w:r>
      <w:r>
        <w:rPr>
          <w:spacing w:val="-2"/>
          <w:sz w:val="22"/>
        </w:rPr>
        <w:t xml:space="preserve"> </w:t>
      </w:r>
      <w:r>
        <w:rPr>
          <w:sz w:val="22"/>
        </w:rPr>
        <w:t>network</w:t>
      </w:r>
      <w:r>
        <w:rPr>
          <w:spacing w:val="-1"/>
          <w:sz w:val="22"/>
        </w:rPr>
        <w:t xml:space="preserve"> </w:t>
      </w:r>
      <w:r>
        <w:rPr>
          <w:sz w:val="22"/>
        </w:rPr>
        <w:t>that</w:t>
      </w:r>
      <w:r>
        <w:rPr>
          <w:spacing w:val="-5"/>
          <w:sz w:val="22"/>
        </w:rPr>
        <w:t xml:space="preserve"> </w:t>
      </w:r>
      <w:r>
        <w:rPr>
          <w:sz w:val="22"/>
        </w:rPr>
        <w:t>turns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input</w:t>
      </w:r>
      <w:r>
        <w:rPr>
          <w:spacing w:val="-3"/>
          <w:sz w:val="22"/>
        </w:rPr>
        <w:t xml:space="preserve"> </w:t>
      </w:r>
      <w:r>
        <w:rPr>
          <w:sz w:val="22"/>
        </w:rPr>
        <w:t>into</w:t>
      </w:r>
      <w:r>
        <w:rPr>
          <w:spacing w:val="-2"/>
          <w:sz w:val="22"/>
        </w:rPr>
        <w:t xml:space="preserve"> </w:t>
      </w:r>
      <w:r>
        <w:rPr>
          <w:sz w:val="22"/>
        </w:rPr>
        <w:t>a data</w:t>
      </w:r>
      <w:r>
        <w:rPr>
          <w:spacing w:val="-5"/>
          <w:sz w:val="22"/>
        </w:rPr>
        <w:t xml:space="preserve"> </w:t>
      </w:r>
      <w:r>
        <w:rPr>
          <w:sz w:val="22"/>
        </w:rPr>
        <w:t>instance</w:t>
      </w:r>
      <w:r>
        <w:rPr>
          <w:spacing w:val="-4"/>
          <w:sz w:val="22"/>
        </w:rPr>
        <w:t xml:space="preserve"> </w:t>
      </w:r>
      <w:r>
        <w:rPr>
          <w:sz w:val="22"/>
        </w:rPr>
        <w:t>from</w:t>
      </w:r>
      <w:r>
        <w:rPr>
          <w:spacing w:val="-52"/>
          <w:sz w:val="22"/>
        </w:rPr>
        <w:t xml:space="preserve"> </w:t>
      </w:r>
      <w:r>
        <w:rPr>
          <w:sz w:val="22"/>
        </w:rPr>
        <w:t>randomness</w:t>
      </w:r>
    </w:p>
    <w:p>
      <w:pPr>
        <w:pStyle w:val="9"/>
        <w:numPr>
          <w:ilvl w:val="3"/>
          <w:numId w:val="9"/>
        </w:numPr>
        <w:tabs>
          <w:tab w:val="left" w:pos="2600"/>
        </w:tabs>
        <w:spacing w:before="0" w:after="0" w:line="252" w:lineRule="exact"/>
        <w:ind w:left="2600" w:right="0" w:hanging="360"/>
        <w:jc w:val="left"/>
        <w:rPr>
          <w:sz w:val="22"/>
        </w:rPr>
      </w:pPr>
      <w:r>
        <w:rPr>
          <w:sz w:val="22"/>
        </w:rPr>
        <w:t>network</w:t>
      </w:r>
      <w:r>
        <w:rPr>
          <w:spacing w:val="-2"/>
          <w:sz w:val="22"/>
        </w:rPr>
        <w:t xml:space="preserve"> </w:t>
      </w:r>
      <w:r>
        <w:rPr>
          <w:sz w:val="22"/>
        </w:rPr>
        <w:t>discriminator,</w:t>
      </w:r>
      <w:r>
        <w:rPr>
          <w:spacing w:val="-2"/>
          <w:sz w:val="22"/>
        </w:rPr>
        <w:t xml:space="preserve"> </w:t>
      </w:r>
      <w:r>
        <w:rPr>
          <w:sz w:val="22"/>
        </w:rPr>
        <w:t>which</w:t>
      </w:r>
      <w:r>
        <w:rPr>
          <w:spacing w:val="-2"/>
          <w:sz w:val="22"/>
        </w:rPr>
        <w:t xml:space="preserve"> </w:t>
      </w:r>
      <w:r>
        <w:rPr>
          <w:sz w:val="22"/>
        </w:rPr>
        <w:t>categorizes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generated</w:t>
      </w:r>
      <w:r>
        <w:rPr>
          <w:spacing w:val="-5"/>
          <w:sz w:val="22"/>
        </w:rPr>
        <w:t xml:space="preserve"> </w:t>
      </w:r>
      <w:r>
        <w:rPr>
          <w:sz w:val="22"/>
        </w:rPr>
        <w:t>data</w:t>
      </w:r>
    </w:p>
    <w:p>
      <w:pPr>
        <w:pStyle w:val="9"/>
        <w:numPr>
          <w:ilvl w:val="3"/>
          <w:numId w:val="9"/>
        </w:numPr>
        <w:tabs>
          <w:tab w:val="left" w:pos="2600"/>
        </w:tabs>
        <w:spacing w:before="126" w:after="0" w:line="240" w:lineRule="auto"/>
        <w:ind w:left="2600" w:right="0" w:hanging="360"/>
        <w:jc w:val="left"/>
        <w:rPr>
          <w:sz w:val="22"/>
        </w:rPr>
      </w:pPr>
      <w:r>
        <w:rPr>
          <w:sz w:val="22"/>
        </w:rPr>
        <w:t>discriminator</w:t>
      </w:r>
      <w:r>
        <w:rPr>
          <w:spacing w:val="-2"/>
          <w:sz w:val="22"/>
        </w:rPr>
        <w:t xml:space="preserve"> </w:t>
      </w:r>
      <w:r>
        <w:rPr>
          <w:sz w:val="22"/>
        </w:rPr>
        <w:t>output</w:t>
      </w:r>
    </w:p>
    <w:p>
      <w:pPr>
        <w:pStyle w:val="9"/>
        <w:numPr>
          <w:ilvl w:val="3"/>
          <w:numId w:val="9"/>
        </w:numPr>
        <w:tabs>
          <w:tab w:val="left" w:pos="2600"/>
        </w:tabs>
        <w:spacing w:before="126" w:after="0" w:line="362" w:lineRule="auto"/>
        <w:ind w:left="2600" w:right="1382" w:hanging="360"/>
        <w:jc w:val="left"/>
        <w:rPr>
          <w:sz w:val="22"/>
        </w:rPr>
      </w:pPr>
      <w:r>
        <w:rPr>
          <w:sz w:val="22"/>
        </w:rPr>
        <w:t>generator</w:t>
      </w:r>
      <w:r>
        <w:rPr>
          <w:spacing w:val="-3"/>
          <w:sz w:val="22"/>
        </w:rPr>
        <w:t xml:space="preserve"> </w:t>
      </w:r>
      <w:r>
        <w:rPr>
          <w:sz w:val="22"/>
        </w:rPr>
        <w:t>loss,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punishment for</w:t>
      </w:r>
      <w:r>
        <w:rPr>
          <w:spacing w:val="-1"/>
          <w:sz w:val="22"/>
        </w:rPr>
        <w:t xml:space="preserve"> </w:t>
      </w:r>
      <w:r>
        <w:rPr>
          <w:sz w:val="22"/>
        </w:rPr>
        <w:t>the generator's inability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trick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2"/>
          <w:sz w:val="22"/>
        </w:rPr>
        <w:t xml:space="preserve"> </w:t>
      </w:r>
      <w:r>
        <w:rPr>
          <w:sz w:val="22"/>
        </w:rPr>
        <w:t>discriminator</w:t>
      </w:r>
    </w:p>
    <w:p>
      <w:pPr>
        <w:pStyle w:val="6"/>
        <w:spacing w:before="6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1971675</wp:posOffset>
            </wp:positionH>
            <wp:positionV relativeFrom="paragraph">
              <wp:posOffset>116205</wp:posOffset>
            </wp:positionV>
            <wp:extent cx="5123815" cy="2292350"/>
            <wp:effectExtent l="0" t="0" r="0" b="0"/>
            <wp:wrapTopAndBottom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.jpeg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688" cy="2292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210"/>
        <w:ind w:left="533" w:right="239" w:firstLine="0"/>
        <w:jc w:val="center"/>
      </w:pPr>
      <w:r>
        <w:t>Fig</w:t>
      </w:r>
      <w:r>
        <w:rPr>
          <w:spacing w:val="-3"/>
        </w:rPr>
        <w:t xml:space="preserve"> </w:t>
      </w:r>
      <w:r>
        <w:t>3.2</w:t>
      </w:r>
      <w:r>
        <w:rPr>
          <w:spacing w:val="-3"/>
        </w:rPr>
        <w:t xml:space="preserve"> </w:t>
      </w:r>
      <w:r>
        <w:t>Generator</w:t>
      </w:r>
    </w:p>
    <w:p>
      <w:pPr>
        <w:spacing w:after="0"/>
        <w:jc w:val="center"/>
        <w:sectPr>
          <w:pgSz w:w="12240" w:h="15840"/>
          <w:pgMar w:top="1220" w:right="580" w:bottom="1100" w:left="1720" w:header="727" w:footer="906" w:gutter="0"/>
          <w:cols w:space="720" w:num="1"/>
        </w:sectPr>
      </w:pPr>
    </w:p>
    <w:p>
      <w:pPr>
        <w:pStyle w:val="6"/>
        <w:spacing w:before="9"/>
        <w:rPr>
          <w:b/>
          <w:sz w:val="10"/>
        </w:rPr>
      </w:pPr>
    </w:p>
    <w:p>
      <w:pPr>
        <w:pStyle w:val="9"/>
        <w:numPr>
          <w:ilvl w:val="2"/>
          <w:numId w:val="9"/>
        </w:numPr>
        <w:tabs>
          <w:tab w:val="left" w:pos="1699"/>
        </w:tabs>
        <w:spacing w:before="90" w:after="0" w:line="240" w:lineRule="auto"/>
        <w:ind w:left="1698" w:right="0" w:hanging="539"/>
        <w:jc w:val="left"/>
        <w:rPr>
          <w:b/>
          <w:sz w:val="24"/>
        </w:rPr>
      </w:pPr>
      <w:r>
        <w:pict>
          <v:group id="_x0000_s1088" o:spid="_x0000_s1088" o:spt="203" style="position:absolute;left:0pt;margin-left:105.1pt;margin-top:-1.9pt;height:9.6pt;width:442.35pt;mso-position-horizontal-relative:page;z-index:-251638784;mso-width-relative:page;mso-height-relative:page;" coordorigin="2102,-39" coordsize="8847,192">
            <o:lock v:ext="edit"/>
            <v:shape id="_x0000_s1089" o:spid="_x0000_s1089" o:spt="75" type="#_x0000_t75" style="position:absolute;left:2102;top:-39;height:192;width:8847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line id="_x0000_s1090" o:spid="_x0000_s1090" o:spt="20" style="position:absolute;left:2148;top:19;flip:y;height:24;width:8748;" stroked="t" coordsize="21600,21600">
              <v:path arrowok="t"/>
              <v:fill focussize="0,0"/>
              <v:stroke weight="2.04pt" color="#622423"/>
              <v:imagedata o:title=""/>
              <o:lock v:ext="edit"/>
            </v:line>
          </v:group>
        </w:pict>
      </w:r>
      <w:r>
        <w:rPr>
          <w:b/>
          <w:sz w:val="24"/>
        </w:rPr>
        <w:t>Discriminator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Model</w:t>
      </w:r>
    </w:p>
    <w:p>
      <w:pPr>
        <w:spacing w:before="138" w:line="360" w:lineRule="auto"/>
        <w:ind w:left="1880" w:right="982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GAN's</w:t>
      </w:r>
      <w:r>
        <w:rPr>
          <w:spacing w:val="-1"/>
          <w:sz w:val="22"/>
        </w:rPr>
        <w:t xml:space="preserve"> </w:t>
      </w:r>
      <w:r>
        <w:rPr>
          <w:sz w:val="22"/>
        </w:rPr>
        <w:t>discriminator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only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classifier.</w:t>
      </w:r>
      <w:r>
        <w:rPr>
          <w:spacing w:val="-1"/>
          <w:sz w:val="22"/>
        </w:rPr>
        <w:t xml:space="preserve"> </w:t>
      </w:r>
      <w:r>
        <w:rPr>
          <w:sz w:val="22"/>
        </w:rPr>
        <w:t>It tries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discern</w:t>
      </w:r>
      <w:r>
        <w:rPr>
          <w:spacing w:val="-3"/>
          <w:sz w:val="22"/>
        </w:rPr>
        <w:t xml:space="preserve"> </w:t>
      </w:r>
      <w:r>
        <w:rPr>
          <w:sz w:val="22"/>
        </w:rPr>
        <w:t>between</w:t>
      </w:r>
      <w:r>
        <w:rPr>
          <w:spacing w:val="-4"/>
          <w:sz w:val="22"/>
        </w:rPr>
        <w:t xml:space="preserve"> </w:t>
      </w:r>
      <w:r>
        <w:rPr>
          <w:sz w:val="22"/>
        </w:rPr>
        <w:t>actual</w:t>
      </w:r>
      <w:r>
        <w:rPr>
          <w:spacing w:val="-2"/>
          <w:sz w:val="22"/>
        </w:rPr>
        <w:t xml:space="preserve"> </w:t>
      </w:r>
      <w:r>
        <w:rPr>
          <w:sz w:val="22"/>
        </w:rPr>
        <w:t>data</w:t>
      </w:r>
      <w:r>
        <w:rPr>
          <w:spacing w:val="-52"/>
          <w:sz w:val="22"/>
        </w:rPr>
        <w:t xml:space="preserve"> </w:t>
      </w:r>
      <w:r>
        <w:rPr>
          <w:sz w:val="22"/>
        </w:rPr>
        <w:t>and data generated by the generator. Any network design suitable for the</w:t>
      </w:r>
      <w:r>
        <w:rPr>
          <w:spacing w:val="1"/>
          <w:sz w:val="22"/>
        </w:rPr>
        <w:t xml:space="preserve"> </w:t>
      </w:r>
      <w:r>
        <w:rPr>
          <w:sz w:val="22"/>
        </w:rPr>
        <w:t>classification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the data</w:t>
      </w:r>
      <w:r>
        <w:rPr>
          <w:spacing w:val="1"/>
          <w:sz w:val="22"/>
        </w:rPr>
        <w:t xml:space="preserve"> </w:t>
      </w:r>
      <w:r>
        <w:rPr>
          <w:sz w:val="22"/>
        </w:rPr>
        <w:t>could</w:t>
      </w:r>
      <w:r>
        <w:rPr>
          <w:spacing w:val="2"/>
          <w:sz w:val="22"/>
        </w:rPr>
        <w:t xml:space="preserve"> </w:t>
      </w:r>
      <w:r>
        <w:rPr>
          <w:sz w:val="22"/>
        </w:rPr>
        <w:t>be</w:t>
      </w:r>
      <w:r>
        <w:rPr>
          <w:spacing w:val="-3"/>
          <w:sz w:val="22"/>
        </w:rPr>
        <w:t xml:space="preserve"> </w:t>
      </w:r>
      <w:r>
        <w:rPr>
          <w:sz w:val="22"/>
        </w:rPr>
        <w:t>used.</w:t>
      </w:r>
    </w:p>
    <w:p>
      <w:pPr>
        <w:spacing w:before="2"/>
        <w:ind w:left="188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training</w:t>
      </w:r>
      <w:r>
        <w:rPr>
          <w:spacing w:val="-5"/>
          <w:sz w:val="22"/>
        </w:rPr>
        <w:t xml:space="preserve"> </w:t>
      </w:r>
      <w:r>
        <w:rPr>
          <w:sz w:val="22"/>
        </w:rPr>
        <w:t>data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discriminator</w:t>
      </w:r>
      <w:r>
        <w:rPr>
          <w:spacing w:val="-2"/>
          <w:sz w:val="22"/>
        </w:rPr>
        <w:t xml:space="preserve"> </w:t>
      </w:r>
      <w:r>
        <w:rPr>
          <w:sz w:val="22"/>
        </w:rPr>
        <w:t>originates</w:t>
      </w:r>
      <w:r>
        <w:rPr>
          <w:spacing w:val="-1"/>
          <w:sz w:val="22"/>
        </w:rPr>
        <w:t xml:space="preserve"> </w:t>
      </w:r>
      <w:r>
        <w:rPr>
          <w:sz w:val="22"/>
        </w:rPr>
        <w:t>from</w:t>
      </w:r>
      <w:r>
        <w:rPr>
          <w:spacing w:val="-2"/>
          <w:sz w:val="22"/>
        </w:rPr>
        <w:t xml:space="preserve"> </w:t>
      </w:r>
      <w:r>
        <w:rPr>
          <w:sz w:val="22"/>
        </w:rPr>
        <w:t>two</w:t>
      </w:r>
      <w:r>
        <w:rPr>
          <w:spacing w:val="-2"/>
          <w:sz w:val="22"/>
        </w:rPr>
        <w:t xml:space="preserve"> </w:t>
      </w:r>
      <w:r>
        <w:rPr>
          <w:sz w:val="22"/>
        </w:rPr>
        <w:t>sources:</w:t>
      </w:r>
    </w:p>
    <w:p>
      <w:pPr>
        <w:pStyle w:val="6"/>
      </w:pPr>
    </w:p>
    <w:p>
      <w:pPr>
        <w:pStyle w:val="6"/>
        <w:spacing w:before="8"/>
        <w:rPr>
          <w:sz w:val="22"/>
        </w:rPr>
      </w:pPr>
    </w:p>
    <w:p>
      <w:pPr>
        <w:pStyle w:val="6"/>
        <w:spacing w:line="360" w:lineRule="auto"/>
        <w:ind w:left="1880" w:right="1524"/>
      </w:pPr>
      <w:r>
        <w:rPr>
          <w:b/>
        </w:rPr>
        <w:t>Real Data:</w:t>
      </w:r>
      <w:r>
        <w:rPr>
          <w:b/>
          <w:spacing w:val="-2"/>
        </w:rPr>
        <w:t xml:space="preserve"> </w:t>
      </w:r>
      <w:r>
        <w:t>instances of</w:t>
      </w:r>
      <w:r>
        <w:rPr>
          <w:spacing w:val="-3"/>
        </w:rPr>
        <w:t xml:space="preserve"> </w:t>
      </w:r>
      <w:r>
        <w:t>genuine</w:t>
      </w:r>
      <w:r>
        <w:rPr>
          <w:spacing w:val="-3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such as</w:t>
      </w:r>
      <w:r>
        <w:rPr>
          <w:spacing w:val="-5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photographs</w:t>
      </w:r>
      <w:r>
        <w:rPr>
          <w:spacing w:val="-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people. These events are used as encouraging examples by the</w:t>
      </w:r>
      <w:r>
        <w:rPr>
          <w:spacing w:val="1"/>
        </w:rPr>
        <w:t xml:space="preserve"> </w:t>
      </w:r>
      <w:r>
        <w:t>discriminator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training.</w:t>
      </w:r>
    </w:p>
    <w:p>
      <w:pPr>
        <w:pStyle w:val="6"/>
        <w:rPr>
          <w:sz w:val="26"/>
        </w:rPr>
      </w:pPr>
    </w:p>
    <w:p>
      <w:pPr>
        <w:pStyle w:val="6"/>
        <w:spacing w:before="185" w:line="360" w:lineRule="auto"/>
        <w:ind w:left="1880" w:right="996"/>
      </w:pPr>
      <w:r>
        <w:rPr>
          <w:b/>
        </w:rPr>
        <w:t>Fake</w:t>
      </w:r>
      <w:r>
        <w:rPr>
          <w:b/>
          <w:spacing w:val="-2"/>
        </w:rPr>
        <w:t xml:space="preserve"> </w:t>
      </w:r>
      <w:r>
        <w:rPr>
          <w:b/>
        </w:rPr>
        <w:t>Data:</w:t>
      </w:r>
      <w:r>
        <w:rPr>
          <w:b/>
          <w:spacing w:val="1"/>
        </w:rPr>
        <w:t xml:space="preserve"> </w:t>
      </w:r>
      <w:r>
        <w:t>examples of</w:t>
      </w:r>
      <w:r>
        <w:rPr>
          <w:spacing w:val="-2"/>
        </w:rPr>
        <w:t xml:space="preserve"> </w:t>
      </w:r>
      <w:r>
        <w:t>fake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generator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produced.</w:t>
      </w:r>
      <w:r>
        <w:rPr>
          <w:spacing w:val="-1"/>
        </w:rPr>
        <w:t xml:space="preserve"> </w:t>
      </w:r>
      <w:r>
        <w:t>These</w:t>
      </w:r>
      <w:r>
        <w:rPr>
          <w:spacing w:val="-57"/>
        </w:rPr>
        <w:t xml:space="preserve"> </w:t>
      </w:r>
      <w:r>
        <w:t>situations are used as negative examples by the discriminator during</w:t>
      </w:r>
      <w:r>
        <w:rPr>
          <w:spacing w:val="1"/>
        </w:rPr>
        <w:t xml:space="preserve"> </w:t>
      </w:r>
      <w:r>
        <w:t>training.</w:t>
      </w:r>
    </w:p>
    <w:p>
      <w:pPr>
        <w:pStyle w:val="6"/>
        <w:spacing w:before="1"/>
        <w:ind w:left="1880"/>
      </w:pPr>
      <w:r>
        <w:t>When</w:t>
      </w:r>
      <w:r>
        <w:rPr>
          <w:spacing w:val="-4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discriminators:</w:t>
      </w:r>
    </w:p>
    <w:p>
      <w:pPr>
        <w:pStyle w:val="9"/>
        <w:numPr>
          <w:ilvl w:val="3"/>
          <w:numId w:val="9"/>
        </w:numPr>
        <w:tabs>
          <w:tab w:val="left" w:pos="2600"/>
        </w:tabs>
        <w:spacing w:before="137" w:after="0" w:line="360" w:lineRule="auto"/>
        <w:ind w:left="2600" w:right="1332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discriminator</w:t>
      </w:r>
      <w:r>
        <w:rPr>
          <w:spacing w:val="-3"/>
          <w:sz w:val="24"/>
        </w:rPr>
        <w:t xml:space="preserve"> </w:t>
      </w:r>
      <w:r>
        <w:rPr>
          <w:sz w:val="24"/>
        </w:rPr>
        <w:t>separates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generator's</w:t>
      </w:r>
      <w:r>
        <w:rPr>
          <w:spacing w:val="-1"/>
          <w:sz w:val="24"/>
        </w:rPr>
        <w:t xml:space="preserve"> </w:t>
      </w:r>
      <w:r>
        <w:rPr>
          <w:sz w:val="24"/>
        </w:rPr>
        <w:t>actual data</w:t>
      </w:r>
      <w:r>
        <w:rPr>
          <w:spacing w:val="-4"/>
          <w:sz w:val="24"/>
        </w:rPr>
        <w:t xml:space="preserve"> </w:t>
      </w:r>
      <w:r>
        <w:rPr>
          <w:sz w:val="24"/>
        </w:rPr>
        <w:t>from its</w:t>
      </w:r>
      <w:r>
        <w:rPr>
          <w:spacing w:val="-57"/>
          <w:sz w:val="24"/>
        </w:rPr>
        <w:t xml:space="preserve"> </w:t>
      </w:r>
      <w:r>
        <w:rPr>
          <w:sz w:val="24"/>
        </w:rPr>
        <w:t>phony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>
      <w:pPr>
        <w:pStyle w:val="9"/>
        <w:numPr>
          <w:ilvl w:val="3"/>
          <w:numId w:val="9"/>
        </w:numPr>
        <w:tabs>
          <w:tab w:val="left" w:pos="2600"/>
        </w:tabs>
        <w:spacing w:before="0" w:after="0" w:line="360" w:lineRule="auto"/>
        <w:ind w:left="2600" w:right="1015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discriminator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incorrectly</w:t>
      </w:r>
      <w:r>
        <w:rPr>
          <w:spacing w:val="-2"/>
          <w:sz w:val="24"/>
        </w:rPr>
        <w:t xml:space="preserve"> </w:t>
      </w:r>
      <w:r>
        <w:rPr>
          <w:sz w:val="24"/>
        </w:rPr>
        <w:t>labels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real</w:t>
      </w:r>
      <w:r>
        <w:rPr>
          <w:spacing w:val="-2"/>
          <w:sz w:val="24"/>
        </w:rPr>
        <w:t xml:space="preserve"> </w:t>
      </w:r>
      <w:r>
        <w:rPr>
          <w:sz w:val="24"/>
        </w:rPr>
        <w:t>instance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fake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fake</w:t>
      </w:r>
      <w:r>
        <w:rPr>
          <w:spacing w:val="-1"/>
          <w:sz w:val="24"/>
        </w:rPr>
        <w:t xml:space="preserve"> </w:t>
      </w:r>
      <w:r>
        <w:rPr>
          <w:sz w:val="24"/>
        </w:rPr>
        <w:t>instance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real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penalized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discriminator</w:t>
      </w:r>
      <w:r>
        <w:rPr>
          <w:spacing w:val="-3"/>
          <w:sz w:val="24"/>
        </w:rPr>
        <w:t xml:space="preserve"> </w:t>
      </w:r>
      <w:r>
        <w:rPr>
          <w:sz w:val="24"/>
        </w:rPr>
        <w:t>loss.</w:t>
      </w:r>
    </w:p>
    <w:p>
      <w:pPr>
        <w:pStyle w:val="9"/>
        <w:numPr>
          <w:ilvl w:val="3"/>
          <w:numId w:val="9"/>
        </w:numPr>
        <w:tabs>
          <w:tab w:val="left" w:pos="2600"/>
        </w:tabs>
        <w:spacing w:before="0" w:after="0" w:line="360" w:lineRule="auto"/>
        <w:ind w:left="2600" w:right="1285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discriminator</w:t>
      </w:r>
      <w:r>
        <w:rPr>
          <w:spacing w:val="-5"/>
          <w:sz w:val="24"/>
        </w:rPr>
        <w:t xml:space="preserve"> </w:t>
      </w:r>
      <w:r>
        <w:rPr>
          <w:sz w:val="24"/>
        </w:rPr>
        <w:t>updates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weights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backpropagation</w:t>
      </w:r>
      <w:r>
        <w:rPr>
          <w:spacing w:val="-57"/>
          <w:sz w:val="24"/>
        </w:rPr>
        <w:t xml:space="preserve"> </w:t>
      </w:r>
      <w:r>
        <w:rPr>
          <w:sz w:val="24"/>
        </w:rPr>
        <w:t>from the</w:t>
      </w:r>
      <w:r>
        <w:rPr>
          <w:spacing w:val="-3"/>
          <w:sz w:val="24"/>
        </w:rPr>
        <w:t xml:space="preserve"> </w:t>
      </w:r>
      <w:r>
        <w:rPr>
          <w:sz w:val="24"/>
        </w:rPr>
        <w:t>discriminator</w:t>
      </w:r>
      <w:r>
        <w:rPr>
          <w:spacing w:val="-3"/>
          <w:sz w:val="24"/>
        </w:rPr>
        <w:t xml:space="preserve"> </w:t>
      </w:r>
      <w:r>
        <w:rPr>
          <w:sz w:val="24"/>
        </w:rPr>
        <w:t>loss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discriminator</w:t>
      </w:r>
      <w:r>
        <w:rPr>
          <w:spacing w:val="-3"/>
          <w:sz w:val="24"/>
        </w:rPr>
        <w:t xml:space="preserve"> </w:t>
      </w:r>
      <w:r>
        <w:rPr>
          <w:sz w:val="24"/>
        </w:rPr>
        <w:t>network.</w:t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1971675</wp:posOffset>
            </wp:positionH>
            <wp:positionV relativeFrom="paragraph">
              <wp:posOffset>160655</wp:posOffset>
            </wp:positionV>
            <wp:extent cx="5074920" cy="2270760"/>
            <wp:effectExtent l="0" t="0" r="0" b="0"/>
            <wp:wrapTopAndBottom/>
            <wp:docPr id="1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.jpeg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919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8"/>
        <w:ind w:left="533" w:right="953" w:firstLine="0"/>
        <w:jc w:val="center"/>
      </w:pPr>
      <w:r>
        <w:t>Fig</w:t>
      </w:r>
      <w:r>
        <w:rPr>
          <w:spacing w:val="-2"/>
        </w:rPr>
        <w:t xml:space="preserve"> </w:t>
      </w:r>
      <w:r>
        <w:t>3.3</w:t>
      </w:r>
      <w:r>
        <w:rPr>
          <w:spacing w:val="-2"/>
        </w:rPr>
        <w:t xml:space="preserve"> </w:t>
      </w:r>
      <w:r>
        <w:t>Discriminator</w:t>
      </w:r>
    </w:p>
    <w:p>
      <w:pPr>
        <w:spacing w:after="0"/>
        <w:jc w:val="center"/>
        <w:sectPr>
          <w:pgSz w:w="12240" w:h="15840"/>
          <w:pgMar w:top="1220" w:right="580" w:bottom="1100" w:left="1720" w:header="727" w:footer="906" w:gutter="0"/>
          <w:cols w:space="720" w:num="1"/>
        </w:sectPr>
      </w:pPr>
    </w:p>
    <w:p>
      <w:pPr>
        <w:pStyle w:val="6"/>
        <w:spacing w:before="9"/>
        <w:rPr>
          <w:b/>
          <w:sz w:val="10"/>
        </w:rPr>
      </w:pPr>
    </w:p>
    <w:p>
      <w:pPr>
        <w:pStyle w:val="9"/>
        <w:numPr>
          <w:ilvl w:val="1"/>
          <w:numId w:val="9"/>
        </w:numPr>
        <w:tabs>
          <w:tab w:val="left" w:pos="786"/>
        </w:tabs>
        <w:spacing w:before="90" w:after="0" w:line="240" w:lineRule="auto"/>
        <w:ind w:left="785" w:right="0" w:hanging="346"/>
        <w:jc w:val="left"/>
        <w:rPr>
          <w:b/>
          <w:sz w:val="22"/>
        </w:rPr>
      </w:pPr>
      <w:r>
        <w:pict>
          <v:group id="_x0000_s1091" o:spid="_x0000_s1091" o:spt="203" style="position:absolute;left:0pt;margin-left:105.1pt;margin-top:-1.9pt;height:9.6pt;width:442.35pt;mso-position-horizontal-relative:page;z-index:-251637760;mso-width-relative:page;mso-height-relative:page;" coordorigin="2102,-39" coordsize="8847,192">
            <o:lock v:ext="edit"/>
            <v:shape id="_x0000_s1092" o:spid="_x0000_s1092" o:spt="75" type="#_x0000_t75" style="position:absolute;left:2102;top:-39;height:192;width:8847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line id="_x0000_s1093" o:spid="_x0000_s1093" o:spt="20" style="position:absolute;left:2148;top:19;flip:y;height:24;width:8748;" stroked="t" coordsize="21600,21600">
              <v:path arrowok="t"/>
              <v:fill focussize="0,0"/>
              <v:stroke weight="2.04pt" color="#622423"/>
              <v:imagedata o:title=""/>
              <o:lock v:ext="edit"/>
            </v:line>
          </v:group>
        </w:pict>
      </w:r>
      <w:r>
        <w:rPr>
          <w:b/>
          <w:sz w:val="24"/>
        </w:rPr>
        <w:t>INTERFACE DESIGN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PROCEDURAL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DESIGN</w:t>
      </w:r>
    </w:p>
    <w:p>
      <w:pPr>
        <w:pStyle w:val="6"/>
        <w:spacing w:before="137" w:line="360" w:lineRule="auto"/>
        <w:ind w:left="1160" w:right="866"/>
        <w:jc w:val="both"/>
      </w:pPr>
      <w:r>
        <w:t>The UI incorporated here was made by keeping in mind the user perspective; the</w:t>
      </w:r>
      <w:r>
        <w:rPr>
          <w:spacing w:val="1"/>
        </w:rPr>
        <w:t xml:space="preserve"> </w:t>
      </w:r>
      <w:r>
        <w:t>Interface's theme, design, and components have a minimalist tone. While creating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UI,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domains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reviewed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reference.</w:t>
      </w:r>
    </w:p>
    <w:p>
      <w:pPr>
        <w:pStyle w:val="6"/>
        <w:rPr>
          <w:sz w:val="36"/>
        </w:rPr>
      </w:pPr>
    </w:p>
    <w:p>
      <w:pPr>
        <w:pStyle w:val="3"/>
        <w:numPr>
          <w:ilvl w:val="2"/>
          <w:numId w:val="9"/>
        </w:numPr>
        <w:tabs>
          <w:tab w:val="left" w:pos="1699"/>
        </w:tabs>
        <w:spacing w:before="0" w:after="0" w:line="240" w:lineRule="auto"/>
        <w:ind w:left="1698" w:right="0" w:hanging="539"/>
        <w:jc w:val="left"/>
      </w:pPr>
      <w:r>
        <w:t>USER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DESIGN:</w:t>
      </w:r>
    </w:p>
    <w:p>
      <w:pPr>
        <w:pStyle w:val="6"/>
        <w:spacing w:before="139" w:line="360" w:lineRule="auto"/>
        <w:ind w:left="1880" w:right="864"/>
        <w:jc w:val="both"/>
      </w:pPr>
      <w:r>
        <w:t>The Interface follows very simple and user-friendly operations. It divides</w:t>
      </w:r>
      <w:r>
        <w:rPr>
          <w:spacing w:val="1"/>
        </w:rPr>
        <w:t xml:space="preserve"> </w:t>
      </w:r>
      <w:r>
        <w:t>the page into two sections upload and download. Users can upload a file</w:t>
      </w:r>
      <w:r>
        <w:rPr>
          <w:spacing w:val="1"/>
        </w:rPr>
        <w:t xml:space="preserve"> </w:t>
      </w:r>
      <w:r>
        <w:t>from their system or drag and drop it. The download section will be active</w:t>
      </w:r>
      <w:r>
        <w:rPr>
          <w:spacing w:val="1"/>
        </w:rPr>
        <w:t xml:space="preserve"> </w:t>
      </w:r>
      <w:r>
        <w:t>after the image is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transformed. Once active, the user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system.</w:t>
      </w:r>
    </w:p>
    <w:p>
      <w:pPr>
        <w:pStyle w:val="6"/>
        <w:rPr>
          <w:sz w:val="36"/>
        </w:rPr>
      </w:pPr>
    </w:p>
    <w:p>
      <w:pPr>
        <w:pStyle w:val="6"/>
        <w:ind w:left="1880"/>
      </w:pPr>
      <w:r>
        <w:t>The</w:t>
      </w:r>
      <w:r>
        <w:rPr>
          <w:spacing w:val="-1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like</w:t>
      </w:r>
    </w:p>
    <w:p>
      <w:pPr>
        <w:pStyle w:val="9"/>
        <w:numPr>
          <w:ilvl w:val="0"/>
          <w:numId w:val="11"/>
        </w:numPr>
        <w:tabs>
          <w:tab w:val="left" w:pos="2599"/>
          <w:tab w:val="left" w:pos="2600"/>
        </w:tabs>
        <w:spacing w:before="137" w:after="0" w:line="240" w:lineRule="auto"/>
        <w:ind w:left="2600" w:right="0" w:hanging="360"/>
        <w:jc w:val="left"/>
        <w:rPr>
          <w:sz w:val="24"/>
        </w:rPr>
      </w:pPr>
      <w:r>
        <w:rPr>
          <w:sz w:val="24"/>
        </w:rPr>
        <w:t>FAQ: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user-friendliness.</w:t>
      </w:r>
      <w:r>
        <w:rPr>
          <w:spacing w:val="-1"/>
          <w:sz w:val="24"/>
        </w:rPr>
        <w:t xml:space="preserve"> </w:t>
      </w:r>
      <w:r>
        <w:rPr>
          <w:sz w:val="24"/>
        </w:rPr>
        <w:t>(Top</w:t>
      </w:r>
      <w:r>
        <w:rPr>
          <w:spacing w:val="-3"/>
          <w:sz w:val="24"/>
        </w:rPr>
        <w:t xml:space="preserve"> </w:t>
      </w:r>
      <w:r>
        <w:rPr>
          <w:sz w:val="24"/>
        </w:rPr>
        <w:t>Right)</w:t>
      </w:r>
    </w:p>
    <w:p>
      <w:pPr>
        <w:pStyle w:val="9"/>
        <w:numPr>
          <w:ilvl w:val="0"/>
          <w:numId w:val="11"/>
        </w:numPr>
        <w:tabs>
          <w:tab w:val="left" w:pos="2599"/>
          <w:tab w:val="left" w:pos="2600"/>
        </w:tabs>
        <w:spacing w:before="127" w:after="0" w:line="240" w:lineRule="auto"/>
        <w:ind w:left="2600" w:right="0" w:hanging="360"/>
        <w:jc w:val="left"/>
        <w:rPr>
          <w:sz w:val="24"/>
        </w:rPr>
      </w:pP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us: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know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project.</w:t>
      </w:r>
      <w:r>
        <w:rPr>
          <w:spacing w:val="1"/>
          <w:sz w:val="24"/>
        </w:rPr>
        <w:t xml:space="preserve"> </w:t>
      </w:r>
      <w:r>
        <w:rPr>
          <w:sz w:val="24"/>
        </w:rPr>
        <w:t>(Top</w:t>
      </w:r>
      <w:r>
        <w:rPr>
          <w:spacing w:val="3"/>
          <w:sz w:val="24"/>
        </w:rPr>
        <w:t xml:space="preserve"> </w:t>
      </w:r>
      <w:r>
        <w:rPr>
          <w:sz w:val="24"/>
        </w:rPr>
        <w:t>Right)</w:t>
      </w:r>
    </w:p>
    <w:p>
      <w:pPr>
        <w:pStyle w:val="9"/>
        <w:numPr>
          <w:ilvl w:val="0"/>
          <w:numId w:val="11"/>
        </w:numPr>
        <w:tabs>
          <w:tab w:val="left" w:pos="2599"/>
          <w:tab w:val="left" w:pos="2600"/>
        </w:tabs>
        <w:spacing w:before="125" w:after="0" w:line="340" w:lineRule="auto"/>
        <w:ind w:left="2600" w:right="865" w:hanging="360"/>
        <w:jc w:val="left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2057400</wp:posOffset>
            </wp:positionH>
            <wp:positionV relativeFrom="paragraph">
              <wp:posOffset>608330</wp:posOffset>
            </wp:positionV>
            <wp:extent cx="5320030" cy="3285490"/>
            <wp:effectExtent l="0" t="0" r="0" b="0"/>
            <wp:wrapTopAndBottom/>
            <wp:docPr id="1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.jpeg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142" cy="3285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Contact</w:t>
      </w:r>
      <w:r>
        <w:rPr>
          <w:spacing w:val="36"/>
          <w:sz w:val="24"/>
        </w:rPr>
        <w:t xml:space="preserve"> </w:t>
      </w:r>
      <w:r>
        <w:rPr>
          <w:sz w:val="24"/>
        </w:rPr>
        <w:t>us:</w:t>
      </w:r>
      <w:r>
        <w:rPr>
          <w:spacing w:val="42"/>
          <w:sz w:val="24"/>
        </w:rPr>
        <w:t xml:space="preserve"> </w:t>
      </w:r>
      <w:r>
        <w:rPr>
          <w:sz w:val="24"/>
        </w:rPr>
        <w:t>In</w:t>
      </w:r>
      <w:r>
        <w:rPr>
          <w:spacing w:val="39"/>
          <w:sz w:val="24"/>
        </w:rPr>
        <w:t xml:space="preserve"> </w:t>
      </w:r>
      <w:r>
        <w:rPr>
          <w:sz w:val="24"/>
        </w:rPr>
        <w:t>case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user</w:t>
      </w:r>
      <w:r>
        <w:rPr>
          <w:spacing w:val="37"/>
          <w:sz w:val="24"/>
        </w:rPr>
        <w:t xml:space="preserve"> </w:t>
      </w:r>
      <w:r>
        <w:rPr>
          <w:sz w:val="24"/>
        </w:rPr>
        <w:t>wants</w:t>
      </w:r>
      <w:r>
        <w:rPr>
          <w:spacing w:val="39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establish</w:t>
      </w:r>
      <w:r>
        <w:rPr>
          <w:spacing w:val="43"/>
          <w:sz w:val="24"/>
        </w:rPr>
        <w:t xml:space="preserve"> </w:t>
      </w:r>
      <w:r>
        <w:rPr>
          <w:sz w:val="24"/>
        </w:rPr>
        <w:t>contact.</w:t>
      </w:r>
      <w:r>
        <w:rPr>
          <w:spacing w:val="39"/>
          <w:sz w:val="24"/>
        </w:rPr>
        <w:t xml:space="preserve"> </w:t>
      </w:r>
      <w:r>
        <w:rPr>
          <w:sz w:val="24"/>
        </w:rPr>
        <w:t>(Bottom</w:t>
      </w:r>
      <w:r>
        <w:rPr>
          <w:spacing w:val="-57"/>
          <w:sz w:val="24"/>
        </w:rPr>
        <w:t xml:space="preserve"> </w:t>
      </w:r>
      <w:r>
        <w:rPr>
          <w:sz w:val="24"/>
        </w:rPr>
        <w:t>Right)</w:t>
      </w:r>
    </w:p>
    <w:p>
      <w:pPr>
        <w:pStyle w:val="9"/>
        <w:numPr>
          <w:ilvl w:val="1"/>
          <w:numId w:val="9"/>
        </w:numPr>
        <w:tabs>
          <w:tab w:val="left" w:pos="5038"/>
        </w:tabs>
        <w:spacing w:before="61" w:after="0" w:line="240" w:lineRule="auto"/>
        <w:ind w:left="5037" w:right="0" w:hanging="331"/>
        <w:jc w:val="left"/>
        <w:rPr>
          <w:b/>
          <w:sz w:val="22"/>
        </w:rPr>
      </w:pPr>
      <w:r>
        <w:rPr>
          <w:b/>
          <w:sz w:val="22"/>
        </w:rPr>
        <w:t>Interface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220" w:right="580" w:bottom="1100" w:left="1720" w:header="727" w:footer="906" w:gutter="0"/>
          <w:cols w:space="720" w:num="1"/>
        </w:sectPr>
      </w:pPr>
    </w:p>
    <w:p>
      <w:pPr>
        <w:pStyle w:val="6"/>
        <w:spacing w:before="2"/>
        <w:rPr>
          <w:b/>
          <w:sz w:val="11"/>
        </w:rPr>
      </w:pPr>
    </w:p>
    <w:p>
      <w:pPr>
        <w:pStyle w:val="2"/>
        <w:numPr>
          <w:ilvl w:val="3"/>
          <w:numId w:val="9"/>
        </w:numPr>
        <w:tabs>
          <w:tab w:val="left" w:pos="3592"/>
        </w:tabs>
        <w:spacing w:before="85" w:after="0" w:line="240" w:lineRule="auto"/>
        <w:ind w:left="3591" w:right="0" w:hanging="361"/>
        <w:jc w:val="left"/>
      </w:pPr>
      <w:r>
        <w:pict>
          <v:group id="_x0000_s1094" o:spid="_x0000_s1094" o:spt="203" style="position:absolute;left:0pt;margin-left:105.1pt;margin-top:-2.15pt;height:9.6pt;width:442.35pt;mso-position-horizontal-relative:page;z-index:-251636736;mso-width-relative:page;mso-height-relative:page;" coordorigin="2102,-43" coordsize="8847,192">
            <o:lock v:ext="edit"/>
            <v:shape id="_x0000_s1095" o:spid="_x0000_s1095" o:spt="75" type="#_x0000_t75" style="position:absolute;left:2102;top:-44;height:192;width:8847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line id="_x0000_s1096" o:spid="_x0000_s1096" o:spt="20" style="position:absolute;left:2148;top:14;flip:y;height:24;width:8748;" stroked="t" coordsize="21600,21600">
              <v:path arrowok="t"/>
              <v:fill focussize="0,0"/>
              <v:stroke weight="2.04pt" color="#622423"/>
              <v:imagedata o:title=""/>
              <o:lock v:ext="edit"/>
            </v:line>
          </v:group>
        </w:pict>
      </w:r>
      <w:r>
        <w:t>IMPLEMENTATION</w:t>
      </w:r>
    </w:p>
    <w:p>
      <w:pPr>
        <w:pStyle w:val="6"/>
        <w:spacing w:before="184" w:line="360" w:lineRule="auto"/>
        <w:ind w:left="1160" w:right="865"/>
        <w:jc w:val="both"/>
      </w:pPr>
      <w:r>
        <w:t>Implementation,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Approaches,</w:t>
      </w:r>
      <w:r>
        <w:rPr>
          <w:spacing w:val="1"/>
        </w:rPr>
        <w:t xml:space="preserve"> </w:t>
      </w:r>
      <w:r>
        <w:t>Coding</w:t>
      </w:r>
      <w:r>
        <w:rPr>
          <w:spacing w:val="1"/>
        </w:rPr>
        <w:t xml:space="preserve"> </w:t>
      </w:r>
      <w:r>
        <w:t>Standards,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Coding</w:t>
      </w:r>
      <w:r>
        <w:rPr>
          <w:spacing w:val="1"/>
        </w:rPr>
        <w:t xml:space="preserve"> </w:t>
      </w:r>
      <w:r>
        <w:t>Details,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covered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chapter.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knowledge. After coding, the model is trained and tested in this case. The logical</w:t>
      </w:r>
      <w:r>
        <w:rPr>
          <w:spacing w:val="1"/>
        </w:rPr>
        <w:t xml:space="preserve"> </w:t>
      </w:r>
      <w:r>
        <w:t>foundation of the code will have an impact on all areas of the project, making it a</w:t>
      </w:r>
      <w:r>
        <w:rPr>
          <w:spacing w:val="1"/>
        </w:rPr>
        <w:t xml:space="preserve"> </w:t>
      </w:r>
      <w:r>
        <w:t>crucial</w:t>
      </w:r>
      <w:r>
        <w:rPr>
          <w:spacing w:val="-2"/>
        </w:rPr>
        <w:t xml:space="preserve"> </w:t>
      </w:r>
      <w:r>
        <w:t>module.</w:t>
      </w:r>
    </w:p>
    <w:p>
      <w:pPr>
        <w:pStyle w:val="6"/>
        <w:rPr>
          <w:sz w:val="26"/>
        </w:rPr>
      </w:pPr>
    </w:p>
    <w:p>
      <w:pPr>
        <w:pStyle w:val="6"/>
        <w:rPr>
          <w:sz w:val="22"/>
        </w:rPr>
      </w:pPr>
    </w:p>
    <w:p>
      <w:pPr>
        <w:pStyle w:val="3"/>
        <w:numPr>
          <w:ilvl w:val="1"/>
          <w:numId w:val="12"/>
        </w:numPr>
        <w:tabs>
          <w:tab w:val="left" w:pos="1160"/>
        </w:tabs>
        <w:spacing w:before="1" w:after="0" w:line="240" w:lineRule="auto"/>
        <w:ind w:left="1159" w:right="0" w:hanging="360"/>
        <w:jc w:val="left"/>
      </w:pPr>
      <w:r>
        <w:t>IMPLEMENTATIONS</w:t>
      </w:r>
      <w:r>
        <w:rPr>
          <w:spacing w:val="-3"/>
        </w:rPr>
        <w:t xml:space="preserve"> </w:t>
      </w:r>
      <w:r>
        <w:t>APPROACHES</w:t>
      </w:r>
    </w:p>
    <w:p>
      <w:pPr>
        <w:pStyle w:val="6"/>
        <w:spacing w:before="136" w:line="360" w:lineRule="auto"/>
        <w:ind w:left="1160" w:right="866"/>
        <w:jc w:val="both"/>
      </w:pPr>
      <w:r>
        <w:t>The implementation approach opted towards converting the objectives into an</w:t>
      </w:r>
      <w:r>
        <w:rPr>
          <w:spacing w:val="1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Agile</w:t>
      </w:r>
      <w:r>
        <w:rPr>
          <w:spacing w:val="-1"/>
        </w:rPr>
        <w:t xml:space="preserve"> </w:t>
      </w:r>
      <w:r>
        <w:t>approach.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agile</w:t>
      </w:r>
      <w:r>
        <w:rPr>
          <w:spacing w:val="-4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value-centered</w:t>
      </w:r>
      <w:r>
        <w:rPr>
          <w:spacing w:val="-57"/>
        </w:rPr>
        <w:t xml:space="preserve"> </w:t>
      </w:r>
      <w:r>
        <w:t>approach to project management; the agile project management process allows for</w:t>
      </w:r>
      <w:r>
        <w:rPr>
          <w:spacing w:val="-57"/>
        </w:rPr>
        <w:t xml:space="preserve"> </w:t>
      </w:r>
      <w:r>
        <w:t>processing projects in discrete stages or cycles. The approach is adaptable, and</w:t>
      </w:r>
      <w:r>
        <w:rPr>
          <w:spacing w:val="1"/>
        </w:rPr>
        <w:t xml:space="preserve"> </w:t>
      </w:r>
      <w:r>
        <w:t>projects with dynamic characteristics would benefit from it. Project managers</w:t>
      </w:r>
      <w:r>
        <w:rPr>
          <w:spacing w:val="1"/>
        </w:rPr>
        <w:t xml:space="preserve"> </w:t>
      </w:r>
      <w:r>
        <w:t>working in this environment would treat milestones as "sprints" to continuously</w:t>
      </w:r>
      <w:r>
        <w:rPr>
          <w:spacing w:val="1"/>
        </w:rPr>
        <w:t xml:space="preserve"> </w:t>
      </w:r>
      <w:r>
        <w:t>adapt to sudden changes brought on by client feedback. Small software projects</w:t>
      </w:r>
      <w:r>
        <w:rPr>
          <w:spacing w:val="1"/>
        </w:rPr>
        <w:t xml:space="preserve"> </w:t>
      </w:r>
      <w:r>
        <w:t>with highly collaborative teams or requiring frequent iterations are best suited for</w:t>
      </w:r>
      <w:r>
        <w:rPr>
          <w:spacing w:val="1"/>
        </w:rPr>
        <w:t xml:space="preserve"> </w:t>
      </w:r>
      <w:r>
        <w:t>it.</w:t>
      </w:r>
    </w:p>
    <w:p>
      <w:pPr>
        <w:pStyle w:val="3"/>
        <w:numPr>
          <w:ilvl w:val="1"/>
          <w:numId w:val="12"/>
        </w:numPr>
        <w:tabs>
          <w:tab w:val="left" w:pos="1160"/>
        </w:tabs>
        <w:spacing w:before="2" w:after="0" w:line="240" w:lineRule="auto"/>
        <w:ind w:left="1159" w:right="0" w:hanging="360"/>
        <w:jc w:val="left"/>
      </w:pPr>
      <w:r>
        <w:t>CODING</w:t>
      </w:r>
      <w:r>
        <w:rPr>
          <w:spacing w:val="-4"/>
        </w:rPr>
        <w:t xml:space="preserve"> </w:t>
      </w:r>
      <w:r>
        <w:t>STANDARD</w:t>
      </w:r>
    </w:p>
    <w:p>
      <w:pPr>
        <w:pStyle w:val="9"/>
        <w:numPr>
          <w:ilvl w:val="2"/>
          <w:numId w:val="12"/>
        </w:numPr>
        <w:tabs>
          <w:tab w:val="left" w:pos="1879"/>
          <w:tab w:val="left" w:pos="1880"/>
          <w:tab w:val="left" w:pos="2738"/>
          <w:tab w:val="left" w:pos="3611"/>
          <w:tab w:val="left" w:pos="4736"/>
          <w:tab w:val="left" w:pos="5421"/>
          <w:tab w:val="left" w:pos="6491"/>
          <w:tab w:val="left" w:pos="7341"/>
          <w:tab w:val="left" w:pos="7854"/>
          <w:tab w:val="left" w:pos="8726"/>
        </w:tabs>
        <w:spacing w:before="139" w:after="0" w:line="350" w:lineRule="auto"/>
        <w:ind w:left="1880" w:right="865" w:hanging="360"/>
        <w:jc w:val="left"/>
        <w:rPr>
          <w:sz w:val="24"/>
        </w:rPr>
      </w:pPr>
      <w:r>
        <w:rPr>
          <w:sz w:val="24"/>
        </w:rPr>
        <w:t>Proper</w:t>
      </w:r>
      <w:r>
        <w:rPr>
          <w:sz w:val="24"/>
        </w:rPr>
        <w:tab/>
      </w:r>
      <w:r>
        <w:rPr>
          <w:sz w:val="24"/>
        </w:rPr>
        <w:t>coding</w:t>
      </w:r>
      <w:r>
        <w:rPr>
          <w:sz w:val="24"/>
        </w:rPr>
        <w:tab/>
      </w:r>
      <w:r>
        <w:rPr>
          <w:sz w:val="24"/>
        </w:rPr>
        <w:t>standards</w:t>
      </w:r>
      <w:r>
        <w:rPr>
          <w:sz w:val="24"/>
        </w:rPr>
        <w:tab/>
      </w:r>
      <w:r>
        <w:rPr>
          <w:sz w:val="24"/>
        </w:rPr>
        <w:t>were</w:t>
      </w:r>
      <w:r>
        <w:rPr>
          <w:sz w:val="24"/>
        </w:rPr>
        <w:tab/>
      </w:r>
      <w:r>
        <w:rPr>
          <w:sz w:val="24"/>
        </w:rPr>
        <w:t>followed</w:t>
      </w:r>
      <w:r>
        <w:rPr>
          <w:sz w:val="24"/>
        </w:rPr>
        <w:tab/>
      </w:r>
      <w:r>
        <w:rPr>
          <w:sz w:val="24"/>
        </w:rPr>
        <w:t>during</w:t>
      </w:r>
      <w:r>
        <w:rPr>
          <w:sz w:val="24"/>
        </w:rPr>
        <w:tab/>
      </w:r>
      <w:r>
        <w:rPr>
          <w:sz w:val="24"/>
        </w:rPr>
        <w:t>the</w:t>
      </w:r>
      <w:r>
        <w:rPr>
          <w:sz w:val="24"/>
        </w:rPr>
        <w:tab/>
      </w:r>
      <w:r>
        <w:rPr>
          <w:sz w:val="24"/>
        </w:rPr>
        <w:t>coding</w:t>
      </w:r>
      <w:r>
        <w:rPr>
          <w:sz w:val="24"/>
        </w:rPr>
        <w:tab/>
      </w:r>
      <w:r>
        <w:rPr>
          <w:spacing w:val="-2"/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stage.</w:t>
      </w:r>
    </w:p>
    <w:p>
      <w:pPr>
        <w:pStyle w:val="9"/>
        <w:numPr>
          <w:ilvl w:val="2"/>
          <w:numId w:val="12"/>
        </w:numPr>
        <w:tabs>
          <w:tab w:val="left" w:pos="1879"/>
          <w:tab w:val="left" w:pos="1880"/>
        </w:tabs>
        <w:spacing w:before="12" w:after="0" w:line="350" w:lineRule="auto"/>
        <w:ind w:left="1880" w:right="869" w:hanging="360"/>
        <w:jc w:val="left"/>
        <w:rPr>
          <w:sz w:val="24"/>
        </w:rPr>
      </w:pPr>
      <w:r>
        <w:rPr>
          <w:sz w:val="24"/>
        </w:rPr>
        <w:t>Since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project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AI/ML</w:t>
      </w:r>
      <w:r>
        <w:rPr>
          <w:spacing w:val="-9"/>
          <w:sz w:val="24"/>
        </w:rPr>
        <w:t xml:space="preserve"> </w:t>
      </w:r>
      <w:r>
        <w:rPr>
          <w:sz w:val="24"/>
        </w:rPr>
        <w:t>oriented,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entirety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code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written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python3.</w:t>
      </w:r>
    </w:p>
    <w:p>
      <w:pPr>
        <w:pStyle w:val="9"/>
        <w:numPr>
          <w:ilvl w:val="2"/>
          <w:numId w:val="12"/>
        </w:numPr>
        <w:tabs>
          <w:tab w:val="left" w:pos="1879"/>
          <w:tab w:val="left" w:pos="1880"/>
        </w:tabs>
        <w:spacing w:before="15" w:after="0" w:line="240" w:lineRule="auto"/>
        <w:ind w:left="1880" w:right="0" w:hanging="360"/>
        <w:jc w:val="left"/>
        <w:rPr>
          <w:sz w:val="24"/>
        </w:rPr>
      </w:pPr>
      <w:r>
        <w:rPr>
          <w:sz w:val="24"/>
        </w:rPr>
        <w:t>Comments were</w:t>
      </w:r>
      <w:r>
        <w:rPr>
          <w:spacing w:val="-3"/>
          <w:sz w:val="24"/>
        </w:rPr>
        <w:t xml:space="preserve"> </w:t>
      </w:r>
      <w:r>
        <w:rPr>
          <w:sz w:val="24"/>
        </w:rPr>
        <w:t>added</w:t>
      </w:r>
      <w:r>
        <w:rPr>
          <w:spacing w:val="-3"/>
          <w:sz w:val="24"/>
        </w:rPr>
        <w:t xml:space="preserve"> </w:t>
      </w:r>
      <w:r>
        <w:rPr>
          <w:sz w:val="24"/>
        </w:rPr>
        <w:t>at every</w:t>
      </w:r>
      <w:r>
        <w:rPr>
          <w:spacing w:val="-2"/>
          <w:sz w:val="24"/>
        </w:rPr>
        <w:t xml:space="preserve"> </w:t>
      </w:r>
      <w:r>
        <w:rPr>
          <w:sz w:val="24"/>
        </w:rPr>
        <w:t>juncture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code.</w:t>
      </w:r>
    </w:p>
    <w:p>
      <w:pPr>
        <w:pStyle w:val="9"/>
        <w:numPr>
          <w:ilvl w:val="2"/>
          <w:numId w:val="12"/>
        </w:numPr>
        <w:tabs>
          <w:tab w:val="left" w:pos="1880"/>
        </w:tabs>
        <w:spacing w:before="136" w:after="0" w:line="355" w:lineRule="auto"/>
        <w:ind w:left="1880" w:right="865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properly</w:t>
      </w:r>
      <w:r>
        <w:rPr>
          <w:spacing w:val="-5"/>
          <w:sz w:val="24"/>
        </w:rPr>
        <w:t xml:space="preserve"> </w:t>
      </w:r>
      <w:r>
        <w:rPr>
          <w:sz w:val="24"/>
        </w:rPr>
        <w:t>modularized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grouping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tasks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proper</w:t>
      </w:r>
      <w:r>
        <w:rPr>
          <w:spacing w:val="-9"/>
          <w:sz w:val="24"/>
        </w:rPr>
        <w:t xml:space="preserve"> </w:t>
      </w:r>
      <w:r>
        <w:rPr>
          <w:sz w:val="24"/>
        </w:rPr>
        <w:t>well-</w:t>
      </w:r>
      <w:r>
        <w:rPr>
          <w:spacing w:val="-57"/>
          <w:sz w:val="24"/>
        </w:rPr>
        <w:t xml:space="preserve"> </w:t>
      </w:r>
      <w:r>
        <w:rPr>
          <w:sz w:val="24"/>
        </w:rPr>
        <w:t>defined functions with adequate spacing for each module to improve the</w:t>
      </w:r>
      <w:r>
        <w:rPr>
          <w:spacing w:val="1"/>
          <w:sz w:val="24"/>
        </w:rPr>
        <w:t xml:space="preserve"> </w:t>
      </w:r>
      <w:r>
        <w:rPr>
          <w:sz w:val="24"/>
        </w:rPr>
        <w:t>readability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>
      <w:pPr>
        <w:pStyle w:val="9"/>
        <w:numPr>
          <w:ilvl w:val="2"/>
          <w:numId w:val="12"/>
        </w:numPr>
        <w:tabs>
          <w:tab w:val="left" w:pos="1880"/>
        </w:tabs>
        <w:spacing w:before="8" w:after="0" w:line="240" w:lineRule="auto"/>
        <w:ind w:left="1880" w:right="0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properly</w:t>
      </w:r>
      <w:r>
        <w:rPr>
          <w:spacing w:val="-2"/>
          <w:sz w:val="24"/>
        </w:rPr>
        <w:t xml:space="preserve"> </w:t>
      </w:r>
      <w:r>
        <w:rPr>
          <w:sz w:val="24"/>
        </w:rPr>
        <w:t>structured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follow-ups.</w:t>
      </w:r>
    </w:p>
    <w:p>
      <w:pPr>
        <w:pStyle w:val="9"/>
        <w:numPr>
          <w:ilvl w:val="2"/>
          <w:numId w:val="12"/>
        </w:numPr>
        <w:tabs>
          <w:tab w:val="left" w:pos="1880"/>
        </w:tabs>
        <w:spacing w:before="135" w:after="0" w:line="240" w:lineRule="auto"/>
        <w:ind w:left="1880" w:right="0" w:hanging="360"/>
        <w:jc w:val="both"/>
        <w:rPr>
          <w:sz w:val="24"/>
        </w:rPr>
      </w:pPr>
      <w:r>
        <w:rPr>
          <w:sz w:val="24"/>
        </w:rPr>
        <w:t>Naming</w:t>
      </w:r>
      <w:r>
        <w:rPr>
          <w:spacing w:val="-3"/>
          <w:sz w:val="24"/>
        </w:rPr>
        <w:t xml:space="preserve"> </w:t>
      </w:r>
      <w:r>
        <w:rPr>
          <w:sz w:val="24"/>
        </w:rPr>
        <w:t>conventions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each component</w:t>
      </w:r>
      <w:r>
        <w:rPr>
          <w:spacing w:val="-3"/>
          <w:sz w:val="24"/>
        </w:rPr>
        <w:t xml:space="preserve"> </w:t>
      </w:r>
      <w:r>
        <w:rPr>
          <w:sz w:val="24"/>
        </w:rPr>
        <w:t>easily.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top="1220" w:right="580" w:bottom="1100" w:left="1720" w:header="727" w:footer="906" w:gutter="0"/>
          <w:cols w:space="720" w:num="1"/>
        </w:sectPr>
      </w:pPr>
    </w:p>
    <w:p>
      <w:pPr>
        <w:pStyle w:val="6"/>
        <w:spacing w:before="1"/>
        <w:rPr>
          <w:sz w:val="10"/>
        </w:rPr>
      </w:pPr>
    </w:p>
    <w:p>
      <w:pPr>
        <w:pStyle w:val="9"/>
        <w:numPr>
          <w:ilvl w:val="2"/>
          <w:numId w:val="12"/>
        </w:numPr>
        <w:tabs>
          <w:tab w:val="left" w:pos="1879"/>
          <w:tab w:val="left" w:pos="1880"/>
        </w:tabs>
        <w:spacing w:before="100" w:after="0" w:line="350" w:lineRule="auto"/>
        <w:ind w:left="1880" w:right="869" w:hanging="360"/>
        <w:jc w:val="left"/>
        <w:rPr>
          <w:sz w:val="24"/>
        </w:rPr>
      </w:pPr>
      <w:r>
        <w:pict>
          <v:group id="_x0000_s1097" o:spid="_x0000_s1097" o:spt="203" style="position:absolute;left:0pt;margin-left:105.1pt;margin-top:-1.5pt;height:9.6pt;width:442.35pt;mso-position-horizontal-relative:page;z-index:-251635712;mso-width-relative:page;mso-height-relative:page;" coordorigin="2102,-31" coordsize="8847,192">
            <o:lock v:ext="edit"/>
            <v:shape id="_x0000_s1098" o:spid="_x0000_s1098" o:spt="75" type="#_x0000_t75" style="position:absolute;left:2102;top:-31;height:192;width:8847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line id="_x0000_s1099" o:spid="_x0000_s1099" o:spt="20" style="position:absolute;left:2148;top:27;flip:y;height:24;width:8748;" stroked="t" coordsize="21600,21600">
              <v:path arrowok="t"/>
              <v:fill focussize="0,0"/>
              <v:stroke weight="2.04pt" color="#622423"/>
              <v:imagedata o:title=""/>
              <o:lock v:ext="edit"/>
            </v:line>
          </v:group>
        </w:pict>
      </w:r>
      <w:r>
        <w:rPr>
          <w:sz w:val="24"/>
        </w:rPr>
        <w:t>Error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Exception</w:t>
      </w:r>
      <w:r>
        <w:rPr>
          <w:spacing w:val="32"/>
          <w:sz w:val="24"/>
        </w:rPr>
        <w:t xml:space="preserve"> </w:t>
      </w:r>
      <w:r>
        <w:rPr>
          <w:sz w:val="24"/>
        </w:rPr>
        <w:t>Handling</w:t>
      </w:r>
      <w:r>
        <w:rPr>
          <w:spacing w:val="31"/>
          <w:sz w:val="24"/>
        </w:rPr>
        <w:t xml:space="preserve"> </w:t>
      </w:r>
      <w:r>
        <w:rPr>
          <w:sz w:val="24"/>
        </w:rPr>
        <w:t>at</w:t>
      </w:r>
      <w:r>
        <w:rPr>
          <w:spacing w:val="32"/>
          <w:sz w:val="24"/>
        </w:rPr>
        <w:t xml:space="preserve"> </w:t>
      </w:r>
      <w:r>
        <w:rPr>
          <w:sz w:val="24"/>
        </w:rPr>
        <w:t>every</w:t>
      </w:r>
      <w:r>
        <w:rPr>
          <w:spacing w:val="31"/>
          <w:sz w:val="24"/>
        </w:rPr>
        <w:t xml:space="preserve"> </w:t>
      </w:r>
      <w:r>
        <w:rPr>
          <w:sz w:val="24"/>
        </w:rPr>
        <w:t>critical</w:t>
      </w:r>
      <w:r>
        <w:rPr>
          <w:spacing w:val="33"/>
          <w:sz w:val="24"/>
        </w:rPr>
        <w:t xml:space="preserve"> </w:t>
      </w:r>
      <w:r>
        <w:rPr>
          <w:sz w:val="24"/>
        </w:rPr>
        <w:t>section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code</w:t>
      </w:r>
      <w:r>
        <w:rPr>
          <w:spacing w:val="32"/>
          <w:sz w:val="24"/>
        </w:rPr>
        <w:t xml:space="preserve"> </w:t>
      </w:r>
      <w:r>
        <w:rPr>
          <w:sz w:val="24"/>
        </w:rPr>
        <w:t>for</w:t>
      </w:r>
      <w:r>
        <w:rPr>
          <w:spacing w:val="31"/>
          <w:sz w:val="24"/>
        </w:rPr>
        <w:t xml:space="preserve"> </w:t>
      </w:r>
      <w:r>
        <w:rPr>
          <w:sz w:val="24"/>
        </w:rPr>
        <w:t>error</w:t>
      </w:r>
      <w:r>
        <w:rPr>
          <w:spacing w:val="-57"/>
          <w:sz w:val="24"/>
        </w:rPr>
        <w:t xml:space="preserve"> </w:t>
      </w:r>
      <w:r>
        <w:rPr>
          <w:sz w:val="24"/>
        </w:rPr>
        <w:t>handling.</w:t>
      </w:r>
    </w:p>
    <w:p>
      <w:pPr>
        <w:pStyle w:val="3"/>
        <w:numPr>
          <w:ilvl w:val="1"/>
          <w:numId w:val="12"/>
        </w:numPr>
        <w:tabs>
          <w:tab w:val="left" w:pos="1160"/>
        </w:tabs>
        <w:spacing w:before="10" w:after="0" w:line="240" w:lineRule="auto"/>
        <w:ind w:left="1159" w:right="0" w:hanging="420"/>
        <w:jc w:val="left"/>
      </w:pPr>
      <w:r>
        <w:t>CODING</w:t>
      </w:r>
      <w:r>
        <w:rPr>
          <w:spacing w:val="-3"/>
        </w:rPr>
        <w:t xml:space="preserve"> </w:t>
      </w:r>
      <w:r>
        <w:t>DETAILS</w:t>
      </w:r>
    </w:p>
    <w:p>
      <w:pPr>
        <w:pStyle w:val="6"/>
        <w:spacing w:before="1"/>
        <w:rPr>
          <w:b/>
          <w:sz w:val="10"/>
        </w:rPr>
      </w:pPr>
      <w:r>
        <w:pict>
          <v:shape id="_x0000_s1100" o:spid="_x0000_s1100" o:spt="202" type="#_x0000_t202" style="position:absolute;left:0pt;margin-left:120.7pt;margin-top:6.95pt;height:579.6pt;width:420.75pt;mso-position-horizontal-relative:page;mso-wrap-distance-bottom:0pt;mso-wrap-distance-top:0pt;z-index:-251618304;mso-width-relative:page;mso-height-relative:page;" fillcolor="#1D1D1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" w:line="273" w:lineRule="auto"/>
                    <w:ind w:left="950" w:right="1785" w:hanging="922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69CD6"/>
                      <w:sz w:val="21"/>
                    </w:rPr>
                    <w:t xml:space="preserve">def </w:t>
                  </w:r>
                  <w:r>
                    <w:rPr>
                      <w:rFonts w:ascii="Consolas"/>
                      <w:color w:val="DBDBAA"/>
                      <w:sz w:val="21"/>
                    </w:rPr>
                    <w:t>training_step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self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batch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batch_idx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optimizer_idx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):</w:t>
                  </w:r>
                  <w:r>
                    <w:rPr>
                      <w:rFonts w:ascii="Consolas"/>
                      <w:color w:val="D4D4D4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real_A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,</w:t>
                  </w:r>
                  <w:r>
                    <w:rPr>
                      <w:rFonts w:ascii="Consolas"/>
                      <w:color w:val="D4D4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 xml:space="preserve">real_B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=</w:t>
                  </w:r>
                  <w:r>
                    <w:rPr>
                      <w:rFonts w:ascii="Consolas"/>
                      <w:color w:val="D4D4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batch</w:t>
                  </w:r>
                </w:p>
                <w:p>
                  <w:pPr>
                    <w:pStyle w:val="6"/>
                    <w:spacing w:before="5"/>
                    <w:rPr>
                      <w:rFonts w:ascii="Consolas"/>
                    </w:rPr>
                  </w:pPr>
                </w:p>
                <w:p>
                  <w:pPr>
                    <w:spacing w:before="0" w:line="276" w:lineRule="auto"/>
                    <w:ind w:left="1411" w:right="4904" w:hanging="461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485BF"/>
                      <w:sz w:val="21"/>
                    </w:rPr>
                    <w:t xml:space="preserve">if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 xml:space="preserve">optimizer_idx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== </w:t>
                  </w:r>
                  <w:r>
                    <w:rPr>
                      <w:rFonts w:ascii="Consolas"/>
                      <w:color w:val="B5CDA8"/>
                      <w:sz w:val="21"/>
                    </w:rPr>
                    <w:t>0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:</w:t>
                  </w:r>
                  <w:r>
                    <w:rPr>
                      <w:rFonts w:ascii="Consolas"/>
                      <w:color w:val="D4D4D4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99954"/>
                      <w:sz w:val="21"/>
                    </w:rPr>
                    <w:t>#</w:t>
                  </w:r>
                  <w:r>
                    <w:rPr>
                      <w:rFonts w:ascii="Consolas"/>
                      <w:color w:val="69995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99954"/>
                      <w:sz w:val="21"/>
                    </w:rPr>
                    <w:t>Identity</w:t>
                  </w:r>
                  <w:r>
                    <w:rPr>
                      <w:rFonts w:ascii="Consolas"/>
                      <w:color w:val="69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99954"/>
                      <w:sz w:val="21"/>
                    </w:rPr>
                    <w:t>loss</w:t>
                  </w:r>
                </w:p>
                <w:p>
                  <w:pPr>
                    <w:spacing w:before="1" w:line="276" w:lineRule="auto"/>
                    <w:ind w:left="1411" w:right="2151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99954"/>
                      <w:sz w:val="21"/>
                    </w:rPr>
                    <w:t>#</w:t>
                  </w:r>
                  <w:r>
                    <w:rPr>
                      <w:rFonts w:ascii="Consolas"/>
                      <w:color w:val="69995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99954"/>
                      <w:sz w:val="21"/>
                    </w:rPr>
                    <w:t>G_A2B(B)</w:t>
                  </w:r>
                  <w:r>
                    <w:rPr>
                      <w:rFonts w:ascii="Consolas"/>
                      <w:color w:val="69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99954"/>
                      <w:sz w:val="21"/>
                    </w:rPr>
                    <w:t>should</w:t>
                  </w:r>
                  <w:r>
                    <w:rPr>
                      <w:rFonts w:ascii="Consolas"/>
                      <w:color w:val="69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99954"/>
                      <w:sz w:val="21"/>
                    </w:rPr>
                    <w:t>equal</w:t>
                  </w:r>
                  <w:r>
                    <w:rPr>
                      <w:rFonts w:ascii="Consolas"/>
                      <w:color w:val="69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99954"/>
                      <w:sz w:val="21"/>
                    </w:rPr>
                    <w:t>B</w:t>
                  </w:r>
                  <w:r>
                    <w:rPr>
                      <w:rFonts w:ascii="Consolas"/>
                      <w:color w:val="69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99954"/>
                      <w:sz w:val="21"/>
                    </w:rPr>
                    <w:t>if</w:t>
                  </w:r>
                  <w:r>
                    <w:rPr>
                      <w:rFonts w:ascii="Consolas"/>
                      <w:color w:val="69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99954"/>
                      <w:sz w:val="21"/>
                    </w:rPr>
                    <w:t>real</w:t>
                  </w:r>
                  <w:r>
                    <w:rPr>
                      <w:rFonts w:ascii="Consolas"/>
                      <w:color w:val="69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99954"/>
                      <w:sz w:val="21"/>
                    </w:rPr>
                    <w:t>B</w:t>
                  </w:r>
                  <w:r>
                    <w:rPr>
                      <w:rFonts w:ascii="Consolas"/>
                      <w:color w:val="69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99954"/>
                      <w:sz w:val="21"/>
                    </w:rPr>
                    <w:t>is</w:t>
                  </w:r>
                  <w:r>
                    <w:rPr>
                      <w:rFonts w:ascii="Consolas"/>
                      <w:color w:val="69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99954"/>
                      <w:sz w:val="21"/>
                    </w:rPr>
                    <w:t>fed</w:t>
                  </w:r>
                  <w:r>
                    <w:rPr>
                      <w:rFonts w:ascii="Consolas"/>
                      <w:color w:val="699954"/>
                      <w:spacing w:val="-1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same_B</w:t>
                  </w:r>
                  <w:r>
                    <w:rPr>
                      <w:rFonts w:ascii="Consolas"/>
                      <w:color w:val="9CDBFD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=</w:t>
                  </w:r>
                  <w:r>
                    <w:rPr>
                      <w:rFonts w:ascii="Consolas"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self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genA2B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real_B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)</w:t>
                  </w:r>
                </w:p>
                <w:p>
                  <w:pPr>
                    <w:spacing w:before="0" w:line="276" w:lineRule="auto"/>
                    <w:ind w:left="28" w:right="1789" w:firstLine="1382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BFD"/>
                      <w:sz w:val="21"/>
                    </w:rPr>
                    <w:t xml:space="preserve">loss_identity_B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4DC8AF"/>
                      <w:sz w:val="21"/>
                    </w:rPr>
                    <w:t>F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</w:t>
                  </w:r>
                  <w:r>
                    <w:rPr>
                      <w:rFonts w:ascii="Consolas"/>
                      <w:color w:val="DBDBAA"/>
                      <w:sz w:val="21"/>
                    </w:rPr>
                    <w:t>l1_loss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same_B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real_B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) *</w:t>
                  </w:r>
                  <w:r>
                    <w:rPr>
                      <w:rFonts w:ascii="Consolas"/>
                      <w:color w:val="D4D4D4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self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hparams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[</w:t>
                  </w:r>
                  <w:r>
                    <w:rPr>
                      <w:rFonts w:ascii="Consolas"/>
                      <w:color w:val="CD9077"/>
                      <w:sz w:val="21"/>
                    </w:rPr>
                    <w:t>'identity_weight'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]</w:t>
                  </w:r>
                </w:p>
                <w:p>
                  <w:pPr>
                    <w:spacing w:before="0" w:line="276" w:lineRule="auto"/>
                    <w:ind w:left="1411" w:right="2151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99954"/>
                      <w:sz w:val="21"/>
                    </w:rPr>
                    <w:t>#</w:t>
                  </w:r>
                  <w:r>
                    <w:rPr>
                      <w:rFonts w:ascii="Consolas"/>
                      <w:color w:val="69995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99954"/>
                      <w:sz w:val="21"/>
                    </w:rPr>
                    <w:t>G_B2A(A)</w:t>
                  </w:r>
                  <w:r>
                    <w:rPr>
                      <w:rFonts w:ascii="Consolas"/>
                      <w:color w:val="69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99954"/>
                      <w:sz w:val="21"/>
                    </w:rPr>
                    <w:t>should</w:t>
                  </w:r>
                  <w:r>
                    <w:rPr>
                      <w:rFonts w:ascii="Consolas"/>
                      <w:color w:val="69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99954"/>
                      <w:sz w:val="21"/>
                    </w:rPr>
                    <w:t>equal</w:t>
                  </w:r>
                  <w:r>
                    <w:rPr>
                      <w:rFonts w:ascii="Consolas"/>
                      <w:color w:val="69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99954"/>
                      <w:sz w:val="21"/>
                    </w:rPr>
                    <w:t>A</w:t>
                  </w:r>
                  <w:r>
                    <w:rPr>
                      <w:rFonts w:ascii="Consolas"/>
                      <w:color w:val="69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99954"/>
                      <w:sz w:val="21"/>
                    </w:rPr>
                    <w:t>if</w:t>
                  </w:r>
                  <w:r>
                    <w:rPr>
                      <w:rFonts w:ascii="Consolas"/>
                      <w:color w:val="69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99954"/>
                      <w:sz w:val="21"/>
                    </w:rPr>
                    <w:t>real</w:t>
                  </w:r>
                  <w:r>
                    <w:rPr>
                      <w:rFonts w:ascii="Consolas"/>
                      <w:color w:val="69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99954"/>
                      <w:sz w:val="21"/>
                    </w:rPr>
                    <w:t>A</w:t>
                  </w:r>
                  <w:r>
                    <w:rPr>
                      <w:rFonts w:ascii="Consolas"/>
                      <w:color w:val="69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99954"/>
                      <w:sz w:val="21"/>
                    </w:rPr>
                    <w:t>is</w:t>
                  </w:r>
                  <w:r>
                    <w:rPr>
                      <w:rFonts w:ascii="Consolas"/>
                      <w:color w:val="69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99954"/>
                      <w:sz w:val="21"/>
                    </w:rPr>
                    <w:t>fed</w:t>
                  </w:r>
                  <w:r>
                    <w:rPr>
                      <w:rFonts w:ascii="Consolas"/>
                      <w:color w:val="699954"/>
                      <w:spacing w:val="-1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same_A</w:t>
                  </w:r>
                  <w:r>
                    <w:rPr>
                      <w:rFonts w:ascii="Consolas"/>
                      <w:color w:val="9CDBFD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=</w:t>
                  </w:r>
                  <w:r>
                    <w:rPr>
                      <w:rFonts w:ascii="Consolas"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self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genB2A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real_A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)</w:t>
                  </w:r>
                </w:p>
                <w:p>
                  <w:pPr>
                    <w:spacing w:before="0" w:line="276" w:lineRule="auto"/>
                    <w:ind w:left="28" w:right="1789" w:firstLine="1382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BFD"/>
                      <w:sz w:val="21"/>
                    </w:rPr>
                    <w:t xml:space="preserve">loss_identity_A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4DC8AF"/>
                      <w:sz w:val="21"/>
                    </w:rPr>
                    <w:t>F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</w:t>
                  </w:r>
                  <w:r>
                    <w:rPr>
                      <w:rFonts w:ascii="Consolas"/>
                      <w:color w:val="DBDBAA"/>
                      <w:sz w:val="21"/>
                    </w:rPr>
                    <w:t>l1_loss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same_A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real_A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) *</w:t>
                  </w:r>
                  <w:r>
                    <w:rPr>
                      <w:rFonts w:ascii="Consolas"/>
                      <w:color w:val="D4D4D4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self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hparams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[</w:t>
                  </w:r>
                  <w:r>
                    <w:rPr>
                      <w:rFonts w:ascii="Consolas"/>
                      <w:color w:val="CD9077"/>
                      <w:sz w:val="21"/>
                    </w:rPr>
                    <w:t>'identity_weight'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]</w:t>
                  </w:r>
                </w:p>
                <w:p>
                  <w:pPr>
                    <w:pStyle w:val="6"/>
                    <w:spacing w:before="1"/>
                    <w:rPr>
                      <w:rFonts w:ascii="Consolas"/>
                    </w:rPr>
                  </w:pPr>
                </w:p>
                <w:p>
                  <w:pPr>
                    <w:spacing w:before="0"/>
                    <w:ind w:left="1411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99954"/>
                      <w:sz w:val="21"/>
                    </w:rPr>
                    <w:t># GAN</w:t>
                  </w:r>
                  <w:r>
                    <w:rPr>
                      <w:rFonts w:ascii="Consolas"/>
                      <w:color w:val="69995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99954"/>
                      <w:sz w:val="21"/>
                    </w:rPr>
                    <w:t>loss</w:t>
                  </w:r>
                </w:p>
                <w:p>
                  <w:pPr>
                    <w:spacing w:before="37" w:line="276" w:lineRule="auto"/>
                    <w:ind w:left="1411" w:right="2839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BFD"/>
                      <w:sz w:val="21"/>
                    </w:rPr>
                    <w:t xml:space="preserve">fake_B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self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genA2B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real_A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)</w:t>
                  </w:r>
                  <w:r>
                    <w:rPr>
                      <w:rFonts w:ascii="Consolas"/>
                      <w:color w:val="D4D4D4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 xml:space="preserve">pred_fake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self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disGB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fake_B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)</w:t>
                  </w:r>
                  <w:r>
                    <w:rPr>
                      <w:rFonts w:ascii="Consolas"/>
                      <w:color w:val="D4D4D4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loss_GAN_A2B</w:t>
                  </w:r>
                  <w:r>
                    <w:rPr>
                      <w:rFonts w:ascii="Consolas"/>
                      <w:color w:val="9CDBFD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=</w:t>
                  </w:r>
                  <w:r>
                    <w:rPr>
                      <w:rFonts w:ascii="Consolas"/>
                      <w:color w:val="D4D4D4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DC8AF"/>
                      <w:sz w:val="21"/>
                    </w:rPr>
                    <w:t>F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</w:t>
                  </w:r>
                  <w:r>
                    <w:rPr>
                      <w:rFonts w:ascii="Consolas"/>
                      <w:color w:val="DBDBAA"/>
                      <w:sz w:val="21"/>
                    </w:rPr>
                    <w:t>mse_loss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pred_fake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,</w:t>
                  </w:r>
                </w:p>
                <w:p>
                  <w:pPr>
                    <w:spacing w:before="0" w:line="276" w:lineRule="auto"/>
                    <w:ind w:left="1874" w:right="0" w:hanging="1846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4DC8AF"/>
                      <w:sz w:val="21"/>
                    </w:rPr>
                    <w:t>torch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</w:t>
                  </w:r>
                  <w:r>
                    <w:rPr>
                      <w:rFonts w:ascii="Consolas"/>
                      <w:color w:val="DBDBAA"/>
                      <w:sz w:val="21"/>
                    </w:rPr>
                    <w:t>ones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pred_fake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.shape).</w:t>
                  </w:r>
                  <w:r>
                    <w:rPr>
                      <w:rFonts w:ascii="Consolas"/>
                      <w:color w:val="DBDBAA"/>
                      <w:sz w:val="21"/>
                    </w:rPr>
                    <w:t>type_as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pred_fake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))</w:t>
                  </w:r>
                  <w:r>
                    <w:rPr>
                      <w:rFonts w:ascii="Consolas"/>
                      <w:color w:val="D4D4D4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*</w:t>
                  </w:r>
                  <w:r>
                    <w:rPr>
                      <w:rFonts w:ascii="Consolas"/>
                      <w:color w:val="D4D4D4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self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hparams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[</w:t>
                  </w:r>
                  <w:r>
                    <w:rPr>
                      <w:rFonts w:ascii="Consolas"/>
                      <w:color w:val="D4D4D4"/>
                      <w:spacing w:val="-1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D9077"/>
                      <w:sz w:val="21"/>
                    </w:rPr>
                    <w:t>'adv_weight'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]</w:t>
                  </w:r>
                </w:p>
                <w:p>
                  <w:pPr>
                    <w:pStyle w:val="6"/>
                    <w:spacing w:before="2"/>
                    <w:rPr>
                      <w:rFonts w:ascii="Consolas"/>
                    </w:rPr>
                  </w:pPr>
                </w:p>
                <w:p>
                  <w:pPr>
                    <w:spacing w:before="0" w:line="276" w:lineRule="auto"/>
                    <w:ind w:left="1411" w:right="2839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BFD"/>
                      <w:sz w:val="21"/>
                    </w:rPr>
                    <w:t xml:space="preserve">fake_A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self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genB2A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real_B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)</w:t>
                  </w:r>
                  <w:r>
                    <w:rPr>
                      <w:rFonts w:ascii="Consolas"/>
                      <w:color w:val="D4D4D4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 xml:space="preserve">pred_fake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self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disGA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fake_A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)</w:t>
                  </w:r>
                  <w:r>
                    <w:rPr>
                      <w:rFonts w:ascii="Consolas"/>
                      <w:color w:val="D4D4D4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loss_GAN_B2A</w:t>
                  </w:r>
                  <w:r>
                    <w:rPr>
                      <w:rFonts w:ascii="Consolas"/>
                      <w:color w:val="9CDBFD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=</w:t>
                  </w:r>
                  <w:r>
                    <w:rPr>
                      <w:rFonts w:ascii="Consolas"/>
                      <w:color w:val="D4D4D4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DC8AF"/>
                      <w:sz w:val="21"/>
                    </w:rPr>
                    <w:t>F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</w:t>
                  </w:r>
                  <w:r>
                    <w:rPr>
                      <w:rFonts w:ascii="Consolas"/>
                      <w:color w:val="DBDBAA"/>
                      <w:sz w:val="21"/>
                    </w:rPr>
                    <w:t>mse_loss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pred_fake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,</w:t>
                  </w:r>
                </w:p>
                <w:p>
                  <w:pPr>
                    <w:spacing w:before="0" w:line="276" w:lineRule="auto"/>
                    <w:ind w:left="1874" w:right="0" w:hanging="1846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4DC8AF"/>
                      <w:sz w:val="21"/>
                    </w:rPr>
                    <w:t>torch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</w:t>
                  </w:r>
                  <w:r>
                    <w:rPr>
                      <w:rFonts w:ascii="Consolas"/>
                      <w:color w:val="DBDBAA"/>
                      <w:sz w:val="21"/>
                    </w:rPr>
                    <w:t>ones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pred_fake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.shape).</w:t>
                  </w:r>
                  <w:r>
                    <w:rPr>
                      <w:rFonts w:ascii="Consolas"/>
                      <w:color w:val="DBDBAA"/>
                      <w:sz w:val="21"/>
                    </w:rPr>
                    <w:t>type_as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pred_fake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))</w:t>
                  </w:r>
                  <w:r>
                    <w:rPr>
                      <w:rFonts w:ascii="Consolas"/>
                      <w:color w:val="D4D4D4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*</w:t>
                  </w:r>
                  <w:r>
                    <w:rPr>
                      <w:rFonts w:ascii="Consolas"/>
                      <w:color w:val="D4D4D4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self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hparams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[</w:t>
                  </w:r>
                  <w:r>
                    <w:rPr>
                      <w:rFonts w:ascii="Consolas"/>
                      <w:color w:val="D4D4D4"/>
                      <w:spacing w:val="-1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D9077"/>
                      <w:sz w:val="21"/>
                    </w:rPr>
                    <w:t>'adv_weight'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]</w:t>
                  </w:r>
                </w:p>
                <w:p>
                  <w:pPr>
                    <w:pStyle w:val="6"/>
                    <w:spacing w:before="2"/>
                    <w:rPr>
                      <w:rFonts w:ascii="Consolas"/>
                    </w:rPr>
                  </w:pPr>
                </w:p>
                <w:p>
                  <w:pPr>
                    <w:spacing w:before="0"/>
                    <w:ind w:left="1411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99954"/>
                      <w:sz w:val="21"/>
                    </w:rPr>
                    <w:t># Cycle</w:t>
                  </w:r>
                  <w:r>
                    <w:rPr>
                      <w:rFonts w:ascii="Consolas"/>
                      <w:color w:val="69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99954"/>
                      <w:sz w:val="21"/>
                    </w:rPr>
                    <w:t>loss</w:t>
                  </w:r>
                </w:p>
                <w:p>
                  <w:pPr>
                    <w:spacing w:before="38"/>
                    <w:ind w:left="1411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BFD"/>
                      <w:sz w:val="21"/>
                    </w:rPr>
                    <w:t>recovered_A</w:t>
                  </w:r>
                  <w:r>
                    <w:rPr>
                      <w:rFonts w:ascii="Consolas"/>
                      <w:color w:val="9CDBFD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=</w:t>
                  </w:r>
                  <w:r>
                    <w:rPr>
                      <w:rFonts w:ascii="Consolas"/>
                      <w:color w:val="D4D4D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self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genB2A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fake_B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)</w:t>
                  </w:r>
                </w:p>
                <w:p>
                  <w:pPr>
                    <w:spacing w:before="35" w:line="276" w:lineRule="auto"/>
                    <w:ind w:left="28" w:right="1327" w:firstLine="1382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BFD"/>
                      <w:sz w:val="21"/>
                    </w:rPr>
                    <w:t xml:space="preserve">loss_cycle_ABA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4DC8AF"/>
                      <w:sz w:val="21"/>
                    </w:rPr>
                    <w:t>F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</w:t>
                  </w:r>
                  <w:r>
                    <w:rPr>
                      <w:rFonts w:ascii="Consolas"/>
                      <w:color w:val="DBDBAA"/>
                      <w:sz w:val="21"/>
                    </w:rPr>
                    <w:t>l1_loss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recovered_A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real_A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) *</w:t>
                  </w:r>
                  <w:r>
                    <w:rPr>
                      <w:rFonts w:ascii="Consolas"/>
                      <w:color w:val="D4D4D4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self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hparams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[</w:t>
                  </w:r>
                  <w:r>
                    <w:rPr>
                      <w:rFonts w:ascii="Consolas"/>
                      <w:color w:val="CD9077"/>
                      <w:sz w:val="21"/>
                    </w:rPr>
                    <w:t>'cycle_weight'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]</w:t>
                  </w:r>
                </w:p>
                <w:p>
                  <w:pPr>
                    <w:pStyle w:val="6"/>
                    <w:spacing w:before="2"/>
                    <w:rPr>
                      <w:rFonts w:ascii="Consolas"/>
                    </w:rPr>
                  </w:pPr>
                </w:p>
                <w:p>
                  <w:pPr>
                    <w:spacing w:before="1"/>
                    <w:ind w:left="1411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BFD"/>
                      <w:sz w:val="21"/>
                    </w:rPr>
                    <w:t>recovered_B</w:t>
                  </w:r>
                  <w:r>
                    <w:rPr>
                      <w:rFonts w:ascii="Consolas"/>
                      <w:color w:val="9CDBFD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=</w:t>
                  </w:r>
                  <w:r>
                    <w:rPr>
                      <w:rFonts w:ascii="Consolas"/>
                      <w:color w:val="D4D4D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self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genA2B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fake_A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)</w:t>
                  </w:r>
                </w:p>
                <w:p>
                  <w:pPr>
                    <w:spacing w:before="37" w:line="276" w:lineRule="auto"/>
                    <w:ind w:left="28" w:right="1327" w:firstLine="1382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BFD"/>
                      <w:sz w:val="21"/>
                    </w:rPr>
                    <w:t xml:space="preserve">loss_cycle_BAB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4DC8AF"/>
                      <w:sz w:val="21"/>
                    </w:rPr>
                    <w:t>F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</w:t>
                  </w:r>
                  <w:r>
                    <w:rPr>
                      <w:rFonts w:ascii="Consolas"/>
                      <w:color w:val="DBDBAA"/>
                      <w:sz w:val="21"/>
                    </w:rPr>
                    <w:t>l1_loss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recovered_B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real_B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) *</w:t>
                  </w:r>
                  <w:r>
                    <w:rPr>
                      <w:rFonts w:ascii="Consolas"/>
                      <w:color w:val="D4D4D4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self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hparams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[</w:t>
                  </w:r>
                  <w:r>
                    <w:rPr>
                      <w:rFonts w:ascii="Consolas"/>
                      <w:color w:val="CD9077"/>
                      <w:sz w:val="21"/>
                    </w:rPr>
                    <w:t>'cycle_weight'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]</w:t>
                  </w:r>
                </w:p>
                <w:p>
                  <w:pPr>
                    <w:pStyle w:val="6"/>
                    <w:rPr>
                      <w:rFonts w:ascii="Consolas"/>
                    </w:rPr>
                  </w:pPr>
                </w:p>
                <w:p>
                  <w:pPr>
                    <w:spacing w:before="1"/>
                    <w:ind w:left="1411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99954"/>
                      <w:sz w:val="21"/>
                    </w:rPr>
                    <w:t># Total</w:t>
                  </w:r>
                  <w:r>
                    <w:rPr>
                      <w:rFonts w:ascii="Consolas"/>
                      <w:color w:val="69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99954"/>
                      <w:sz w:val="21"/>
                    </w:rPr>
                    <w:t>loss</w:t>
                  </w:r>
                </w:p>
                <w:p>
                  <w:pPr>
                    <w:spacing w:before="37" w:line="276" w:lineRule="auto"/>
                    <w:ind w:left="28" w:right="172" w:firstLine="1382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BFD"/>
                      <w:sz w:val="21"/>
                    </w:rPr>
                    <w:t xml:space="preserve">g_loss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 xml:space="preserve">loss_identity_A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+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 xml:space="preserve">loss_identity_B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+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 xml:space="preserve">loss_GAN_A2B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+</w:t>
                  </w:r>
                  <w:r>
                    <w:rPr>
                      <w:rFonts w:ascii="Consolas"/>
                      <w:color w:val="D4D4D4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loss_GAN_B2A</w:t>
                  </w:r>
                  <w:r>
                    <w:rPr>
                      <w:rFonts w:ascii="Consolas"/>
                      <w:color w:val="9CDBFD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+</w:t>
                  </w:r>
                  <w:r>
                    <w:rPr>
                      <w:rFonts w:ascii="Consolas"/>
                      <w:color w:val="D4D4D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loss_cycle_ABA</w:t>
                  </w:r>
                  <w:r>
                    <w:rPr>
                      <w:rFonts w:ascii="Consolas"/>
                      <w:color w:val="9CDBFD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+</w:t>
                  </w:r>
                  <w:r>
                    <w:rPr>
                      <w:rFonts w:ascii="Consolas"/>
                      <w:color w:val="D4D4D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loss_cycle_BAB</w:t>
                  </w:r>
                </w:p>
                <w:p>
                  <w:pPr>
                    <w:pStyle w:val="6"/>
                    <w:spacing w:before="3"/>
                    <w:rPr>
                      <w:rFonts w:ascii="Consolas"/>
                    </w:rPr>
                  </w:pPr>
                </w:p>
                <w:p>
                  <w:pPr>
                    <w:spacing w:before="0"/>
                    <w:ind w:left="1411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BFD"/>
                      <w:sz w:val="21"/>
                    </w:rPr>
                    <w:t>output</w:t>
                  </w:r>
                  <w:r>
                    <w:rPr>
                      <w:rFonts w:ascii="Consolas"/>
                      <w:color w:val="9CDBFD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= {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0"/>
        </w:rPr>
        <w:sectPr>
          <w:headerReference r:id="rId25" w:type="default"/>
          <w:footerReference r:id="rId26" w:type="default"/>
          <w:pgSz w:w="12240" w:h="15840"/>
          <w:pgMar w:top="1220" w:right="580" w:bottom="1100" w:left="1720" w:header="727" w:footer="906" w:gutter="0"/>
          <w:cols w:space="720" w:num="1"/>
        </w:sectPr>
      </w:pPr>
    </w:p>
    <w:p>
      <w:pPr>
        <w:pStyle w:val="6"/>
        <w:spacing w:before="4"/>
        <w:rPr>
          <w:b/>
          <w:sz w:val="7"/>
        </w:rPr>
      </w:pPr>
    </w:p>
    <w:p>
      <w:pPr>
        <w:pStyle w:val="6"/>
        <w:ind w:left="382"/>
        <w:rPr>
          <w:sz w:val="20"/>
        </w:rPr>
      </w:pPr>
      <w:r>
        <w:rPr>
          <w:sz w:val="20"/>
        </w:rPr>
        <w:pict>
          <v:group id="_x0000_s1101" o:spid="_x0000_s1101" o:spt="203" style="height:628.6pt;width:442.35pt;" coordsize="8847,12572">
            <o:lock v:ext="edit"/>
            <v:shape id="_x0000_s1102" o:spid="_x0000_s1102" o:spt="75" type="#_x0000_t75" style="position:absolute;left:0;top:0;height:192;width:8847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line id="_x0000_s1103" o:spid="_x0000_s1103" o:spt="20" style="position:absolute;left:46;top:58;flip:y;height:24;width:8748;" stroked="t" coordsize="21600,21600">
              <v:path arrowok="t"/>
              <v:fill focussize="0,0"/>
              <v:stroke weight="2.04pt" color="#622423"/>
              <v:imagedata o:title=""/>
              <o:lock v:ext="edit"/>
            </v:line>
            <v:shape id="_x0000_s1104" o:spid="_x0000_s1104" o:spt="202" type="#_x0000_t202" style="position:absolute;left:312;top:129;height:12442;width:8415;" fillcolor="#1D1D1D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1874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D9077"/>
                        <w:sz w:val="21"/>
                      </w:rPr>
                      <w:t>'loss'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D4D4D4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g_loss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,</w:t>
                    </w:r>
                  </w:p>
                  <w:p>
                    <w:pPr>
                      <w:spacing w:before="37"/>
                      <w:ind w:left="1874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D9077"/>
                        <w:sz w:val="21"/>
                      </w:rPr>
                      <w:t>'log'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D4D4D4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CD9077"/>
                        <w:sz w:val="21"/>
                      </w:rPr>
                      <w:t>'Loss/Generator'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D4D4D4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g_loss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}</w:t>
                    </w:r>
                  </w:p>
                  <w:p>
                    <w:pPr>
                      <w:spacing w:before="38"/>
                      <w:ind w:left="140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4D4D4"/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34" w:line="276" w:lineRule="auto"/>
                      <w:ind w:left="1411" w:right="409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BFD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 xml:space="preserve">generated_B 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fake_B</w:t>
                    </w:r>
                    <w:r>
                      <w:rPr>
                        <w:rFonts w:ascii="Consolas"/>
                        <w:color w:val="9CDBFD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generated_A</w:t>
                    </w:r>
                    <w:r>
                      <w:rPr>
                        <w:rFonts w:ascii="Consolas"/>
                        <w:color w:val="9CDBFD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4D4D4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fake_A</w:t>
                    </w:r>
                  </w:p>
                  <w:p>
                    <w:pPr>
                      <w:spacing w:before="3" w:line="240" w:lineRule="auto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before="0" w:line="276" w:lineRule="auto"/>
                      <w:ind w:left="1411" w:right="467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BFD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 xml:space="preserve">real_B 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real_B</w:t>
                    </w:r>
                    <w:r>
                      <w:rPr>
                        <w:rFonts w:ascii="Consolas"/>
                        <w:color w:val="9CDBFD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real_A</w:t>
                    </w:r>
                    <w:r>
                      <w:rPr>
                        <w:rFonts w:ascii="Consolas"/>
                        <w:color w:val="9CDBFD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4D4D4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real_A</w:t>
                    </w:r>
                  </w:p>
                  <w:p>
                    <w:pPr>
                      <w:spacing w:before="1" w:line="240" w:lineRule="auto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before="0"/>
                      <w:ind w:left="141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9954"/>
                        <w:sz w:val="21"/>
                      </w:rPr>
                      <w:t>#</w:t>
                    </w:r>
                    <w:r>
                      <w:rPr>
                        <w:rFonts w:ascii="Consolas"/>
                        <w:color w:val="699954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1"/>
                      </w:rPr>
                      <w:t>Log</w:t>
                    </w:r>
                    <w:r>
                      <w:rPr>
                        <w:rFonts w:ascii="Consolas"/>
                        <w:color w:val="699954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1"/>
                      </w:rPr>
                      <w:t>to</w:t>
                    </w:r>
                    <w:r>
                      <w:rPr>
                        <w:rFonts w:ascii="Consolas"/>
                        <w:color w:val="69995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1"/>
                      </w:rPr>
                      <w:t>tb</w:t>
                    </w:r>
                  </w:p>
                  <w:p>
                    <w:pPr>
                      <w:spacing w:before="37" w:line="276" w:lineRule="auto"/>
                      <w:ind w:left="1874" w:right="0" w:hanging="464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485BF"/>
                        <w:sz w:val="21"/>
                      </w:rPr>
                      <w:t xml:space="preserve">if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 xml:space="preserve">batch_idx 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 xml:space="preserve">% </w:t>
                    </w:r>
                    <w:r>
                      <w:rPr>
                        <w:rFonts w:ascii="Consolas"/>
                        <w:color w:val="B5CDA8"/>
                        <w:sz w:val="21"/>
                      </w:rPr>
                      <w:t xml:space="preserve">500 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 xml:space="preserve">== </w:t>
                    </w:r>
                    <w:r>
                      <w:rPr>
                        <w:rFonts w:ascii="Consolas"/>
                        <w:color w:val="B5CDA8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BFD"/>
                        <w:spacing w:val="-1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D4D4D4"/>
                        <w:spacing w:val="-1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BFD"/>
                        <w:spacing w:val="-1"/>
                        <w:sz w:val="21"/>
                      </w:rPr>
                      <w:t>logger</w:t>
                    </w:r>
                    <w:r>
                      <w:rPr>
                        <w:rFonts w:ascii="Consolas"/>
                        <w:color w:val="D4D4D4"/>
                        <w:spacing w:val="-1"/>
                        <w:sz w:val="21"/>
                      </w:rPr>
                      <w:t>.experiment.add_image(</w:t>
                    </w:r>
                    <w:r>
                      <w:rPr>
                        <w:rFonts w:ascii="Consolas"/>
                        <w:color w:val="CD9077"/>
                        <w:spacing w:val="-1"/>
                        <w:sz w:val="21"/>
                      </w:rPr>
                      <w:t>'Real/A'</w:t>
                    </w:r>
                    <w:r>
                      <w:rPr>
                        <w:rFonts w:ascii="Consolas"/>
                        <w:color w:val="D4D4D4"/>
                        <w:spacing w:val="-1"/>
                        <w:sz w:val="21"/>
                      </w:rPr>
                      <w:t>,</w:t>
                    </w:r>
                  </w:p>
                  <w:p>
                    <w:pPr>
                      <w:spacing w:before="1"/>
                      <w:ind w:left="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BDBAA"/>
                        <w:sz w:val="21"/>
                      </w:rPr>
                      <w:t>make_grid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real_A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D4D4D4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normalize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569CD6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D4D4D4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scale_each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569CD6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),</w:t>
                    </w:r>
                  </w:p>
                  <w:p>
                    <w:pPr>
                      <w:spacing w:before="38" w:line="276" w:lineRule="auto"/>
                      <w:ind w:left="1874" w:right="519" w:firstLine="3808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BFD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current_epoch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D4D4D4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logger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.experiment.add_image(</w:t>
                    </w:r>
                    <w:r>
                      <w:rPr>
                        <w:rFonts w:ascii="Consolas"/>
                        <w:color w:val="CD9077"/>
                        <w:sz w:val="21"/>
                      </w:rPr>
                      <w:t>'Real/B'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,</w:t>
                    </w:r>
                  </w:p>
                  <w:p>
                    <w:pPr>
                      <w:spacing w:before="0" w:line="244" w:lineRule="exact"/>
                      <w:ind w:left="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BDBAA"/>
                        <w:sz w:val="21"/>
                      </w:rPr>
                      <w:t>make_grid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real_B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D4D4D4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normalize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569CD6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D4D4D4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scale_each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569CD6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),</w:t>
                    </w:r>
                  </w:p>
                  <w:p>
                    <w:pPr>
                      <w:spacing w:before="37" w:line="276" w:lineRule="auto"/>
                      <w:ind w:left="1874" w:right="519" w:firstLine="3808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BFD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current_epoch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D4D4D4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logger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.experiment.add_image(</w:t>
                    </w:r>
                    <w:r>
                      <w:rPr>
                        <w:rFonts w:ascii="Consolas"/>
                        <w:color w:val="CD9077"/>
                        <w:sz w:val="21"/>
                      </w:rPr>
                      <w:t>'Generated/A'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,</w:t>
                    </w:r>
                  </w:p>
                  <w:p>
                    <w:pPr>
                      <w:spacing w:before="1"/>
                      <w:ind w:left="568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BDBAA"/>
                        <w:sz w:val="21"/>
                      </w:rPr>
                      <w:t>make_grid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generate</w:t>
                    </w:r>
                  </w:p>
                  <w:p>
                    <w:pPr>
                      <w:spacing w:before="37"/>
                      <w:ind w:left="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BFD"/>
                        <w:sz w:val="21"/>
                      </w:rPr>
                      <w:t>d_A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D4D4D4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normalize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569CD6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D4D4D4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scale_each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569CD6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),</w:t>
                    </w:r>
                  </w:p>
                  <w:p>
                    <w:pPr>
                      <w:spacing w:before="35" w:line="276" w:lineRule="auto"/>
                      <w:ind w:left="1874" w:right="519" w:firstLine="3808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BFD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current_epoch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D4D4D4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logger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.experiment.add_image(</w:t>
                    </w:r>
                    <w:r>
                      <w:rPr>
                        <w:rFonts w:ascii="Consolas"/>
                        <w:color w:val="CD9077"/>
                        <w:sz w:val="21"/>
                      </w:rPr>
                      <w:t>'Generated/B'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,</w:t>
                    </w:r>
                  </w:p>
                  <w:p>
                    <w:pPr>
                      <w:spacing w:before="1"/>
                      <w:ind w:left="568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BDBAA"/>
                        <w:sz w:val="21"/>
                      </w:rPr>
                      <w:t>make_grid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generate</w:t>
                    </w:r>
                  </w:p>
                  <w:p>
                    <w:pPr>
                      <w:spacing w:before="37"/>
                      <w:ind w:left="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BFD"/>
                        <w:sz w:val="21"/>
                      </w:rPr>
                      <w:t>d_B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D4D4D4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normalize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569CD6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D4D4D4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scale_each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569CD6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),</w:t>
                    </w:r>
                  </w:p>
                  <w:p>
                    <w:pPr>
                      <w:spacing w:before="37"/>
                      <w:ind w:left="568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BFD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current_epoch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)</w:t>
                    </w:r>
                  </w:p>
                  <w:p>
                    <w:pPr>
                      <w:spacing w:before="38"/>
                      <w:ind w:left="141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485BF"/>
                        <w:sz w:val="21"/>
                      </w:rPr>
                      <w:t>return</w:t>
                    </w:r>
                    <w:r>
                      <w:rPr>
                        <w:rFonts w:ascii="Consolas"/>
                        <w:color w:val="C485B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output</w:t>
                    </w:r>
                  </w:p>
                  <w:p>
                    <w:pPr>
                      <w:spacing w:before="2" w:line="240" w:lineRule="auto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 w:line="276" w:lineRule="auto"/>
                      <w:ind w:left="1411" w:right="4904" w:hanging="46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485BF"/>
                        <w:sz w:val="21"/>
                      </w:rPr>
                      <w:t xml:space="preserve">if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 xml:space="preserve">optimizer_idx 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 xml:space="preserve">== </w:t>
                    </w:r>
                    <w:r>
                      <w:rPr>
                        <w:rFonts w:ascii="Consolas"/>
                        <w:color w:val="B5CDA8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D4D4D4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1"/>
                      </w:rPr>
                      <w:t># Real</w:t>
                    </w:r>
                    <w:r>
                      <w:rPr>
                        <w:rFonts w:ascii="Consolas"/>
                        <w:color w:val="69995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1"/>
                      </w:rPr>
                      <w:t>loss</w:t>
                    </w:r>
                  </w:p>
                  <w:p>
                    <w:pPr>
                      <w:spacing w:before="1" w:line="276" w:lineRule="auto"/>
                      <w:ind w:left="1411" w:right="295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BFD"/>
                        <w:sz w:val="21"/>
                      </w:rPr>
                      <w:t xml:space="preserve">pred_real 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disGA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real_A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loss_D_real</w:t>
                    </w:r>
                    <w:r>
                      <w:rPr>
                        <w:rFonts w:ascii="Consolas"/>
                        <w:color w:val="9CDBFD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4D4D4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4DC8AF"/>
                        <w:sz w:val="21"/>
                      </w:rPr>
                      <w:t>F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DBDBAA"/>
                        <w:sz w:val="21"/>
                      </w:rPr>
                      <w:t>mse_loss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pred_real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,</w:t>
                    </w:r>
                  </w:p>
                  <w:p>
                    <w:pPr>
                      <w:spacing w:before="0" w:line="244" w:lineRule="exact"/>
                      <w:ind w:left="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C8AF"/>
                        <w:sz w:val="21"/>
                      </w:rPr>
                      <w:t>torch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DBDBAA"/>
                        <w:sz w:val="21"/>
                      </w:rPr>
                      <w:t>ones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pred_real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.shape).</w:t>
                    </w:r>
                    <w:r>
                      <w:rPr>
                        <w:rFonts w:ascii="Consolas"/>
                        <w:color w:val="DBDBAA"/>
                        <w:sz w:val="21"/>
                      </w:rPr>
                      <w:t>type_as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pred_real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))</w:t>
                    </w:r>
                  </w:p>
                  <w:p>
                    <w:pPr>
                      <w:spacing w:before="4" w:line="240" w:lineRule="auto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141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9954"/>
                        <w:sz w:val="21"/>
                      </w:rPr>
                      <w:t>#</w:t>
                    </w:r>
                    <w:r>
                      <w:rPr>
                        <w:rFonts w:ascii="Consolas"/>
                        <w:color w:val="699954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1"/>
                      </w:rPr>
                      <w:t>Fake</w:t>
                    </w:r>
                    <w:r>
                      <w:rPr>
                        <w:rFonts w:ascii="Consolas"/>
                        <w:color w:val="69995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1"/>
                      </w:rPr>
                      <w:t>loss</w:t>
                    </w:r>
                  </w:p>
                  <w:p>
                    <w:pPr>
                      <w:spacing w:before="37"/>
                      <w:ind w:left="141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BFD"/>
                        <w:sz w:val="21"/>
                      </w:rPr>
                      <w:t>fake_A</w:t>
                    </w:r>
                    <w:r>
                      <w:rPr>
                        <w:rFonts w:ascii="Consolas"/>
                        <w:color w:val="9CDBFD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4D4D4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generated_A</w:t>
                    </w:r>
                  </w:p>
                  <w:p>
                    <w:pPr>
                      <w:spacing w:before="38" w:line="276" w:lineRule="auto"/>
                      <w:ind w:left="1411" w:right="2481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BFD"/>
                        <w:sz w:val="21"/>
                      </w:rPr>
                      <w:t xml:space="preserve">pred_fake 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disGA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fake_A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.detach())</w:t>
                    </w:r>
                    <w:r>
                      <w:rPr>
                        <w:rFonts w:ascii="Consolas"/>
                        <w:color w:val="D4D4D4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loss_D_fake</w:t>
                    </w:r>
                    <w:r>
                      <w:rPr>
                        <w:rFonts w:ascii="Consolas"/>
                        <w:color w:val="9CDBFD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4D4D4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4DC8AF"/>
                        <w:sz w:val="21"/>
                      </w:rPr>
                      <w:t>F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DBDBAA"/>
                        <w:sz w:val="21"/>
                      </w:rPr>
                      <w:t>mse_loss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pred_fake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,</w:t>
                    </w:r>
                  </w:p>
                  <w:p>
                    <w:pPr>
                      <w:spacing w:before="0" w:line="244" w:lineRule="exact"/>
                      <w:ind w:left="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C8AF"/>
                        <w:sz w:val="21"/>
                      </w:rPr>
                      <w:t>torch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DBDBAA"/>
                        <w:sz w:val="21"/>
                      </w:rPr>
                      <w:t>zeros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pred_fake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.shape).</w:t>
                    </w:r>
                    <w:r>
                      <w:rPr>
                        <w:rFonts w:ascii="Consolas"/>
                        <w:color w:val="DBDBAA"/>
                        <w:sz w:val="21"/>
                      </w:rPr>
                      <w:t>type_as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pred_fake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))</w:t>
                    </w:r>
                  </w:p>
                  <w:p>
                    <w:pPr>
                      <w:spacing w:before="4" w:line="240" w:lineRule="auto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141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9954"/>
                        <w:sz w:val="21"/>
                      </w:rPr>
                      <w:t># Total</w:t>
                    </w:r>
                    <w:r>
                      <w:rPr>
                        <w:rFonts w:ascii="Consolas"/>
                        <w:color w:val="69995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1"/>
                      </w:rPr>
                      <w:t>loss</w:t>
                    </w:r>
                  </w:p>
                  <w:p>
                    <w:pPr>
                      <w:spacing w:before="37"/>
                      <w:ind w:left="141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BFD"/>
                        <w:sz w:val="21"/>
                      </w:rPr>
                      <w:t>loss_D_A</w:t>
                    </w:r>
                    <w:r>
                      <w:rPr>
                        <w:rFonts w:ascii="Consolas"/>
                        <w:color w:val="9CDBFD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4D4D4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loss_D_real</w:t>
                    </w:r>
                    <w:r>
                      <w:rPr>
                        <w:rFonts w:ascii="Consolas"/>
                        <w:color w:val="9CDBFD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+</w:t>
                    </w:r>
                    <w:r>
                      <w:rPr>
                        <w:rFonts w:ascii="Consolas"/>
                        <w:color w:val="D4D4D4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loss_D_fake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D4D4D4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D4D4D4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5CDA8"/>
                        <w:sz w:val="21"/>
                      </w:rPr>
                      <w:t>0.5</w:t>
                    </w:r>
                  </w:p>
                  <w:p>
                    <w:pPr>
                      <w:spacing w:before="4" w:line="240" w:lineRule="auto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1"/>
                      <w:ind w:left="141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9954"/>
                        <w:sz w:val="21"/>
                      </w:rPr>
                      <w:t>#</w:t>
                    </w:r>
                    <w:r>
                      <w:rPr>
                        <w:rFonts w:ascii="Consolas"/>
                        <w:color w:val="699954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1"/>
                      </w:rPr>
                      <w:t>Real</w:t>
                    </w:r>
                    <w:r>
                      <w:rPr>
                        <w:rFonts w:ascii="Consolas"/>
                        <w:color w:val="69995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1"/>
                      </w:rPr>
                      <w:t>loss</w:t>
                    </w:r>
                  </w:p>
                  <w:p>
                    <w:pPr>
                      <w:spacing w:before="35"/>
                      <w:ind w:left="141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BFD"/>
                        <w:sz w:val="21"/>
                      </w:rPr>
                      <w:t>pred_real</w:t>
                    </w:r>
                    <w:r>
                      <w:rPr>
                        <w:rFonts w:ascii="Consolas"/>
                        <w:color w:val="9CDBFD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4D4D4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disGB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real_B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after="0"/>
        <w:rPr>
          <w:sz w:val="20"/>
        </w:rPr>
        <w:sectPr>
          <w:headerReference r:id="rId27" w:type="default"/>
          <w:footerReference r:id="rId28" w:type="default"/>
          <w:pgSz w:w="12240" w:h="15840"/>
          <w:pgMar w:top="1220" w:right="580" w:bottom="1100" w:left="1720" w:header="727" w:footer="906" w:gutter="0"/>
          <w:pgNumType w:start="1"/>
          <w:cols w:space="720" w:num="1"/>
        </w:sectPr>
      </w:pPr>
    </w:p>
    <w:p>
      <w:pPr>
        <w:pStyle w:val="6"/>
        <w:spacing w:before="3"/>
        <w:rPr>
          <w:b/>
          <w:sz w:val="13"/>
        </w:rPr>
      </w:pPr>
    </w:p>
    <w:p>
      <w:pPr>
        <w:spacing w:before="63" w:line="276" w:lineRule="auto"/>
        <w:ind w:left="723" w:right="3773" w:firstLine="1382"/>
        <w:jc w:val="left"/>
        <w:rPr>
          <w:rFonts w:ascii="Consolas"/>
          <w:sz w:val="21"/>
        </w:rPr>
      </w:pPr>
      <w:r>
        <w:rPr>
          <w:rFonts w:ascii="Consolas"/>
          <w:color w:val="9CDBFD"/>
          <w:sz w:val="21"/>
        </w:rPr>
        <w:t xml:space="preserve">loss_D_real </w:t>
      </w:r>
      <w:r>
        <w:rPr>
          <w:rFonts w:ascii="Consolas"/>
          <w:color w:val="D4D4D4"/>
          <w:sz w:val="21"/>
        </w:rPr>
        <w:t xml:space="preserve">= </w:t>
      </w:r>
      <w:r>
        <w:rPr>
          <w:rFonts w:ascii="Consolas"/>
          <w:color w:val="4DC8AF"/>
          <w:sz w:val="21"/>
        </w:rPr>
        <w:t>F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DBDBAA"/>
          <w:sz w:val="21"/>
        </w:rPr>
        <w:t>mse_loss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9CDBFD"/>
          <w:sz w:val="21"/>
        </w:rPr>
        <w:t>pred_real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-113"/>
          <w:sz w:val="21"/>
        </w:rPr>
        <w:t xml:space="preserve"> </w:t>
      </w:r>
      <w:r>
        <w:rPr>
          <w:rFonts w:ascii="Consolas"/>
          <w:color w:val="4DC8AF"/>
          <w:spacing w:val="-1"/>
          <w:sz w:val="21"/>
        </w:rPr>
        <w:t>torch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BDBAA"/>
          <w:spacing w:val="-1"/>
          <w:sz w:val="21"/>
        </w:rPr>
        <w:t>ones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BFD"/>
          <w:spacing w:val="-1"/>
          <w:sz w:val="21"/>
        </w:rPr>
        <w:t>pred_real</w:t>
      </w:r>
      <w:r>
        <w:rPr>
          <w:rFonts w:ascii="Consolas"/>
          <w:color w:val="D4D4D4"/>
          <w:spacing w:val="-1"/>
          <w:sz w:val="21"/>
        </w:rPr>
        <w:t>.shape).</w:t>
      </w:r>
      <w:r>
        <w:rPr>
          <w:rFonts w:ascii="Consolas"/>
          <w:color w:val="DBDBAA"/>
          <w:spacing w:val="-1"/>
          <w:sz w:val="21"/>
        </w:rPr>
        <w:t>type_as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BFD"/>
          <w:spacing w:val="-1"/>
          <w:sz w:val="21"/>
        </w:rPr>
        <w:t>pred_real</w:t>
      </w:r>
      <w:r>
        <w:rPr>
          <w:rFonts w:ascii="Consolas"/>
          <w:color w:val="D4D4D4"/>
          <w:spacing w:val="-1"/>
          <w:sz w:val="21"/>
        </w:rPr>
        <w:t>))</w:t>
      </w:r>
    </w:p>
    <w:p>
      <w:pPr>
        <w:pStyle w:val="6"/>
        <w:spacing w:before="8"/>
        <w:rPr>
          <w:rFonts w:ascii="Consolas"/>
          <w:sz w:val="18"/>
        </w:rPr>
      </w:pPr>
    </w:p>
    <w:p>
      <w:pPr>
        <w:spacing w:before="63"/>
        <w:ind w:left="2105" w:right="0" w:firstLine="0"/>
        <w:jc w:val="left"/>
        <w:rPr>
          <w:rFonts w:ascii="Consolas"/>
          <w:sz w:val="21"/>
        </w:rPr>
      </w:pPr>
      <w:r>
        <w:rPr>
          <w:rFonts w:ascii="Consolas"/>
          <w:color w:val="699954"/>
          <w:sz w:val="21"/>
        </w:rPr>
        <w:t>#</w:t>
      </w:r>
      <w:r>
        <w:rPr>
          <w:rFonts w:ascii="Consolas"/>
          <w:color w:val="699954"/>
          <w:spacing w:val="-1"/>
          <w:sz w:val="21"/>
        </w:rPr>
        <w:t xml:space="preserve"> </w:t>
      </w:r>
      <w:r>
        <w:rPr>
          <w:rFonts w:ascii="Consolas"/>
          <w:color w:val="699954"/>
          <w:sz w:val="21"/>
        </w:rPr>
        <w:t>Fake</w:t>
      </w:r>
      <w:r>
        <w:rPr>
          <w:rFonts w:ascii="Consolas"/>
          <w:color w:val="699954"/>
          <w:spacing w:val="-2"/>
          <w:sz w:val="21"/>
        </w:rPr>
        <w:t xml:space="preserve"> </w:t>
      </w:r>
      <w:r>
        <w:rPr>
          <w:rFonts w:ascii="Consolas"/>
          <w:color w:val="699954"/>
          <w:sz w:val="21"/>
        </w:rPr>
        <w:t>loss</w:t>
      </w:r>
    </w:p>
    <w:p>
      <w:pPr>
        <w:spacing w:before="38"/>
        <w:ind w:left="2105" w:right="0" w:firstLine="0"/>
        <w:jc w:val="left"/>
        <w:rPr>
          <w:rFonts w:ascii="Consolas"/>
          <w:sz w:val="21"/>
        </w:rPr>
      </w:pPr>
      <w:r>
        <w:rPr>
          <w:rFonts w:ascii="Consolas"/>
          <w:color w:val="9CDBFD"/>
          <w:sz w:val="21"/>
        </w:rPr>
        <w:t>fake_B</w:t>
      </w:r>
      <w:r>
        <w:rPr>
          <w:rFonts w:ascii="Consolas"/>
          <w:color w:val="9CDBFD"/>
          <w:spacing w:val="-4"/>
          <w:sz w:val="21"/>
        </w:rPr>
        <w:t xml:space="preserve"> 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4D4D4"/>
          <w:spacing w:val="-3"/>
          <w:sz w:val="21"/>
        </w:rPr>
        <w:t xml:space="preserve"> </w:t>
      </w:r>
      <w:r>
        <w:rPr>
          <w:rFonts w:ascii="Consolas"/>
          <w:color w:val="9CDBFD"/>
          <w:sz w:val="21"/>
        </w:rPr>
        <w:t>self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9CDBFD"/>
          <w:sz w:val="21"/>
        </w:rPr>
        <w:t>generated_B</w:t>
      </w:r>
    </w:p>
    <w:p>
      <w:pPr>
        <w:spacing w:before="37" w:line="276" w:lineRule="auto"/>
        <w:ind w:left="2105" w:right="3312" w:firstLine="0"/>
        <w:jc w:val="left"/>
        <w:rPr>
          <w:rFonts w:ascii="Consolas"/>
          <w:sz w:val="21"/>
        </w:rPr>
      </w:pPr>
      <w:r>
        <w:rPr>
          <w:rFonts w:ascii="Consolas"/>
          <w:color w:val="9CDBFD"/>
          <w:sz w:val="21"/>
        </w:rPr>
        <w:t xml:space="preserve">pred_fake </w:t>
      </w:r>
      <w:r>
        <w:rPr>
          <w:rFonts w:ascii="Consolas"/>
          <w:color w:val="D4D4D4"/>
          <w:sz w:val="21"/>
        </w:rPr>
        <w:t xml:space="preserve">= </w:t>
      </w:r>
      <w:r>
        <w:rPr>
          <w:rFonts w:ascii="Consolas"/>
          <w:color w:val="9CDBFD"/>
          <w:sz w:val="21"/>
        </w:rPr>
        <w:t>self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9CDBFD"/>
          <w:sz w:val="21"/>
        </w:rPr>
        <w:t>disGB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9CDBFD"/>
          <w:sz w:val="21"/>
        </w:rPr>
        <w:t>fake_B</w:t>
      </w:r>
      <w:r>
        <w:rPr>
          <w:rFonts w:ascii="Consolas"/>
          <w:color w:val="D4D4D4"/>
          <w:sz w:val="21"/>
        </w:rPr>
        <w:t>.detach())</w:t>
      </w:r>
      <w:r>
        <w:rPr>
          <w:rFonts w:ascii="Consolas"/>
          <w:color w:val="D4D4D4"/>
          <w:spacing w:val="-113"/>
          <w:sz w:val="21"/>
        </w:rPr>
        <w:t xml:space="preserve"> </w:t>
      </w:r>
      <w:r>
        <w:rPr>
          <w:rFonts w:ascii="Consolas"/>
          <w:color w:val="9CDBFD"/>
          <w:sz w:val="21"/>
        </w:rPr>
        <w:t>loss_D_fake</w:t>
      </w:r>
      <w:r>
        <w:rPr>
          <w:rFonts w:ascii="Consolas"/>
          <w:color w:val="9CDBFD"/>
          <w:spacing w:val="-1"/>
          <w:sz w:val="21"/>
        </w:rPr>
        <w:t xml:space="preserve"> 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4D4D4"/>
          <w:spacing w:val="-4"/>
          <w:sz w:val="21"/>
        </w:rPr>
        <w:t xml:space="preserve"> </w:t>
      </w:r>
      <w:r>
        <w:rPr>
          <w:rFonts w:ascii="Consolas"/>
          <w:color w:val="4DC8AF"/>
          <w:sz w:val="21"/>
        </w:rPr>
        <w:t>F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DBDBAA"/>
          <w:sz w:val="21"/>
        </w:rPr>
        <w:t>mse_loss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9CDBFD"/>
          <w:sz w:val="21"/>
        </w:rPr>
        <w:t>pred_fake</w:t>
      </w:r>
      <w:r>
        <w:rPr>
          <w:rFonts w:ascii="Consolas"/>
          <w:color w:val="D4D4D4"/>
          <w:sz w:val="21"/>
        </w:rPr>
        <w:t>,</w:t>
      </w:r>
    </w:p>
    <w:p>
      <w:pPr>
        <w:spacing w:before="1"/>
        <w:ind w:left="723" w:right="0" w:firstLine="0"/>
        <w:jc w:val="left"/>
        <w:rPr>
          <w:rFonts w:ascii="Consolas"/>
          <w:sz w:val="21"/>
        </w:rPr>
      </w:pPr>
      <w:r>
        <w:rPr>
          <w:rFonts w:ascii="Consolas"/>
          <w:color w:val="4DC8AF"/>
          <w:sz w:val="21"/>
        </w:rPr>
        <w:t>torch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DBDBAA"/>
          <w:sz w:val="21"/>
        </w:rPr>
        <w:t>zeros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9CDBFD"/>
          <w:sz w:val="21"/>
        </w:rPr>
        <w:t>pred_fake</w:t>
      </w:r>
      <w:r>
        <w:rPr>
          <w:rFonts w:ascii="Consolas"/>
          <w:color w:val="D4D4D4"/>
          <w:sz w:val="21"/>
        </w:rPr>
        <w:t>.shape).</w:t>
      </w:r>
      <w:r>
        <w:rPr>
          <w:rFonts w:ascii="Consolas"/>
          <w:color w:val="DBDBAA"/>
          <w:sz w:val="21"/>
        </w:rPr>
        <w:t>type_as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9CDBFD"/>
          <w:sz w:val="21"/>
        </w:rPr>
        <w:t>pred_fake</w:t>
      </w:r>
      <w:r>
        <w:rPr>
          <w:rFonts w:ascii="Consolas"/>
          <w:color w:val="D4D4D4"/>
          <w:sz w:val="21"/>
        </w:rPr>
        <w:t>))</w:t>
      </w:r>
    </w:p>
    <w:p>
      <w:pPr>
        <w:pStyle w:val="6"/>
        <w:spacing w:before="8"/>
        <w:rPr>
          <w:rFonts w:ascii="Consolas"/>
          <w:sz w:val="21"/>
        </w:rPr>
      </w:pPr>
    </w:p>
    <w:p>
      <w:pPr>
        <w:spacing w:before="64"/>
        <w:ind w:left="2105" w:right="0" w:firstLine="0"/>
        <w:jc w:val="left"/>
        <w:rPr>
          <w:rFonts w:ascii="Consolas"/>
          <w:sz w:val="21"/>
        </w:rPr>
      </w:pPr>
      <w:r>
        <w:rPr>
          <w:rFonts w:ascii="Consolas"/>
          <w:color w:val="699954"/>
          <w:sz w:val="21"/>
        </w:rPr>
        <w:t># Total</w:t>
      </w:r>
      <w:r>
        <w:rPr>
          <w:rFonts w:ascii="Consolas"/>
          <w:color w:val="699954"/>
          <w:spacing w:val="-2"/>
          <w:sz w:val="21"/>
        </w:rPr>
        <w:t xml:space="preserve"> </w:t>
      </w:r>
      <w:r>
        <w:rPr>
          <w:rFonts w:ascii="Consolas"/>
          <w:color w:val="699954"/>
          <w:sz w:val="21"/>
        </w:rPr>
        <w:t>loss</w:t>
      </w:r>
    </w:p>
    <w:p>
      <w:pPr>
        <w:spacing w:before="37" w:line="276" w:lineRule="auto"/>
        <w:ind w:left="2105" w:right="2734" w:firstLine="0"/>
        <w:jc w:val="left"/>
        <w:rPr>
          <w:rFonts w:ascii="Consolas"/>
          <w:sz w:val="21"/>
        </w:rPr>
      </w:pPr>
      <w:r>
        <w:rPr>
          <w:rFonts w:ascii="Consolas"/>
          <w:color w:val="9CDBFD"/>
          <w:sz w:val="21"/>
        </w:rPr>
        <w:t xml:space="preserve">loss_D_B </w:t>
      </w:r>
      <w:r>
        <w:rPr>
          <w:rFonts w:ascii="Consolas"/>
          <w:color w:val="D4D4D4"/>
          <w:sz w:val="21"/>
        </w:rPr>
        <w:t>= (</w:t>
      </w:r>
      <w:r>
        <w:rPr>
          <w:rFonts w:ascii="Consolas"/>
          <w:color w:val="9CDBFD"/>
          <w:sz w:val="21"/>
        </w:rPr>
        <w:t xml:space="preserve">loss_D_real </w:t>
      </w:r>
      <w:r>
        <w:rPr>
          <w:rFonts w:ascii="Consolas"/>
          <w:color w:val="D4D4D4"/>
          <w:sz w:val="21"/>
        </w:rPr>
        <w:t xml:space="preserve">+ </w:t>
      </w:r>
      <w:r>
        <w:rPr>
          <w:rFonts w:ascii="Consolas"/>
          <w:color w:val="9CDBFD"/>
          <w:sz w:val="21"/>
        </w:rPr>
        <w:t>loss_D_fake</w:t>
      </w:r>
      <w:r>
        <w:rPr>
          <w:rFonts w:ascii="Consolas"/>
          <w:color w:val="D4D4D4"/>
          <w:sz w:val="21"/>
        </w:rPr>
        <w:t xml:space="preserve">) * </w:t>
      </w:r>
      <w:r>
        <w:rPr>
          <w:rFonts w:ascii="Consolas"/>
          <w:color w:val="B5CDA8"/>
          <w:sz w:val="21"/>
        </w:rPr>
        <w:t>0.5</w:t>
      </w:r>
      <w:r>
        <w:rPr>
          <w:rFonts w:ascii="Consolas"/>
          <w:color w:val="B5CDA8"/>
          <w:spacing w:val="-113"/>
          <w:sz w:val="21"/>
        </w:rPr>
        <w:t xml:space="preserve"> </w:t>
      </w:r>
      <w:r>
        <w:rPr>
          <w:rFonts w:ascii="Consolas"/>
          <w:color w:val="9CDBFD"/>
          <w:sz w:val="21"/>
        </w:rPr>
        <w:t>d_loss</w:t>
      </w:r>
      <w:r>
        <w:rPr>
          <w:rFonts w:ascii="Consolas"/>
          <w:color w:val="9CDBFD"/>
          <w:spacing w:val="-1"/>
          <w:sz w:val="21"/>
        </w:rPr>
        <w:t xml:space="preserve"> </w:t>
      </w:r>
      <w:r>
        <w:rPr>
          <w:rFonts w:ascii="Consolas"/>
          <w:color w:val="D4D4D4"/>
          <w:sz w:val="21"/>
        </w:rPr>
        <w:t xml:space="preserve">= </w:t>
      </w:r>
      <w:r>
        <w:rPr>
          <w:rFonts w:ascii="Consolas"/>
          <w:color w:val="9CDBFD"/>
          <w:sz w:val="21"/>
        </w:rPr>
        <w:t xml:space="preserve">loss_D_A </w:t>
      </w:r>
      <w:r>
        <w:rPr>
          <w:rFonts w:ascii="Consolas"/>
          <w:color w:val="D4D4D4"/>
          <w:sz w:val="21"/>
        </w:rPr>
        <w:t>+</w:t>
      </w:r>
      <w:r>
        <w:rPr>
          <w:rFonts w:ascii="Consolas"/>
          <w:color w:val="D4D4D4"/>
          <w:spacing w:val="-2"/>
          <w:sz w:val="21"/>
        </w:rPr>
        <w:t xml:space="preserve"> </w:t>
      </w:r>
      <w:r>
        <w:rPr>
          <w:rFonts w:ascii="Consolas"/>
          <w:color w:val="9CDBFD"/>
          <w:sz w:val="21"/>
        </w:rPr>
        <w:t>loss_D_B</w:t>
      </w:r>
    </w:p>
    <w:p>
      <w:pPr>
        <w:spacing w:before="1"/>
        <w:ind w:left="2105" w:right="0" w:firstLine="0"/>
        <w:jc w:val="left"/>
        <w:rPr>
          <w:rFonts w:ascii="Consolas"/>
          <w:sz w:val="21"/>
        </w:rPr>
      </w:pPr>
      <w:r>
        <w:rPr>
          <w:rFonts w:ascii="Consolas"/>
          <w:color w:val="9CDBFD"/>
          <w:sz w:val="21"/>
        </w:rPr>
        <w:t>output</w:t>
      </w:r>
      <w:r>
        <w:rPr>
          <w:rFonts w:ascii="Consolas"/>
          <w:color w:val="9CDBFD"/>
          <w:spacing w:val="-1"/>
          <w:sz w:val="21"/>
        </w:rPr>
        <w:t xml:space="preserve"> </w:t>
      </w:r>
      <w:r>
        <w:rPr>
          <w:rFonts w:ascii="Consolas"/>
          <w:color w:val="D4D4D4"/>
          <w:sz w:val="21"/>
        </w:rPr>
        <w:t>= {</w:t>
      </w:r>
    </w:p>
    <w:p>
      <w:pPr>
        <w:spacing w:before="37"/>
        <w:ind w:left="2568" w:right="0" w:firstLine="0"/>
        <w:jc w:val="left"/>
        <w:rPr>
          <w:rFonts w:ascii="Consolas"/>
          <w:sz w:val="21"/>
        </w:rPr>
      </w:pPr>
      <w:r>
        <w:rPr>
          <w:rFonts w:ascii="Consolas"/>
          <w:color w:val="CD9077"/>
          <w:sz w:val="21"/>
        </w:rPr>
        <w:t>'loss'</w:t>
      </w:r>
      <w:r>
        <w:rPr>
          <w:rFonts w:ascii="Consolas"/>
          <w:color w:val="D4D4D4"/>
          <w:sz w:val="21"/>
        </w:rPr>
        <w:t>:</w:t>
      </w:r>
      <w:r>
        <w:rPr>
          <w:rFonts w:ascii="Consolas"/>
          <w:color w:val="D4D4D4"/>
          <w:spacing w:val="-4"/>
          <w:sz w:val="21"/>
        </w:rPr>
        <w:t xml:space="preserve"> </w:t>
      </w:r>
      <w:r>
        <w:rPr>
          <w:rFonts w:ascii="Consolas"/>
          <w:color w:val="9CDBFD"/>
          <w:sz w:val="21"/>
        </w:rPr>
        <w:t>d_loss</w:t>
      </w:r>
      <w:r>
        <w:rPr>
          <w:rFonts w:ascii="Consolas"/>
          <w:color w:val="D4D4D4"/>
          <w:sz w:val="21"/>
        </w:rPr>
        <w:t>,</w:t>
      </w:r>
    </w:p>
    <w:p>
      <w:pPr>
        <w:spacing w:before="38"/>
        <w:ind w:left="2568" w:right="0" w:firstLine="0"/>
        <w:jc w:val="left"/>
        <w:rPr>
          <w:rFonts w:ascii="Consolas"/>
          <w:sz w:val="21"/>
        </w:rPr>
      </w:pPr>
      <w:r>
        <w:rPr>
          <w:rFonts w:ascii="Consolas"/>
          <w:color w:val="CD9077"/>
          <w:sz w:val="21"/>
        </w:rPr>
        <w:t>'log'</w:t>
      </w:r>
      <w:r>
        <w:rPr>
          <w:rFonts w:ascii="Consolas"/>
          <w:color w:val="D4D4D4"/>
          <w:sz w:val="21"/>
        </w:rPr>
        <w:t>:</w:t>
      </w:r>
      <w:r>
        <w:rPr>
          <w:rFonts w:ascii="Consolas"/>
          <w:color w:val="D4D4D4"/>
          <w:spacing w:val="-7"/>
          <w:sz w:val="21"/>
        </w:rPr>
        <w:t xml:space="preserve"> </w:t>
      </w:r>
      <w:r>
        <w:rPr>
          <w:rFonts w:ascii="Consolas"/>
          <w:color w:val="D4D4D4"/>
          <w:sz w:val="21"/>
        </w:rPr>
        <w:t>{</w:t>
      </w:r>
      <w:r>
        <w:rPr>
          <w:rFonts w:ascii="Consolas"/>
          <w:color w:val="CD9077"/>
          <w:sz w:val="21"/>
        </w:rPr>
        <w:t>'Loss/Discriminator'</w:t>
      </w:r>
      <w:r>
        <w:rPr>
          <w:rFonts w:ascii="Consolas"/>
          <w:color w:val="D4D4D4"/>
          <w:sz w:val="21"/>
        </w:rPr>
        <w:t>:</w:t>
      </w:r>
      <w:r>
        <w:rPr>
          <w:rFonts w:ascii="Consolas"/>
          <w:color w:val="D4D4D4"/>
          <w:spacing w:val="-5"/>
          <w:sz w:val="21"/>
        </w:rPr>
        <w:t xml:space="preserve"> </w:t>
      </w:r>
      <w:r>
        <w:rPr>
          <w:rFonts w:ascii="Consolas"/>
          <w:color w:val="9CDBFD"/>
          <w:sz w:val="21"/>
        </w:rPr>
        <w:t>d_loss</w:t>
      </w:r>
      <w:r>
        <w:rPr>
          <w:rFonts w:ascii="Consolas"/>
          <w:color w:val="D4D4D4"/>
          <w:sz w:val="21"/>
        </w:rPr>
        <w:t>}</w:t>
      </w:r>
    </w:p>
    <w:p>
      <w:pPr>
        <w:spacing w:before="35"/>
        <w:ind w:left="2103" w:right="0" w:firstLine="0"/>
        <w:jc w:val="left"/>
        <w:rPr>
          <w:rFonts w:ascii="Consolas"/>
          <w:sz w:val="21"/>
        </w:rPr>
      </w:pPr>
      <w:r>
        <w:rPr>
          <w:rFonts w:ascii="Consolas"/>
          <w:color w:val="D4D4D4"/>
          <w:w w:val="100"/>
          <w:sz w:val="21"/>
        </w:rPr>
        <w:t>}</w:t>
      </w:r>
    </w:p>
    <w:p>
      <w:pPr>
        <w:spacing w:before="37"/>
        <w:ind w:left="2105" w:right="0" w:firstLine="0"/>
        <w:jc w:val="left"/>
        <w:rPr>
          <w:rFonts w:ascii="Consolas"/>
          <w:sz w:val="21"/>
        </w:rPr>
      </w:pPr>
      <w:r>
        <w:rPr>
          <w:rFonts w:ascii="Consolas"/>
          <w:color w:val="C485BF"/>
          <w:sz w:val="21"/>
        </w:rPr>
        <w:t>return</w:t>
      </w:r>
      <w:r>
        <w:rPr>
          <w:rFonts w:ascii="Consolas"/>
          <w:color w:val="C485BF"/>
          <w:spacing w:val="-3"/>
          <w:sz w:val="21"/>
        </w:rPr>
        <w:t xml:space="preserve"> </w:t>
      </w:r>
      <w:r>
        <w:rPr>
          <w:rFonts w:ascii="Consolas"/>
          <w:color w:val="9CDBFD"/>
          <w:sz w:val="21"/>
        </w:rPr>
        <w:t>output</w:t>
      </w:r>
    </w:p>
    <w:p>
      <w:pPr>
        <w:pStyle w:val="6"/>
        <w:spacing w:before="11"/>
        <w:rPr>
          <w:rFonts w:ascii="Consolas"/>
          <w:sz w:val="21"/>
        </w:rPr>
      </w:pPr>
    </w:p>
    <w:p>
      <w:pPr>
        <w:spacing w:before="64" w:line="276" w:lineRule="auto"/>
        <w:ind w:left="1644" w:right="5157" w:hanging="461"/>
        <w:jc w:val="left"/>
        <w:rPr>
          <w:rFonts w:ascii="Consolas"/>
          <w:sz w:val="21"/>
        </w:rPr>
      </w:pPr>
      <w:r>
        <w:rPr>
          <w:rFonts w:ascii="Consolas"/>
          <w:color w:val="569CD6"/>
          <w:sz w:val="21"/>
        </w:rPr>
        <w:t xml:space="preserve">def </w:t>
      </w:r>
      <w:r>
        <w:rPr>
          <w:rFonts w:ascii="Consolas"/>
          <w:color w:val="DBDBAA"/>
          <w:sz w:val="21"/>
        </w:rPr>
        <w:t>configure_optimizers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9CDBFD"/>
          <w:sz w:val="21"/>
        </w:rPr>
        <w:t>self</w:t>
      </w:r>
      <w:r>
        <w:rPr>
          <w:rFonts w:ascii="Consolas"/>
          <w:color w:val="D4D4D4"/>
          <w:sz w:val="21"/>
        </w:rPr>
        <w:t>):</w:t>
      </w:r>
      <w:r>
        <w:rPr>
          <w:rFonts w:ascii="Consolas"/>
          <w:color w:val="D4D4D4"/>
          <w:spacing w:val="-113"/>
          <w:sz w:val="21"/>
        </w:rPr>
        <w:t xml:space="preserve"> </w:t>
      </w:r>
      <w:r>
        <w:rPr>
          <w:rFonts w:ascii="Consolas"/>
          <w:color w:val="9CDBFD"/>
          <w:sz w:val="21"/>
        </w:rPr>
        <w:t>g_optim</w:t>
      </w:r>
      <w:r>
        <w:rPr>
          <w:rFonts w:ascii="Consolas"/>
          <w:color w:val="9CDBFD"/>
          <w:spacing w:val="-2"/>
          <w:sz w:val="21"/>
        </w:rPr>
        <w:t xml:space="preserve"> </w:t>
      </w:r>
      <w:r>
        <w:rPr>
          <w:rFonts w:ascii="Consolas"/>
          <w:color w:val="D4D4D4"/>
          <w:sz w:val="21"/>
        </w:rPr>
        <w:t>=</w:t>
      </w:r>
    </w:p>
    <w:p>
      <w:pPr>
        <w:spacing w:before="0" w:line="276" w:lineRule="auto"/>
        <w:ind w:left="723" w:right="1414" w:firstLine="0"/>
        <w:jc w:val="left"/>
        <w:rPr>
          <w:rFonts w:ascii="Consolas"/>
          <w:sz w:val="21"/>
        </w:rPr>
      </w:pPr>
      <w:r>
        <w:rPr>
          <w:rFonts w:ascii="Consolas"/>
          <w:color w:val="4DC8AF"/>
          <w:spacing w:val="-1"/>
          <w:sz w:val="21"/>
        </w:rPr>
        <w:t>torch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4DC8AF"/>
          <w:spacing w:val="-1"/>
          <w:sz w:val="21"/>
        </w:rPr>
        <w:t>optim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4DC8AF"/>
          <w:spacing w:val="-1"/>
          <w:sz w:val="21"/>
        </w:rPr>
        <w:t>Adam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4DC8AF"/>
          <w:spacing w:val="-1"/>
          <w:sz w:val="21"/>
        </w:rPr>
        <w:t>itertools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4DC8AF"/>
          <w:spacing w:val="-1"/>
          <w:sz w:val="21"/>
        </w:rPr>
        <w:t>chain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BFD"/>
          <w:spacing w:val="-1"/>
          <w:sz w:val="21"/>
        </w:rPr>
        <w:t>self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9CDBFD"/>
          <w:spacing w:val="-1"/>
          <w:sz w:val="21"/>
        </w:rPr>
        <w:t>genA2B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DBDBAA"/>
          <w:spacing w:val="-1"/>
          <w:sz w:val="21"/>
        </w:rPr>
        <w:t>parameters</w:t>
      </w:r>
      <w:r>
        <w:rPr>
          <w:rFonts w:ascii="Consolas"/>
          <w:color w:val="D4D4D4"/>
          <w:spacing w:val="-1"/>
          <w:sz w:val="21"/>
        </w:rPr>
        <w:t>(),</w:t>
      </w:r>
      <w:r>
        <w:rPr>
          <w:rFonts w:ascii="Consolas"/>
          <w:color w:val="D4D4D4"/>
          <w:spacing w:val="-113"/>
          <w:sz w:val="21"/>
        </w:rPr>
        <w:t xml:space="preserve"> </w:t>
      </w:r>
      <w:r>
        <w:rPr>
          <w:rFonts w:ascii="Consolas"/>
          <w:color w:val="9CDBFD"/>
          <w:sz w:val="21"/>
        </w:rPr>
        <w:t>self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9CDBFD"/>
          <w:sz w:val="21"/>
        </w:rPr>
        <w:t>genB2A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DBDBAA"/>
          <w:sz w:val="21"/>
        </w:rPr>
        <w:t>parameters</w:t>
      </w:r>
      <w:r>
        <w:rPr>
          <w:rFonts w:ascii="Consolas"/>
          <w:color w:val="D4D4D4"/>
          <w:sz w:val="21"/>
        </w:rPr>
        <w:t>()),</w:t>
      </w:r>
    </w:p>
    <w:p>
      <w:pPr>
        <w:spacing w:after="0" w:line="276" w:lineRule="auto"/>
        <w:jc w:val="left"/>
        <w:rPr>
          <w:rFonts w:ascii="Consolas"/>
          <w:sz w:val="21"/>
        </w:rPr>
        <w:sectPr>
          <w:pgSz w:w="12240" w:h="15840"/>
          <w:pgMar w:top="1220" w:right="580" w:bottom="1100" w:left="1720" w:header="727" w:footer="906" w:gutter="0"/>
          <w:cols w:space="720" w:num="1"/>
        </w:sectPr>
      </w:pPr>
    </w:p>
    <w:p>
      <w:pPr>
        <w:pStyle w:val="6"/>
        <w:spacing w:before="1"/>
        <w:rPr>
          <w:rFonts w:ascii="Consolas"/>
        </w:rPr>
      </w:pPr>
    </w:p>
    <w:p>
      <w:pPr>
        <w:spacing w:before="0"/>
        <w:ind w:left="723" w:right="0" w:firstLine="0"/>
        <w:jc w:val="left"/>
        <w:rPr>
          <w:rFonts w:ascii="Consolas"/>
          <w:sz w:val="21"/>
        </w:rPr>
      </w:pPr>
      <w:r>
        <w:rPr>
          <w:rFonts w:ascii="Consolas"/>
          <w:color w:val="B5CDA8"/>
          <w:spacing w:val="-1"/>
          <w:sz w:val="21"/>
        </w:rPr>
        <w:t>0.999</w:t>
      </w:r>
      <w:r>
        <w:rPr>
          <w:rFonts w:ascii="Consolas"/>
          <w:color w:val="D4D4D4"/>
          <w:spacing w:val="-1"/>
          <w:sz w:val="21"/>
        </w:rPr>
        <w:t>),</w:t>
      </w:r>
    </w:p>
    <w:p>
      <w:pPr>
        <w:pStyle w:val="6"/>
        <w:spacing w:before="4"/>
        <w:rPr>
          <w:rFonts w:ascii="Consolas"/>
          <w:sz w:val="27"/>
        </w:rPr>
      </w:pPr>
    </w:p>
    <w:p>
      <w:pPr>
        <w:spacing w:before="0"/>
        <w:ind w:left="723" w:right="0" w:firstLine="0"/>
        <w:jc w:val="left"/>
        <w:rPr>
          <w:rFonts w:ascii="Consolas"/>
          <w:sz w:val="21"/>
        </w:rPr>
      </w:pPr>
      <w:r>
        <w:rPr>
          <w:rFonts w:ascii="Consolas"/>
          <w:color w:val="CD9077"/>
          <w:sz w:val="21"/>
        </w:rPr>
        <w:t>ay'</w:t>
      </w:r>
      <w:r>
        <w:rPr>
          <w:rFonts w:ascii="Consolas"/>
          <w:color w:val="D4D4D4"/>
          <w:sz w:val="21"/>
        </w:rPr>
        <w:t>])</w:t>
      </w:r>
    </w:p>
    <w:p>
      <w:pPr>
        <w:pStyle w:val="6"/>
        <w:rPr>
          <w:rFonts w:ascii="Consolas"/>
          <w:sz w:val="20"/>
        </w:rPr>
      </w:pPr>
      <w:r>
        <w:br w:type="column"/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5"/>
        <w:rPr>
          <w:rFonts w:ascii="Consolas"/>
          <w:sz w:val="16"/>
        </w:rPr>
      </w:pPr>
    </w:p>
    <w:p>
      <w:pPr>
        <w:spacing w:before="0"/>
        <w:ind w:left="73" w:right="0" w:firstLine="0"/>
        <w:jc w:val="left"/>
        <w:rPr>
          <w:rFonts w:ascii="Consolas"/>
          <w:sz w:val="21"/>
        </w:rPr>
      </w:pPr>
      <w:r>
        <w:rPr>
          <w:rFonts w:ascii="Consolas"/>
          <w:color w:val="9CDBFD"/>
          <w:sz w:val="21"/>
        </w:rPr>
        <w:t>d_optim</w:t>
      </w:r>
      <w:r>
        <w:rPr>
          <w:rFonts w:ascii="Consolas"/>
          <w:color w:val="9CDBFD"/>
          <w:spacing w:val="-2"/>
          <w:sz w:val="21"/>
        </w:rPr>
        <w:t xml:space="preserve"> </w:t>
      </w:r>
      <w:r>
        <w:rPr>
          <w:rFonts w:ascii="Consolas"/>
          <w:color w:val="D4D4D4"/>
          <w:sz w:val="21"/>
        </w:rPr>
        <w:t>=</w:t>
      </w:r>
    </w:p>
    <w:p>
      <w:pPr>
        <w:spacing w:before="0" w:line="552" w:lineRule="auto"/>
        <w:ind w:left="723" w:right="0" w:firstLine="0"/>
        <w:jc w:val="left"/>
        <w:rPr>
          <w:rFonts w:ascii="Consolas"/>
          <w:sz w:val="21"/>
        </w:rPr>
      </w:pPr>
      <w:r>
        <w:br w:type="column"/>
      </w:r>
      <w:r>
        <w:rPr>
          <w:rFonts w:ascii="Consolas"/>
          <w:color w:val="9CDBFD"/>
          <w:sz w:val="21"/>
        </w:rPr>
        <w:t>lr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9CDBFD"/>
          <w:sz w:val="21"/>
        </w:rPr>
        <w:t>self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9CDBFD"/>
          <w:sz w:val="21"/>
        </w:rPr>
        <w:t>hparams</w:t>
      </w:r>
      <w:r>
        <w:rPr>
          <w:rFonts w:ascii="Consolas"/>
          <w:color w:val="D4D4D4"/>
          <w:sz w:val="21"/>
        </w:rPr>
        <w:t>[</w:t>
      </w:r>
      <w:r>
        <w:rPr>
          <w:rFonts w:ascii="Consolas"/>
          <w:color w:val="CD9077"/>
          <w:sz w:val="21"/>
        </w:rPr>
        <w:t>'lr'</w:t>
      </w:r>
      <w:r>
        <w:rPr>
          <w:rFonts w:ascii="Consolas"/>
          <w:color w:val="D4D4D4"/>
          <w:sz w:val="21"/>
        </w:rPr>
        <w:t xml:space="preserve">], </w:t>
      </w:r>
      <w:r>
        <w:rPr>
          <w:rFonts w:ascii="Consolas"/>
          <w:color w:val="9CDBFD"/>
          <w:sz w:val="21"/>
        </w:rPr>
        <w:t>betas</w:t>
      </w:r>
      <w:r>
        <w:rPr>
          <w:rFonts w:ascii="Consolas"/>
          <w:color w:val="D4D4D4"/>
          <w:sz w:val="21"/>
        </w:rPr>
        <w:t>=(</w:t>
      </w:r>
      <w:r>
        <w:rPr>
          <w:rFonts w:ascii="Consolas"/>
          <w:color w:val="B5CDA8"/>
          <w:sz w:val="21"/>
        </w:rPr>
        <w:t>0.5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1"/>
          <w:sz w:val="21"/>
        </w:rPr>
        <w:t xml:space="preserve"> </w:t>
      </w:r>
      <w:r>
        <w:rPr>
          <w:rFonts w:ascii="Consolas"/>
          <w:color w:val="9CDBFD"/>
          <w:spacing w:val="-1"/>
          <w:sz w:val="21"/>
        </w:rPr>
        <w:t>weight_decay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9CDBFD"/>
          <w:spacing w:val="-1"/>
          <w:sz w:val="21"/>
        </w:rPr>
        <w:t>self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9CDBFD"/>
          <w:spacing w:val="-1"/>
          <w:sz w:val="21"/>
        </w:rPr>
        <w:t>hparams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CD9077"/>
          <w:spacing w:val="-1"/>
          <w:sz w:val="21"/>
        </w:rPr>
        <w:t>'weight_dec</w:t>
      </w:r>
    </w:p>
    <w:p>
      <w:pPr>
        <w:spacing w:after="0" w:line="552" w:lineRule="auto"/>
        <w:jc w:val="left"/>
        <w:rPr>
          <w:rFonts w:ascii="Consolas"/>
          <w:sz w:val="21"/>
        </w:rPr>
        <w:sectPr>
          <w:type w:val="continuous"/>
          <w:pgSz w:w="12240" w:h="15840"/>
          <w:pgMar w:top="1520" w:right="580" w:bottom="1660" w:left="1720" w:header="720" w:footer="720" w:gutter="0"/>
          <w:cols w:equalWidth="0" w:num="3">
            <w:col w:w="1531" w:space="40"/>
            <w:col w:w="1155" w:space="1313"/>
            <w:col w:w="5901"/>
          </w:cols>
        </w:sectPr>
      </w:pPr>
    </w:p>
    <w:p>
      <w:pPr>
        <w:spacing w:before="38"/>
        <w:ind w:left="723" w:right="0" w:firstLine="0"/>
        <w:jc w:val="left"/>
        <w:rPr>
          <w:rFonts w:ascii="Consolas"/>
          <w:sz w:val="21"/>
        </w:rPr>
      </w:pPr>
      <w:r>
        <w:rPr>
          <w:rFonts w:ascii="Consolas"/>
          <w:color w:val="4DC8AF"/>
          <w:sz w:val="21"/>
        </w:rPr>
        <w:t>torch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4DC8AF"/>
          <w:sz w:val="21"/>
        </w:rPr>
        <w:t>optim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4DC8AF"/>
          <w:sz w:val="21"/>
        </w:rPr>
        <w:t>Adam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4DC8AF"/>
          <w:sz w:val="21"/>
        </w:rPr>
        <w:t>itertools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4DC8AF"/>
          <w:sz w:val="21"/>
        </w:rPr>
        <w:t>chain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9CDBFD"/>
          <w:sz w:val="21"/>
        </w:rPr>
        <w:t>self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9CDBFD"/>
          <w:sz w:val="21"/>
        </w:rPr>
        <w:t>disGA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DBDBAA"/>
          <w:sz w:val="21"/>
        </w:rPr>
        <w:t>parameters</w:t>
      </w:r>
      <w:r>
        <w:rPr>
          <w:rFonts w:ascii="Consolas"/>
          <w:color w:val="D4D4D4"/>
          <w:sz w:val="21"/>
        </w:rPr>
        <w:t>(),</w:t>
      </w:r>
    </w:p>
    <w:p>
      <w:pPr>
        <w:spacing w:before="37"/>
        <w:ind w:left="6608" w:right="0" w:firstLine="0"/>
        <w:jc w:val="left"/>
        <w:rPr>
          <w:rFonts w:ascii="Consolas"/>
          <w:sz w:val="21"/>
        </w:rPr>
      </w:pPr>
      <w:r>
        <w:rPr>
          <w:rFonts w:ascii="Consolas"/>
          <w:color w:val="9CDBFD"/>
          <w:sz w:val="21"/>
        </w:rPr>
        <w:t>self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9CDBFD"/>
          <w:sz w:val="21"/>
        </w:rPr>
        <w:t>disGB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DBDBAA"/>
          <w:sz w:val="21"/>
        </w:rPr>
        <w:t>parameters</w:t>
      </w:r>
    </w:p>
    <w:p>
      <w:pPr>
        <w:spacing w:after="0"/>
        <w:jc w:val="left"/>
        <w:rPr>
          <w:rFonts w:ascii="Consolas"/>
          <w:sz w:val="21"/>
        </w:rPr>
        <w:sectPr>
          <w:type w:val="continuous"/>
          <w:pgSz w:w="12240" w:h="15840"/>
          <w:pgMar w:top="1520" w:right="580" w:bottom="1660" w:left="1720" w:header="720" w:footer="720" w:gutter="0"/>
          <w:cols w:space="720" w:num="1"/>
        </w:sectPr>
      </w:pPr>
    </w:p>
    <w:p>
      <w:pPr>
        <w:spacing w:before="37"/>
        <w:ind w:left="723" w:right="0" w:firstLine="0"/>
        <w:jc w:val="left"/>
        <w:rPr>
          <w:rFonts w:ascii="Consolas"/>
          <w:sz w:val="21"/>
        </w:rPr>
      </w:pPr>
      <w:r>
        <w:rPr>
          <w:rFonts w:ascii="Consolas"/>
          <w:color w:val="D4D4D4"/>
          <w:sz w:val="21"/>
        </w:rPr>
        <w:t>()),</w: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6"/>
        <w:rPr>
          <w:rFonts w:ascii="Consolas"/>
          <w:sz w:val="15"/>
        </w:rPr>
      </w:pPr>
    </w:p>
    <w:p>
      <w:pPr>
        <w:spacing w:before="0"/>
        <w:ind w:left="723" w:right="0" w:firstLine="0"/>
        <w:jc w:val="left"/>
        <w:rPr>
          <w:rFonts w:ascii="Consolas"/>
          <w:sz w:val="21"/>
        </w:rPr>
      </w:pPr>
      <w:r>
        <w:rPr>
          <w:rFonts w:ascii="Consolas"/>
          <w:color w:val="CD9077"/>
          <w:spacing w:val="-1"/>
          <w:sz w:val="21"/>
        </w:rPr>
        <w:t>ay'</w:t>
      </w:r>
      <w:r>
        <w:rPr>
          <w:rFonts w:ascii="Consolas"/>
          <w:color w:val="D4D4D4"/>
          <w:spacing w:val="-1"/>
          <w:sz w:val="21"/>
        </w:rPr>
        <w:t>])</w:t>
      </w:r>
    </w:p>
    <w:p>
      <w:pPr>
        <w:pStyle w:val="6"/>
        <w:spacing w:before="4"/>
        <w:rPr>
          <w:rFonts w:ascii="Consolas"/>
          <w:sz w:val="27"/>
        </w:rPr>
      </w:pPr>
      <w:r>
        <w:br w:type="column"/>
      </w:r>
    </w:p>
    <w:p>
      <w:pPr>
        <w:spacing w:before="0" w:line="273" w:lineRule="auto"/>
        <w:ind w:left="3421" w:right="1409" w:firstLine="0"/>
        <w:jc w:val="left"/>
        <w:rPr>
          <w:rFonts w:ascii="Consolas"/>
          <w:sz w:val="21"/>
        </w:rPr>
      </w:pPr>
      <w:r>
        <w:rPr>
          <w:rFonts w:ascii="Consolas"/>
          <w:color w:val="9CDBFD"/>
          <w:spacing w:val="-1"/>
          <w:sz w:val="21"/>
        </w:rPr>
        <w:t>lr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9CDBFD"/>
          <w:spacing w:val="-1"/>
          <w:sz w:val="21"/>
        </w:rPr>
        <w:t>self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9CDBFD"/>
          <w:spacing w:val="-1"/>
          <w:sz w:val="21"/>
        </w:rPr>
        <w:t>hparams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CD9077"/>
          <w:spacing w:val="-1"/>
          <w:sz w:val="21"/>
        </w:rPr>
        <w:t>'lr'</w:t>
      </w:r>
      <w:r>
        <w:rPr>
          <w:rFonts w:ascii="Consolas"/>
          <w:color w:val="D4D4D4"/>
          <w:spacing w:val="-1"/>
          <w:sz w:val="21"/>
        </w:rPr>
        <w:t>],</w:t>
      </w:r>
      <w:r>
        <w:rPr>
          <w:rFonts w:ascii="Consolas"/>
          <w:color w:val="D4D4D4"/>
          <w:spacing w:val="-113"/>
          <w:sz w:val="21"/>
        </w:rPr>
        <w:t xml:space="preserve"> </w:t>
      </w:r>
      <w:r>
        <w:rPr>
          <w:rFonts w:ascii="Consolas"/>
          <w:color w:val="9CDBFD"/>
          <w:sz w:val="21"/>
        </w:rPr>
        <w:t>betas</w:t>
      </w:r>
      <w:r>
        <w:rPr>
          <w:rFonts w:ascii="Consolas"/>
          <w:color w:val="D4D4D4"/>
          <w:sz w:val="21"/>
        </w:rPr>
        <w:t>=(</w:t>
      </w:r>
      <w:r>
        <w:rPr>
          <w:rFonts w:ascii="Consolas"/>
          <w:color w:val="B5CDA8"/>
          <w:sz w:val="21"/>
        </w:rPr>
        <w:t>0.5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-3"/>
          <w:sz w:val="21"/>
        </w:rPr>
        <w:t xml:space="preserve"> </w:t>
      </w:r>
      <w:r>
        <w:rPr>
          <w:rFonts w:ascii="Consolas"/>
          <w:color w:val="B5CDA8"/>
          <w:sz w:val="21"/>
        </w:rPr>
        <w:t>0.999</w:t>
      </w:r>
      <w:r>
        <w:rPr>
          <w:rFonts w:ascii="Consolas"/>
          <w:color w:val="D4D4D4"/>
          <w:sz w:val="21"/>
        </w:rPr>
        <w:t>),</w:t>
      </w:r>
    </w:p>
    <w:p>
      <w:pPr>
        <w:spacing w:before="4" w:line="552" w:lineRule="auto"/>
        <w:ind w:left="304" w:right="270" w:firstLine="3117"/>
        <w:jc w:val="left"/>
        <w:rPr>
          <w:rFonts w:ascii="Consolas"/>
          <w:sz w:val="21"/>
        </w:rPr>
      </w:pPr>
      <w:r>
        <w:rPr>
          <w:rFonts w:ascii="Consolas"/>
          <w:color w:val="9CDBFD"/>
          <w:spacing w:val="-1"/>
          <w:sz w:val="21"/>
        </w:rPr>
        <w:t>weight_decay</w:t>
      </w:r>
      <w:r>
        <w:rPr>
          <w:rFonts w:ascii="Consolas"/>
          <w:color w:val="D4D4D4"/>
          <w:spacing w:val="-1"/>
          <w:sz w:val="21"/>
        </w:rPr>
        <w:t>=</w:t>
      </w:r>
      <w:r>
        <w:rPr>
          <w:rFonts w:ascii="Consolas"/>
          <w:color w:val="9CDBFD"/>
          <w:spacing w:val="-1"/>
          <w:sz w:val="21"/>
        </w:rPr>
        <w:t>self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9CDBFD"/>
          <w:spacing w:val="-1"/>
          <w:sz w:val="21"/>
        </w:rPr>
        <w:t>hparams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CD9077"/>
          <w:spacing w:val="-1"/>
          <w:sz w:val="21"/>
        </w:rPr>
        <w:t>'weight_dec</w:t>
      </w:r>
      <w:r>
        <w:rPr>
          <w:rFonts w:ascii="Consolas"/>
          <w:color w:val="CD9077"/>
          <w:spacing w:val="-113"/>
          <w:sz w:val="21"/>
        </w:rPr>
        <w:t xml:space="preserve"> </w:t>
      </w:r>
      <w:r>
        <w:rPr>
          <w:rFonts w:ascii="Consolas"/>
          <w:color w:val="C485BF"/>
          <w:sz w:val="21"/>
        </w:rPr>
        <w:t>return</w:t>
      </w:r>
      <w:r>
        <w:rPr>
          <w:rFonts w:ascii="Consolas"/>
          <w:color w:val="C485BF"/>
          <w:spacing w:val="-1"/>
          <w:sz w:val="21"/>
        </w:rPr>
        <w:t xml:space="preserve"> </w:t>
      </w:r>
      <w:r>
        <w:rPr>
          <w:rFonts w:ascii="Consolas"/>
          <w:color w:val="D4D4D4"/>
          <w:sz w:val="21"/>
        </w:rPr>
        <w:t>[</w:t>
      </w:r>
      <w:r>
        <w:rPr>
          <w:rFonts w:ascii="Consolas"/>
          <w:color w:val="9CDBFD"/>
          <w:sz w:val="21"/>
        </w:rPr>
        <w:t>g_optim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9CDBFD"/>
          <w:sz w:val="21"/>
        </w:rPr>
        <w:t>d_optim</w:t>
      </w:r>
      <w:r>
        <w:rPr>
          <w:rFonts w:ascii="Consolas"/>
          <w:color w:val="D4D4D4"/>
          <w:sz w:val="21"/>
        </w:rPr>
        <w:t>], []</w:t>
      </w:r>
    </w:p>
    <w:p>
      <w:pPr>
        <w:spacing w:after="0" w:line="552" w:lineRule="auto"/>
        <w:jc w:val="left"/>
        <w:rPr>
          <w:rFonts w:ascii="Consolas"/>
          <w:sz w:val="21"/>
        </w:rPr>
        <w:sectPr>
          <w:type w:val="continuous"/>
          <w:pgSz w:w="12240" w:h="15840"/>
          <w:pgMar w:top="1520" w:right="580" w:bottom="1660" w:left="1720" w:header="720" w:footer="720" w:gutter="0"/>
          <w:cols w:equalWidth="0" w:num="2">
            <w:col w:w="1301" w:space="40"/>
            <w:col w:w="8599"/>
          </w:cols>
        </w:sectPr>
      </w:pPr>
    </w:p>
    <w:p>
      <w:pPr>
        <w:spacing w:before="1" w:line="273" w:lineRule="auto"/>
        <w:ind w:left="1644" w:right="3904" w:hanging="461"/>
        <w:jc w:val="left"/>
        <w:rPr>
          <w:rFonts w:ascii="Consolas"/>
          <w:sz w:val="21"/>
        </w:rPr>
      </w:pPr>
      <w:r>
        <w:pict>
          <v:group id="_x0000_s1105" o:spid="_x0000_s1105" o:spt="203" style="position:absolute;left:0pt;margin-left:105.1pt;margin-top:65.5pt;height:642.75pt;width:442.35pt;mso-position-horizontal-relative:page;mso-position-vertical-relative:page;z-index:-251634688;mso-width-relative:page;mso-height-relative:page;" coordorigin="2102,1310" coordsize="8847,12855">
            <o:lock v:ext="edit"/>
            <v:shape id="_x0000_s1106" o:spid="_x0000_s1106" o:spt="75" type="#_x0000_t75" style="position:absolute;left:2102;top:1310;height:192;width:8847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line id="_x0000_s1107" o:spid="_x0000_s1107" o:spt="20" style="position:absolute;left:2148;top:1368;flip:y;height:24;width:8748;" stroked="t" coordsize="21600,21600">
              <v:path arrowok="t"/>
              <v:fill focussize="0,0"/>
              <v:stroke weight="2.04pt" color="#622423"/>
              <v:imagedata o:title=""/>
              <o:lock v:ext="edit"/>
            </v:line>
            <v:shape id="_x0000_s1108" o:spid="_x0000_s1108" style="position:absolute;left:2414;top:1440;height:12725;width:8415;" fillcolor="#1D1D1D" filled="t" stroked="f" coordorigin="2414,1440" coordsize="8415,12725" path="m10829,1440l2414,1440,2414,1723,2414,2006,2414,14165,10829,14165,10829,1723,10829,144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Consolas"/>
          <w:color w:val="569CD6"/>
          <w:sz w:val="21"/>
        </w:rPr>
        <w:t>def</w:t>
      </w:r>
      <w:r>
        <w:rPr>
          <w:rFonts w:ascii="Consolas"/>
          <w:color w:val="569CD6"/>
          <w:spacing w:val="3"/>
          <w:sz w:val="21"/>
        </w:rPr>
        <w:t xml:space="preserve"> </w:t>
      </w:r>
      <w:r>
        <w:rPr>
          <w:rFonts w:ascii="Consolas"/>
          <w:color w:val="DBDBAA"/>
          <w:sz w:val="21"/>
        </w:rPr>
        <w:t>train_dataloader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9CDBFD"/>
          <w:sz w:val="21"/>
        </w:rPr>
        <w:t>self</w:t>
      </w:r>
      <w:r>
        <w:rPr>
          <w:rFonts w:ascii="Consolas"/>
          <w:color w:val="D4D4D4"/>
          <w:sz w:val="21"/>
        </w:rPr>
        <w:t>):</w:t>
      </w:r>
      <w:r>
        <w:rPr>
          <w:rFonts w:ascii="Consolas"/>
          <w:color w:val="D4D4D4"/>
          <w:spacing w:val="1"/>
          <w:sz w:val="21"/>
        </w:rPr>
        <w:t xml:space="preserve"> </w:t>
      </w:r>
      <w:r>
        <w:rPr>
          <w:rFonts w:ascii="Consolas"/>
          <w:color w:val="9CDBFD"/>
          <w:sz w:val="21"/>
        </w:rPr>
        <w:t>train_transform</w:t>
      </w:r>
      <w:r>
        <w:rPr>
          <w:rFonts w:ascii="Consolas"/>
          <w:color w:val="9CDBFD"/>
          <w:spacing w:val="-5"/>
          <w:sz w:val="21"/>
        </w:rPr>
        <w:t xml:space="preserve"> 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4D4D4"/>
          <w:spacing w:val="-6"/>
          <w:sz w:val="21"/>
        </w:rPr>
        <w:t xml:space="preserve"> </w:t>
      </w:r>
      <w:r>
        <w:rPr>
          <w:rFonts w:ascii="Consolas"/>
          <w:color w:val="4DC8AF"/>
          <w:sz w:val="21"/>
        </w:rPr>
        <w:t>transforms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4DC8AF"/>
          <w:sz w:val="21"/>
        </w:rPr>
        <w:t>Compose</w:t>
      </w:r>
      <w:r>
        <w:rPr>
          <w:rFonts w:ascii="Consolas"/>
          <w:color w:val="D4D4D4"/>
          <w:sz w:val="21"/>
        </w:rPr>
        <w:t>([</w:t>
      </w:r>
    </w:p>
    <w:p>
      <w:pPr>
        <w:spacing w:before="4" w:line="276" w:lineRule="auto"/>
        <w:ind w:left="2105" w:right="0" w:firstLine="0"/>
        <w:jc w:val="left"/>
        <w:rPr>
          <w:rFonts w:ascii="Consolas"/>
          <w:sz w:val="21"/>
        </w:rPr>
      </w:pPr>
      <w:r>
        <w:rPr>
          <w:rFonts w:ascii="Consolas"/>
          <w:color w:val="4DC8AF"/>
          <w:sz w:val="21"/>
        </w:rPr>
        <w:t>transforms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4DC8AF"/>
          <w:sz w:val="21"/>
        </w:rPr>
        <w:t>RandomHorizontalFlip</w:t>
      </w:r>
      <w:r>
        <w:rPr>
          <w:rFonts w:ascii="Consolas"/>
          <w:color w:val="D4D4D4"/>
          <w:sz w:val="21"/>
        </w:rPr>
        <w:t>(),</w:t>
      </w:r>
      <w:r>
        <w:rPr>
          <w:rFonts w:ascii="Consolas"/>
          <w:color w:val="D4D4D4"/>
          <w:spacing w:val="1"/>
          <w:sz w:val="21"/>
        </w:rPr>
        <w:t xml:space="preserve"> </w:t>
      </w:r>
      <w:r>
        <w:rPr>
          <w:rFonts w:ascii="Consolas"/>
          <w:color w:val="4DC8AF"/>
          <w:sz w:val="21"/>
        </w:rPr>
        <w:t>transforms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4DC8AF"/>
          <w:sz w:val="21"/>
        </w:rPr>
        <w:t>Resize</w:t>
      </w:r>
      <w:r>
        <w:rPr>
          <w:rFonts w:ascii="Consolas"/>
          <w:color w:val="D4D4D4"/>
          <w:sz w:val="21"/>
        </w:rPr>
        <w:t>((</w:t>
      </w:r>
      <w:r>
        <w:rPr>
          <w:rFonts w:ascii="Consolas"/>
          <w:color w:val="9CDBFD"/>
          <w:sz w:val="21"/>
        </w:rPr>
        <w:t>self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9CDBFD"/>
          <w:sz w:val="21"/>
        </w:rPr>
        <w:t>hparams</w:t>
      </w:r>
      <w:r>
        <w:rPr>
          <w:rFonts w:ascii="Consolas"/>
          <w:color w:val="D4D4D4"/>
          <w:sz w:val="21"/>
        </w:rPr>
        <w:t>[</w:t>
      </w:r>
      <w:r>
        <w:rPr>
          <w:rFonts w:ascii="Consolas"/>
          <w:color w:val="CD9077"/>
          <w:sz w:val="21"/>
        </w:rPr>
        <w:t>'img_size'</w:t>
      </w:r>
      <w:r>
        <w:rPr>
          <w:rFonts w:ascii="Consolas"/>
          <w:color w:val="D4D4D4"/>
          <w:sz w:val="21"/>
        </w:rPr>
        <w:t>]</w:t>
      </w:r>
      <w:r>
        <w:rPr>
          <w:rFonts w:ascii="Consolas"/>
          <w:color w:val="D4D4D4"/>
          <w:spacing w:val="-8"/>
          <w:sz w:val="21"/>
        </w:rPr>
        <w:t xml:space="preserve"> </w:t>
      </w:r>
      <w:r>
        <w:rPr>
          <w:rFonts w:ascii="Consolas"/>
          <w:color w:val="D4D4D4"/>
          <w:sz w:val="21"/>
        </w:rPr>
        <w:t>+</w:t>
      </w:r>
      <w:r>
        <w:rPr>
          <w:rFonts w:ascii="Consolas"/>
          <w:color w:val="D4D4D4"/>
          <w:spacing w:val="-9"/>
          <w:sz w:val="21"/>
        </w:rPr>
        <w:t xml:space="preserve"> </w:t>
      </w:r>
      <w:r>
        <w:rPr>
          <w:rFonts w:ascii="Consolas"/>
          <w:color w:val="B5CDA8"/>
          <w:sz w:val="21"/>
        </w:rPr>
        <w:t>30</w:t>
      </w:r>
      <w:r>
        <w:rPr>
          <w:rFonts w:ascii="Consolas"/>
          <w:color w:val="D4D4D4"/>
          <w:sz w:val="21"/>
        </w:rPr>
        <w:t>,</w:t>
      </w:r>
    </w:p>
    <w:p>
      <w:pPr>
        <w:spacing w:before="1"/>
        <w:ind w:left="723" w:right="0" w:firstLine="0"/>
        <w:jc w:val="left"/>
        <w:rPr>
          <w:rFonts w:ascii="Consolas"/>
          <w:sz w:val="21"/>
        </w:rPr>
      </w:pPr>
      <w:r>
        <w:rPr>
          <w:rFonts w:ascii="Consolas"/>
          <w:color w:val="9CDBFD"/>
          <w:sz w:val="21"/>
        </w:rPr>
        <w:t>self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9CDBFD"/>
          <w:sz w:val="21"/>
        </w:rPr>
        <w:t>hparams</w:t>
      </w:r>
      <w:r>
        <w:rPr>
          <w:rFonts w:ascii="Consolas"/>
          <w:color w:val="D4D4D4"/>
          <w:sz w:val="21"/>
        </w:rPr>
        <w:t>[</w:t>
      </w:r>
      <w:r>
        <w:rPr>
          <w:rFonts w:ascii="Consolas"/>
          <w:color w:val="CD9077"/>
          <w:sz w:val="21"/>
        </w:rPr>
        <w:t>'img_size'</w:t>
      </w:r>
      <w:r>
        <w:rPr>
          <w:rFonts w:ascii="Consolas"/>
          <w:color w:val="D4D4D4"/>
          <w:sz w:val="21"/>
        </w:rPr>
        <w:t>]</w:t>
      </w:r>
      <w:r>
        <w:rPr>
          <w:rFonts w:ascii="Consolas"/>
          <w:color w:val="D4D4D4"/>
          <w:spacing w:val="-7"/>
          <w:sz w:val="21"/>
        </w:rPr>
        <w:t xml:space="preserve"> </w:t>
      </w:r>
      <w:r>
        <w:rPr>
          <w:rFonts w:ascii="Consolas"/>
          <w:color w:val="D4D4D4"/>
          <w:sz w:val="21"/>
        </w:rPr>
        <w:t>+</w:t>
      </w:r>
      <w:r>
        <w:rPr>
          <w:rFonts w:ascii="Consolas"/>
          <w:color w:val="D4D4D4"/>
          <w:spacing w:val="-5"/>
          <w:sz w:val="21"/>
        </w:rPr>
        <w:t xml:space="preserve"> </w:t>
      </w:r>
      <w:r>
        <w:rPr>
          <w:rFonts w:ascii="Consolas"/>
          <w:color w:val="B5CDA8"/>
          <w:sz w:val="21"/>
        </w:rPr>
        <w:t>30</w:t>
      </w:r>
      <w:r>
        <w:rPr>
          <w:rFonts w:ascii="Consolas"/>
          <w:color w:val="D4D4D4"/>
          <w:sz w:val="21"/>
        </w:rPr>
        <w:t>)),</w:t>
      </w:r>
    </w:p>
    <w:p>
      <w:pPr>
        <w:spacing w:before="37" w:line="276" w:lineRule="auto"/>
        <w:ind w:left="2105" w:right="0" w:firstLine="0"/>
        <w:jc w:val="left"/>
        <w:rPr>
          <w:rFonts w:ascii="Consolas"/>
          <w:sz w:val="21"/>
        </w:rPr>
      </w:pPr>
      <w:r>
        <w:rPr>
          <w:rFonts w:ascii="Consolas"/>
          <w:color w:val="4DC8AF"/>
          <w:spacing w:val="-1"/>
          <w:sz w:val="21"/>
        </w:rPr>
        <w:t>transforms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4DC8AF"/>
          <w:spacing w:val="-1"/>
          <w:sz w:val="21"/>
        </w:rPr>
        <w:t>RandomCrop</w:t>
      </w:r>
      <w:r>
        <w:rPr>
          <w:rFonts w:ascii="Consolas"/>
          <w:color w:val="D4D4D4"/>
          <w:spacing w:val="-1"/>
          <w:sz w:val="21"/>
        </w:rPr>
        <w:t>(</w:t>
      </w:r>
      <w:r>
        <w:rPr>
          <w:rFonts w:ascii="Consolas"/>
          <w:color w:val="9CDBFD"/>
          <w:spacing w:val="-1"/>
          <w:sz w:val="21"/>
        </w:rPr>
        <w:t>self</w:t>
      </w:r>
      <w:r>
        <w:rPr>
          <w:rFonts w:ascii="Consolas"/>
          <w:color w:val="D4D4D4"/>
          <w:spacing w:val="-1"/>
          <w:sz w:val="21"/>
        </w:rPr>
        <w:t>.</w:t>
      </w:r>
      <w:r>
        <w:rPr>
          <w:rFonts w:ascii="Consolas"/>
          <w:color w:val="9CDBFD"/>
          <w:spacing w:val="-1"/>
          <w:sz w:val="21"/>
        </w:rPr>
        <w:t>hparams</w:t>
      </w:r>
      <w:r>
        <w:rPr>
          <w:rFonts w:ascii="Consolas"/>
          <w:color w:val="D4D4D4"/>
          <w:spacing w:val="-1"/>
          <w:sz w:val="21"/>
        </w:rPr>
        <w:t>[</w:t>
      </w:r>
      <w:r>
        <w:rPr>
          <w:rFonts w:ascii="Consolas"/>
          <w:color w:val="CD9077"/>
          <w:spacing w:val="-1"/>
          <w:sz w:val="21"/>
        </w:rPr>
        <w:t>'img_size'</w:t>
      </w:r>
      <w:r>
        <w:rPr>
          <w:rFonts w:ascii="Consolas"/>
          <w:color w:val="D4D4D4"/>
          <w:spacing w:val="-1"/>
          <w:sz w:val="21"/>
        </w:rPr>
        <w:t>]),</w:t>
      </w:r>
      <w:r>
        <w:rPr>
          <w:rFonts w:ascii="Consolas"/>
          <w:color w:val="D4D4D4"/>
          <w:spacing w:val="-113"/>
          <w:sz w:val="21"/>
        </w:rPr>
        <w:t xml:space="preserve"> </w:t>
      </w:r>
      <w:r>
        <w:rPr>
          <w:rFonts w:ascii="Consolas"/>
          <w:color w:val="4DC8AF"/>
          <w:sz w:val="21"/>
        </w:rPr>
        <w:t>transforms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4DC8AF"/>
          <w:sz w:val="21"/>
        </w:rPr>
        <w:t>ToTensor</w:t>
      </w:r>
      <w:r>
        <w:rPr>
          <w:rFonts w:ascii="Consolas"/>
          <w:color w:val="D4D4D4"/>
          <w:sz w:val="21"/>
        </w:rPr>
        <w:t>(),</w:t>
      </w:r>
    </w:p>
    <w:p>
      <w:pPr>
        <w:spacing w:before="0" w:line="244" w:lineRule="exact"/>
        <w:ind w:left="2105" w:right="0" w:firstLine="0"/>
        <w:jc w:val="left"/>
        <w:rPr>
          <w:rFonts w:ascii="Consolas"/>
          <w:sz w:val="21"/>
        </w:rPr>
      </w:pPr>
      <w:r>
        <w:rPr>
          <w:rFonts w:ascii="Consolas"/>
          <w:color w:val="4DC8AF"/>
          <w:sz w:val="21"/>
        </w:rPr>
        <w:t>transforms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4DC8AF"/>
          <w:sz w:val="21"/>
        </w:rPr>
        <w:t>Normalize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9CDBFD"/>
          <w:sz w:val="21"/>
        </w:rPr>
        <w:t>mean</w:t>
      </w:r>
      <w:r>
        <w:rPr>
          <w:rFonts w:ascii="Consolas"/>
          <w:color w:val="D4D4D4"/>
          <w:sz w:val="21"/>
        </w:rPr>
        <w:t>=(</w:t>
      </w:r>
      <w:r>
        <w:rPr>
          <w:rFonts w:ascii="Consolas"/>
          <w:color w:val="B5CDA8"/>
          <w:sz w:val="21"/>
        </w:rPr>
        <w:t>0.5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-6"/>
          <w:sz w:val="21"/>
        </w:rPr>
        <w:t xml:space="preserve"> </w:t>
      </w:r>
      <w:r>
        <w:rPr>
          <w:rFonts w:ascii="Consolas"/>
          <w:color w:val="B5CDA8"/>
          <w:sz w:val="21"/>
        </w:rPr>
        <w:t>0.5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-5"/>
          <w:sz w:val="21"/>
        </w:rPr>
        <w:t xml:space="preserve"> </w:t>
      </w:r>
      <w:r>
        <w:rPr>
          <w:rFonts w:ascii="Consolas"/>
          <w:color w:val="B5CDA8"/>
          <w:sz w:val="21"/>
        </w:rPr>
        <w:t>0.5</w:t>
      </w:r>
      <w:r>
        <w:rPr>
          <w:rFonts w:ascii="Consolas"/>
          <w:color w:val="D4D4D4"/>
          <w:sz w:val="21"/>
        </w:rPr>
        <w:t>),</w:t>
      </w:r>
      <w:r>
        <w:rPr>
          <w:rFonts w:ascii="Consolas"/>
          <w:color w:val="D4D4D4"/>
          <w:spacing w:val="-4"/>
          <w:sz w:val="21"/>
        </w:rPr>
        <w:t xml:space="preserve"> </w:t>
      </w:r>
      <w:r>
        <w:rPr>
          <w:rFonts w:ascii="Consolas"/>
          <w:color w:val="9CDBFD"/>
          <w:sz w:val="21"/>
        </w:rPr>
        <w:t>std</w:t>
      </w:r>
      <w:r>
        <w:rPr>
          <w:rFonts w:ascii="Consolas"/>
          <w:color w:val="D4D4D4"/>
          <w:sz w:val="21"/>
        </w:rPr>
        <w:t>=(</w:t>
      </w:r>
      <w:r>
        <w:rPr>
          <w:rFonts w:ascii="Consolas"/>
          <w:color w:val="B5CDA8"/>
          <w:sz w:val="21"/>
        </w:rPr>
        <w:t>0.5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-5"/>
          <w:sz w:val="21"/>
        </w:rPr>
        <w:t xml:space="preserve"> </w:t>
      </w:r>
      <w:r>
        <w:rPr>
          <w:rFonts w:ascii="Consolas"/>
          <w:color w:val="B5CDA8"/>
          <w:sz w:val="21"/>
        </w:rPr>
        <w:t>0.5</w:t>
      </w:r>
      <w:r>
        <w:rPr>
          <w:rFonts w:ascii="Consolas"/>
          <w:color w:val="D4D4D4"/>
          <w:sz w:val="21"/>
        </w:rPr>
        <w:t>,</w:t>
      </w:r>
    </w:p>
    <w:p>
      <w:pPr>
        <w:spacing w:before="37"/>
        <w:ind w:left="723" w:right="0" w:firstLine="0"/>
        <w:jc w:val="left"/>
        <w:rPr>
          <w:rFonts w:ascii="Consolas"/>
          <w:sz w:val="21"/>
        </w:rPr>
      </w:pPr>
      <w:r>
        <w:rPr>
          <w:rFonts w:ascii="Consolas"/>
          <w:color w:val="B5CDA8"/>
          <w:sz w:val="21"/>
        </w:rPr>
        <w:t>0.5</w:t>
      </w:r>
      <w:r>
        <w:rPr>
          <w:rFonts w:ascii="Consolas"/>
          <w:color w:val="D4D4D4"/>
          <w:sz w:val="21"/>
        </w:rPr>
        <w:t>))</w:t>
      </w:r>
    </w:p>
    <w:p>
      <w:pPr>
        <w:spacing w:after="0"/>
        <w:jc w:val="left"/>
        <w:rPr>
          <w:rFonts w:ascii="Consolas"/>
          <w:sz w:val="21"/>
        </w:rPr>
        <w:sectPr>
          <w:type w:val="continuous"/>
          <w:pgSz w:w="12240" w:h="15840"/>
          <w:pgMar w:top="1520" w:right="580" w:bottom="1660" w:left="1720" w:header="720" w:footer="720" w:gutter="0"/>
          <w:cols w:space="720" w:num="1"/>
        </w:sectPr>
      </w:pPr>
    </w:p>
    <w:p>
      <w:pPr>
        <w:pStyle w:val="6"/>
        <w:spacing w:before="3"/>
        <w:rPr>
          <w:rFonts w:ascii="Consolas"/>
          <w:sz w:val="7"/>
        </w:rPr>
      </w:pPr>
    </w:p>
    <w:p>
      <w:pPr>
        <w:pStyle w:val="6"/>
        <w:ind w:left="382"/>
        <w:rPr>
          <w:rFonts w:ascii="Consolas"/>
          <w:sz w:val="20"/>
        </w:rPr>
      </w:pPr>
      <w:r>
        <w:rPr>
          <w:rFonts w:ascii="Consolas"/>
          <w:sz w:val="20"/>
        </w:rPr>
        <w:pict>
          <v:group id="_x0000_s1109" o:spid="_x0000_s1109" o:spt="203" style="height:119.65pt;width:442.35pt;" coordsize="8847,2393">
            <o:lock v:ext="edit"/>
            <v:shape id="_x0000_s1110" o:spid="_x0000_s1110" o:spt="75" type="#_x0000_t75" style="position:absolute;left:0;top:0;height:192;width:8847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line id="_x0000_s1111" o:spid="_x0000_s1111" o:spt="20" style="position:absolute;left:46;top:58;flip:y;height:24;width:8748;" stroked="t" coordsize="21600,21600">
              <v:path arrowok="t"/>
              <v:fill focussize="0,0"/>
              <v:stroke weight="2.04pt" color="#622423"/>
              <v:imagedata o:title=""/>
              <o:lock v:ext="edit"/>
            </v:line>
            <v:shape id="_x0000_s1112" o:spid="_x0000_s1112" o:spt="202" type="#_x0000_t202" style="position:absolute;left:312;top:129;height:2264;width:8415;" fillcolor="#1D1D1D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9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4D4D4"/>
                        <w:sz w:val="21"/>
                      </w:rPr>
                      <w:t>])</w:t>
                    </w:r>
                  </w:p>
                  <w:p>
                    <w:pPr>
                      <w:spacing w:before="37" w:line="276" w:lineRule="auto"/>
                      <w:ind w:left="28" w:right="749" w:firstLine="92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BFD"/>
                        <w:sz w:val="21"/>
                      </w:rPr>
                      <w:t xml:space="preserve">dataset 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color w:val="4DC8AF"/>
                        <w:sz w:val="21"/>
                      </w:rPr>
                      <w:t>ImagetoImageDataset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hparams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CD9077"/>
                        <w:sz w:val="21"/>
                      </w:rPr>
                      <w:t>'domainA_dir'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],</w:t>
                    </w:r>
                    <w:r>
                      <w:rPr>
                        <w:rFonts w:ascii="Consolas"/>
                        <w:color w:val="D4D4D4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hparams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CD9077"/>
                        <w:sz w:val="21"/>
                      </w:rPr>
                      <w:t>'domainB_dir'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],</w:t>
                    </w:r>
                    <w:r>
                      <w:rPr>
                        <w:rFonts w:ascii="Consolas"/>
                        <w:color w:val="D4D4D4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train_transform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)</w:t>
                    </w:r>
                  </w:p>
                  <w:p>
                    <w:pPr>
                      <w:spacing w:before="0" w:line="244" w:lineRule="exact"/>
                      <w:ind w:left="95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485BF"/>
                        <w:sz w:val="21"/>
                      </w:rPr>
                      <w:t>return</w:t>
                    </w:r>
                    <w:r>
                      <w:rPr>
                        <w:rFonts w:ascii="Consolas"/>
                        <w:color w:val="C485BF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4DC8AF"/>
                        <w:sz w:val="21"/>
                      </w:rPr>
                      <w:t>DataLoader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dataset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,</w:t>
                    </w:r>
                  </w:p>
                  <w:p>
                    <w:pPr>
                      <w:spacing w:before="38" w:line="276" w:lineRule="auto"/>
                      <w:ind w:left="30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BFD"/>
                        <w:sz w:val="21"/>
                      </w:rPr>
                      <w:t>batch_size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hparams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CD9077"/>
                        <w:sz w:val="21"/>
                      </w:rPr>
                      <w:t>'batch_size'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],</w:t>
                    </w:r>
                    <w:r>
                      <w:rPr>
                        <w:rFonts w:ascii="Consolas"/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BFD"/>
                        <w:spacing w:val="-1"/>
                        <w:sz w:val="21"/>
                      </w:rPr>
                      <w:t>num_workers</w:t>
                    </w:r>
                    <w:r>
                      <w:rPr>
                        <w:rFonts w:ascii="Consolas"/>
                        <w:color w:val="D4D4D4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9CDBFD"/>
                        <w:spacing w:val="-1"/>
                        <w:sz w:val="21"/>
                      </w:rPr>
                      <w:t>self</w:t>
                    </w:r>
                    <w:r>
                      <w:rPr>
                        <w:rFonts w:ascii="Consolas"/>
                        <w:color w:val="D4D4D4"/>
                        <w:spacing w:val="-1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9CDBFD"/>
                        <w:spacing w:val="-1"/>
                        <w:sz w:val="21"/>
                      </w:rPr>
                      <w:t>hparams</w:t>
                    </w:r>
                    <w:r>
                      <w:rPr>
                        <w:rFonts w:ascii="Consolas"/>
                        <w:color w:val="D4D4D4"/>
                        <w:spacing w:val="-1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CD9077"/>
                        <w:spacing w:val="-1"/>
                        <w:sz w:val="21"/>
                      </w:rPr>
                      <w:t>'num_workers'</w:t>
                    </w:r>
                    <w:r>
                      <w:rPr>
                        <w:rFonts w:ascii="Consolas"/>
                        <w:color w:val="D4D4D4"/>
                        <w:spacing w:val="-1"/>
                        <w:sz w:val="21"/>
                      </w:rPr>
                      <w:t>],</w:t>
                    </w:r>
                    <w:r>
                      <w:rPr>
                        <w:rFonts w:ascii="Consolas"/>
                        <w:color w:val="D4D4D4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BFD"/>
                        <w:sz w:val="21"/>
                      </w:rPr>
                      <w:t>shuffle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569CD6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color w:val="D4D4D4"/>
                        <w:sz w:val="21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rPr>
          <w:rFonts w:ascii="Consolas"/>
          <w:sz w:val="20"/>
        </w:rPr>
      </w:pP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9"/>
        <w:rPr>
          <w:rFonts w:ascii="Consolas"/>
          <w:sz w:val="26"/>
        </w:rPr>
      </w:pPr>
      <w:r>
        <w:pict>
          <v:shape id="_x0000_s1113" o:spid="_x0000_s1113" o:spt="202" type="#_x0000_t202" style="position:absolute;left:0pt;margin-left:106.55pt;margin-top:16.85pt;height:494.8pt;width:434.9pt;mso-position-horizontal-relative:page;mso-wrap-distance-bottom:0pt;mso-wrap-distance-top:0pt;z-index:-251617280;mso-width-relative:page;mso-height-relative:page;" fillcolor="#1D1D1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rFonts w:ascii="Consolas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69CD6"/>
                      <w:sz w:val="21"/>
                    </w:rPr>
                    <w:t>class</w:t>
                  </w:r>
                  <w:r>
                    <w:rPr>
                      <w:rFonts w:ascii="Consolas"/>
                      <w:color w:val="569CD6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DC8AF"/>
                      <w:sz w:val="21"/>
                    </w:rPr>
                    <w:t>Generator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</w:t>
                  </w:r>
                  <w:r>
                    <w:rPr>
                      <w:rFonts w:ascii="Consolas"/>
                      <w:color w:val="4DC8AF"/>
                      <w:sz w:val="21"/>
                    </w:rPr>
                    <w:t>nn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</w:t>
                  </w:r>
                  <w:r>
                    <w:rPr>
                      <w:rFonts w:ascii="Consolas"/>
                      <w:color w:val="4DC8AF"/>
                      <w:sz w:val="21"/>
                    </w:rPr>
                    <w:t>Module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):</w:t>
                  </w:r>
                </w:p>
                <w:p>
                  <w:pPr>
                    <w:spacing w:before="37" w:line="276" w:lineRule="auto"/>
                    <w:ind w:left="950" w:right="1677" w:hanging="461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69CD6"/>
                      <w:spacing w:val="-1"/>
                      <w:sz w:val="21"/>
                    </w:rPr>
                    <w:t>def</w:t>
                  </w:r>
                  <w:r>
                    <w:rPr>
                      <w:rFonts w:ascii="Consolas"/>
                      <w:color w:val="569CD6"/>
                      <w:spacing w:val="227"/>
                      <w:sz w:val="21"/>
                      <w:u w:val="single" w:color="DADAA9"/>
                    </w:rPr>
                    <w:t xml:space="preserve"> </w:t>
                  </w:r>
                  <w:r>
                    <w:rPr>
                      <w:rFonts w:ascii="Consolas"/>
                      <w:color w:val="DBDBAA"/>
                      <w:sz w:val="21"/>
                    </w:rPr>
                    <w:t>init</w:t>
                  </w:r>
                  <w:r>
                    <w:rPr>
                      <w:rFonts w:ascii="Consolas"/>
                      <w:color w:val="DBDBAA"/>
                      <w:spacing w:val="1"/>
                      <w:sz w:val="21"/>
                      <w:u w:val="single" w:color="DADAA9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self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ngf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n_residual_blocks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=</w:t>
                  </w:r>
                  <w:r>
                    <w:rPr>
                      <w:rFonts w:ascii="Consolas"/>
                      <w:color w:val="B5CDA8"/>
                      <w:sz w:val="21"/>
                    </w:rPr>
                    <w:t>9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):</w:t>
                  </w:r>
                  <w:r>
                    <w:rPr>
                      <w:rFonts w:ascii="Consolas"/>
                      <w:color w:val="D4D4D4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DC8AF"/>
                      <w:sz w:val="21"/>
                    </w:rPr>
                    <w:t>super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</w:t>
                  </w:r>
                  <w:r>
                    <w:rPr>
                      <w:rFonts w:ascii="Consolas"/>
                      <w:color w:val="4DC8AF"/>
                      <w:sz w:val="21"/>
                    </w:rPr>
                    <w:t>Generator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,</w:t>
                  </w:r>
                  <w:r>
                    <w:rPr>
                      <w:rFonts w:ascii="Consolas"/>
                      <w:color w:val="D4D4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self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).</w:t>
                  </w:r>
                  <w:r>
                    <w:rPr>
                      <w:rFonts w:ascii="Consolas"/>
                      <w:color w:val="DBDBAA"/>
                      <w:spacing w:val="113"/>
                      <w:sz w:val="21"/>
                      <w:u w:val="single" w:color="DADAA9"/>
                    </w:rPr>
                    <w:t xml:space="preserve"> </w:t>
                  </w:r>
                  <w:r>
                    <w:rPr>
                      <w:rFonts w:ascii="Consolas"/>
                      <w:color w:val="DBDBAA"/>
                      <w:sz w:val="21"/>
                    </w:rPr>
                    <w:t>init</w:t>
                  </w:r>
                  <w:r>
                    <w:rPr>
                      <w:rFonts w:ascii="Consolas"/>
                      <w:color w:val="DBDBAA"/>
                      <w:spacing w:val="114"/>
                      <w:sz w:val="21"/>
                      <w:u w:val="single" w:color="DADAA9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()</w:t>
                  </w:r>
                </w:p>
                <w:p>
                  <w:pPr>
                    <w:pStyle w:val="6"/>
                    <w:spacing w:before="3"/>
                    <w:rPr>
                      <w:rFonts w:ascii="Consolas"/>
                    </w:rPr>
                  </w:pPr>
                </w:p>
                <w:p>
                  <w:pPr>
                    <w:spacing w:before="0" w:line="273" w:lineRule="auto"/>
                    <w:ind w:left="950" w:right="4157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99954"/>
                      <w:sz w:val="21"/>
                    </w:rPr>
                    <w:t># Initial convolution block</w:t>
                  </w:r>
                  <w:r>
                    <w:rPr>
                      <w:rFonts w:ascii="Consolas"/>
                      <w:color w:val="699954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model</w:t>
                  </w:r>
                  <w:r>
                    <w:rPr>
                      <w:rFonts w:ascii="Consolas"/>
                      <w:color w:val="9CDB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=</w:t>
                  </w:r>
                  <w:r>
                    <w:rPr>
                      <w:rFonts w:ascii="Consolas"/>
                      <w:color w:val="D4D4D4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[</w:t>
                  </w:r>
                  <w:r>
                    <w:rPr>
                      <w:rFonts w:ascii="Consolas"/>
                      <w:color w:val="4DC8AF"/>
                      <w:sz w:val="21"/>
                    </w:rPr>
                    <w:t>nn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</w:t>
                  </w:r>
                  <w:r>
                    <w:rPr>
                      <w:rFonts w:ascii="Consolas"/>
                      <w:color w:val="4DC8AF"/>
                      <w:sz w:val="21"/>
                    </w:rPr>
                    <w:t>ReflectionPad2d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</w:t>
                  </w:r>
                  <w:r>
                    <w:rPr>
                      <w:rFonts w:ascii="Consolas"/>
                      <w:color w:val="B5CDA8"/>
                      <w:sz w:val="21"/>
                    </w:rPr>
                    <w:t>3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),</w:t>
                  </w:r>
                </w:p>
                <w:p>
                  <w:pPr>
                    <w:spacing w:before="3" w:line="276" w:lineRule="auto"/>
                    <w:ind w:left="1989" w:right="4264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4DC8AF"/>
                      <w:sz w:val="21"/>
                    </w:rPr>
                    <w:t>nn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</w:t>
                  </w:r>
                  <w:r>
                    <w:rPr>
                      <w:rFonts w:ascii="Consolas"/>
                      <w:color w:val="4DC8AF"/>
                      <w:sz w:val="21"/>
                    </w:rPr>
                    <w:t>Conv2d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</w:t>
                  </w:r>
                  <w:r>
                    <w:rPr>
                      <w:rFonts w:ascii="Consolas"/>
                      <w:color w:val="B5CDA8"/>
                      <w:sz w:val="21"/>
                    </w:rPr>
                    <w:t>3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ngf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B5CDA8"/>
                      <w:sz w:val="21"/>
                    </w:rPr>
                    <w:t>7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),</w:t>
                  </w:r>
                  <w:r>
                    <w:rPr>
                      <w:rFonts w:ascii="Consolas"/>
                      <w:color w:val="D4D4D4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DC8AF"/>
                      <w:sz w:val="21"/>
                    </w:rPr>
                    <w:t>nn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</w:t>
                  </w:r>
                  <w:r>
                    <w:rPr>
                      <w:rFonts w:ascii="Consolas"/>
                      <w:color w:val="4DC8AF"/>
                      <w:sz w:val="21"/>
                    </w:rPr>
                    <w:t>BatchNorm2d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ngf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),</w:t>
                  </w:r>
                  <w:r>
                    <w:rPr>
                      <w:rFonts w:ascii="Consolas"/>
                      <w:color w:val="D4D4D4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DC8AF"/>
                      <w:sz w:val="21"/>
                    </w:rPr>
                    <w:t>nn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</w:t>
                  </w:r>
                  <w:r>
                    <w:rPr>
                      <w:rFonts w:ascii="Consolas"/>
                      <w:color w:val="4DC8AF"/>
                      <w:sz w:val="21"/>
                    </w:rPr>
                    <w:t>ReLU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()]</w:t>
                  </w:r>
                </w:p>
                <w:p>
                  <w:pPr>
                    <w:pStyle w:val="6"/>
                    <w:spacing w:before="4"/>
                    <w:rPr>
                      <w:rFonts w:ascii="Consolas"/>
                    </w:rPr>
                  </w:pPr>
                </w:p>
                <w:p>
                  <w:pPr>
                    <w:spacing w:before="0" w:line="273" w:lineRule="auto"/>
                    <w:ind w:left="950" w:right="578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99954"/>
                      <w:sz w:val="21"/>
                    </w:rPr>
                    <w:t># Downsampling</w:t>
                  </w:r>
                  <w:r>
                    <w:rPr>
                      <w:rFonts w:ascii="Consolas"/>
                      <w:color w:val="699954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in_features</w:t>
                  </w:r>
                  <w:r>
                    <w:rPr>
                      <w:rFonts w:ascii="Consolas"/>
                      <w:color w:val="9CDBFD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=</w:t>
                  </w:r>
                  <w:r>
                    <w:rPr>
                      <w:rFonts w:ascii="Consolas"/>
                      <w:color w:val="D4D4D4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ngf</w:t>
                  </w:r>
                </w:p>
                <w:p>
                  <w:pPr>
                    <w:spacing w:before="3" w:line="276" w:lineRule="auto"/>
                    <w:ind w:left="950" w:right="4264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BFD"/>
                      <w:sz w:val="21"/>
                    </w:rPr>
                    <w:t xml:space="preserve">out_features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 xml:space="preserve">in_features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* </w:t>
                  </w:r>
                  <w:r>
                    <w:rPr>
                      <w:rFonts w:ascii="Consolas"/>
                      <w:color w:val="B5CDA8"/>
                      <w:sz w:val="21"/>
                    </w:rPr>
                    <w:t>2</w:t>
                  </w:r>
                  <w:r>
                    <w:rPr>
                      <w:rFonts w:ascii="Consolas"/>
                      <w:color w:val="B5CDA8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485BF"/>
                      <w:sz w:val="21"/>
                    </w:rPr>
                    <w:t>for</w:t>
                  </w:r>
                  <w:r>
                    <w:rPr>
                      <w:rFonts w:ascii="Consolas"/>
                      <w:color w:val="C485B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_</w:t>
                  </w:r>
                  <w:r>
                    <w:rPr>
                      <w:rFonts w:ascii="Consolas"/>
                      <w:color w:val="9CDBFD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485BF"/>
                      <w:sz w:val="21"/>
                    </w:rPr>
                    <w:t>in</w:t>
                  </w:r>
                  <w:r>
                    <w:rPr>
                      <w:rFonts w:ascii="Consolas"/>
                      <w:color w:val="C485B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DC8AF"/>
                      <w:sz w:val="21"/>
                    </w:rPr>
                    <w:t>range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</w:t>
                  </w:r>
                  <w:r>
                    <w:rPr>
                      <w:rFonts w:ascii="Consolas"/>
                      <w:color w:val="B5CDA8"/>
                      <w:sz w:val="21"/>
                    </w:rPr>
                    <w:t>2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):</w:t>
                  </w:r>
                </w:p>
                <w:p>
                  <w:pPr>
                    <w:spacing w:before="1"/>
                    <w:ind w:left="1411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BFD"/>
                      <w:sz w:val="21"/>
                    </w:rPr>
                    <w:t>model</w:t>
                  </w:r>
                  <w:r>
                    <w:rPr>
                      <w:rFonts w:ascii="Consolas"/>
                      <w:color w:val="9CDBFD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+=</w:t>
                  </w:r>
                  <w:r>
                    <w:rPr>
                      <w:rFonts w:ascii="Consolas"/>
                      <w:color w:val="D4D4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[</w:t>
                  </w:r>
                  <w:r>
                    <w:rPr>
                      <w:rFonts w:ascii="Consolas"/>
                      <w:color w:val="4DC8AF"/>
                      <w:sz w:val="21"/>
                    </w:rPr>
                    <w:t>nn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</w:t>
                  </w:r>
                  <w:r>
                    <w:rPr>
                      <w:rFonts w:ascii="Consolas"/>
                      <w:color w:val="4DC8AF"/>
                      <w:sz w:val="21"/>
                    </w:rPr>
                    <w:t>Conv2d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in_features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,</w:t>
                  </w:r>
                  <w:r>
                    <w:rPr>
                      <w:rFonts w:ascii="Consolas"/>
                      <w:color w:val="D4D4D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out_features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,</w:t>
                  </w:r>
                  <w:r>
                    <w:rPr>
                      <w:rFonts w:ascii="Consolas"/>
                      <w:color w:val="D4D4D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DA8"/>
                      <w:sz w:val="21"/>
                    </w:rPr>
                    <w:t>3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,</w:t>
                  </w:r>
                  <w:r>
                    <w:rPr>
                      <w:rFonts w:ascii="Consolas"/>
                      <w:color w:val="D4D4D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stride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=</w:t>
                  </w:r>
                  <w:r>
                    <w:rPr>
                      <w:rFonts w:ascii="Consolas"/>
                      <w:color w:val="B5CDA8"/>
                      <w:sz w:val="21"/>
                    </w:rPr>
                    <w:t>2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,</w:t>
                  </w:r>
                </w:p>
                <w:p>
                  <w:pPr>
                    <w:spacing w:before="37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BFD"/>
                      <w:sz w:val="21"/>
                    </w:rPr>
                    <w:t>padding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=</w:t>
                  </w:r>
                  <w:r>
                    <w:rPr>
                      <w:rFonts w:ascii="Consolas"/>
                      <w:color w:val="B5CDA8"/>
                      <w:sz w:val="21"/>
                    </w:rPr>
                    <w:t>1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),</w:t>
                  </w:r>
                </w:p>
                <w:p>
                  <w:pPr>
                    <w:spacing w:before="38" w:line="273" w:lineRule="auto"/>
                    <w:ind w:left="2567" w:right="1677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4DC8AF"/>
                      <w:spacing w:val="-1"/>
                      <w:sz w:val="21"/>
                    </w:rPr>
                    <w:t>nn</w:t>
                  </w:r>
                  <w:r>
                    <w:rPr>
                      <w:rFonts w:ascii="Consolas"/>
                      <w:color w:val="D4D4D4"/>
                      <w:spacing w:val="-1"/>
                      <w:sz w:val="21"/>
                    </w:rPr>
                    <w:t>.</w:t>
                  </w:r>
                  <w:r>
                    <w:rPr>
                      <w:rFonts w:ascii="Consolas"/>
                      <w:color w:val="4DC8AF"/>
                      <w:spacing w:val="-1"/>
                      <w:sz w:val="21"/>
                    </w:rPr>
                    <w:t>BatchNorm2d</w:t>
                  </w:r>
                  <w:r>
                    <w:rPr>
                      <w:rFonts w:ascii="Consolas"/>
                      <w:color w:val="D4D4D4"/>
                      <w:spacing w:val="-1"/>
                      <w:sz w:val="21"/>
                    </w:rPr>
                    <w:t>(</w:t>
                  </w:r>
                  <w:r>
                    <w:rPr>
                      <w:rFonts w:ascii="Consolas"/>
                      <w:color w:val="9CDBFD"/>
                      <w:spacing w:val="-1"/>
                      <w:sz w:val="21"/>
                    </w:rPr>
                    <w:t>out_features</w:t>
                  </w:r>
                  <w:r>
                    <w:rPr>
                      <w:rFonts w:ascii="Consolas"/>
                      <w:color w:val="D4D4D4"/>
                      <w:spacing w:val="-1"/>
                      <w:sz w:val="21"/>
                    </w:rPr>
                    <w:t>),</w:t>
                  </w:r>
                  <w:r>
                    <w:rPr>
                      <w:rFonts w:ascii="Consolas"/>
                      <w:color w:val="D4D4D4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DC8AF"/>
                      <w:sz w:val="21"/>
                    </w:rPr>
                    <w:t>nn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</w:t>
                  </w:r>
                  <w:r>
                    <w:rPr>
                      <w:rFonts w:ascii="Consolas"/>
                      <w:color w:val="4DC8AF"/>
                      <w:sz w:val="21"/>
                    </w:rPr>
                    <w:t>ReLU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()]</w:t>
                  </w:r>
                </w:p>
                <w:p>
                  <w:pPr>
                    <w:spacing w:before="3" w:line="276" w:lineRule="auto"/>
                    <w:ind w:left="1411" w:right="3812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BFD"/>
                      <w:sz w:val="21"/>
                    </w:rPr>
                    <w:t xml:space="preserve">in_features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out_features</w:t>
                  </w:r>
                  <w:r>
                    <w:rPr>
                      <w:rFonts w:ascii="Consolas"/>
                      <w:color w:val="9CDBFD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out_features</w:t>
                  </w:r>
                  <w:r>
                    <w:rPr>
                      <w:rFonts w:ascii="Consolas"/>
                      <w:color w:val="9CDB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=</w:t>
                  </w:r>
                  <w:r>
                    <w:rPr>
                      <w:rFonts w:ascii="Consolas"/>
                      <w:color w:val="D4D4D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in_features</w:t>
                  </w:r>
                  <w:r>
                    <w:rPr>
                      <w:rFonts w:ascii="Consolas"/>
                      <w:color w:val="9CDBFD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*</w:t>
                  </w:r>
                  <w:r>
                    <w:rPr>
                      <w:rFonts w:ascii="Consolas"/>
                      <w:color w:val="D4D4D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DA8"/>
                      <w:sz w:val="21"/>
                    </w:rPr>
                    <w:t>2</w:t>
                  </w:r>
                </w:p>
                <w:p>
                  <w:pPr>
                    <w:pStyle w:val="6"/>
                    <w:spacing w:before="3"/>
                    <w:rPr>
                      <w:rFonts w:ascii="Consolas"/>
                    </w:rPr>
                  </w:pPr>
                </w:p>
                <w:p>
                  <w:pPr>
                    <w:spacing w:before="0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99954"/>
                      <w:sz w:val="21"/>
                    </w:rPr>
                    <w:t>#</w:t>
                  </w:r>
                  <w:r>
                    <w:rPr>
                      <w:rFonts w:ascii="Consolas"/>
                      <w:color w:val="69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99954"/>
                      <w:sz w:val="21"/>
                    </w:rPr>
                    <w:t>Residual</w:t>
                  </w:r>
                  <w:r>
                    <w:rPr>
                      <w:rFonts w:ascii="Consolas"/>
                      <w:color w:val="69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99954"/>
                      <w:sz w:val="21"/>
                    </w:rPr>
                    <w:t>blocks</w:t>
                  </w:r>
                </w:p>
                <w:p>
                  <w:pPr>
                    <w:spacing w:before="35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485BF"/>
                      <w:sz w:val="21"/>
                    </w:rPr>
                    <w:t>for</w:t>
                  </w:r>
                  <w:r>
                    <w:rPr>
                      <w:rFonts w:ascii="Consolas"/>
                      <w:color w:val="C485BF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_</w:t>
                  </w:r>
                  <w:r>
                    <w:rPr>
                      <w:rFonts w:ascii="Consolas"/>
                      <w:color w:val="9CDB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485BF"/>
                      <w:sz w:val="21"/>
                    </w:rPr>
                    <w:t>in</w:t>
                  </w:r>
                  <w:r>
                    <w:rPr>
                      <w:rFonts w:ascii="Consolas"/>
                      <w:color w:val="C485BF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DC8AF"/>
                      <w:sz w:val="21"/>
                    </w:rPr>
                    <w:t>range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n_residual_blocks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):</w:t>
                  </w:r>
                </w:p>
                <w:p>
                  <w:pPr>
                    <w:spacing w:before="37"/>
                    <w:ind w:left="1411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BFD"/>
                      <w:sz w:val="21"/>
                    </w:rPr>
                    <w:t>model</w:t>
                  </w:r>
                  <w:r>
                    <w:rPr>
                      <w:rFonts w:ascii="Consolas"/>
                      <w:color w:val="9CDBFD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+=</w:t>
                  </w:r>
                  <w:r>
                    <w:rPr>
                      <w:rFonts w:ascii="Consolas"/>
                      <w:color w:val="D4D4D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[</w:t>
                  </w:r>
                  <w:r>
                    <w:rPr>
                      <w:rFonts w:ascii="Consolas"/>
                      <w:color w:val="4DC8AF"/>
                      <w:sz w:val="21"/>
                    </w:rPr>
                    <w:t>ResidualBlock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in_features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)]</w:t>
                  </w:r>
                </w:p>
                <w:p>
                  <w:pPr>
                    <w:pStyle w:val="6"/>
                    <w:spacing w:before="5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before="0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99954"/>
                      <w:sz w:val="21"/>
                    </w:rPr>
                    <w:t>#</w:t>
                  </w:r>
                  <w:r>
                    <w:rPr>
                      <w:rFonts w:ascii="Consolas"/>
                      <w:color w:val="69995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99954"/>
                      <w:sz w:val="21"/>
                    </w:rPr>
                    <w:t>Upsampling</w:t>
                  </w:r>
                </w:p>
                <w:p>
                  <w:pPr>
                    <w:spacing w:before="37" w:line="276" w:lineRule="auto"/>
                    <w:ind w:left="950" w:right="4148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BFD"/>
                      <w:sz w:val="21"/>
                    </w:rPr>
                    <w:t xml:space="preserve">out_features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 xml:space="preserve">in_features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// </w:t>
                  </w:r>
                  <w:r>
                    <w:rPr>
                      <w:rFonts w:ascii="Consolas"/>
                      <w:color w:val="B5CDA8"/>
                      <w:sz w:val="21"/>
                    </w:rPr>
                    <w:t>2</w:t>
                  </w:r>
                  <w:r>
                    <w:rPr>
                      <w:rFonts w:ascii="Consolas"/>
                      <w:color w:val="B5CDA8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485BF"/>
                      <w:sz w:val="21"/>
                    </w:rPr>
                    <w:t>for</w:t>
                  </w:r>
                  <w:r>
                    <w:rPr>
                      <w:rFonts w:ascii="Consolas"/>
                      <w:color w:val="C485B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_</w:t>
                  </w:r>
                  <w:r>
                    <w:rPr>
                      <w:rFonts w:ascii="Consolas"/>
                      <w:color w:val="9CDBFD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485BF"/>
                      <w:sz w:val="21"/>
                    </w:rPr>
                    <w:t>in</w:t>
                  </w:r>
                  <w:r>
                    <w:rPr>
                      <w:rFonts w:ascii="Consolas"/>
                      <w:color w:val="C485B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DC8AF"/>
                      <w:sz w:val="21"/>
                    </w:rPr>
                    <w:t>range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</w:t>
                  </w:r>
                  <w:r>
                    <w:rPr>
                      <w:rFonts w:ascii="Consolas"/>
                      <w:color w:val="B5CDA8"/>
                      <w:sz w:val="21"/>
                    </w:rPr>
                    <w:t>2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):</w:t>
                  </w:r>
                </w:p>
                <w:p>
                  <w:pPr>
                    <w:spacing w:before="0" w:line="276" w:lineRule="auto"/>
                    <w:ind w:left="28" w:right="571" w:firstLine="1382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BFD"/>
                      <w:sz w:val="21"/>
                    </w:rPr>
                    <w:t xml:space="preserve">model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+= [</w:t>
                  </w:r>
                  <w:r>
                    <w:rPr>
                      <w:rFonts w:ascii="Consolas"/>
                      <w:color w:val="4DC8AF"/>
                      <w:sz w:val="21"/>
                    </w:rPr>
                    <w:t>nn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</w:t>
                  </w:r>
                  <w:r>
                    <w:rPr>
                      <w:rFonts w:ascii="Consolas"/>
                      <w:color w:val="4DC8AF"/>
                      <w:sz w:val="21"/>
                    </w:rPr>
                    <w:t>ConvTranspose2d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in_features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out_features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B5CDA8"/>
                      <w:sz w:val="21"/>
                    </w:rPr>
                    <w:t>3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,</w:t>
                  </w:r>
                  <w:r>
                    <w:rPr>
                      <w:rFonts w:ascii="Consolas"/>
                      <w:color w:val="D4D4D4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stride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=</w:t>
                  </w:r>
                  <w:r>
                    <w:rPr>
                      <w:rFonts w:ascii="Consolas"/>
                      <w:color w:val="B5CDA8"/>
                      <w:sz w:val="21"/>
                    </w:rPr>
                    <w:t>2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,</w:t>
                  </w:r>
                  <w:r>
                    <w:rPr>
                      <w:rFonts w:ascii="Consolas"/>
                      <w:color w:val="D4D4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padding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=</w:t>
                  </w:r>
                  <w:r>
                    <w:rPr>
                      <w:rFonts w:ascii="Consolas"/>
                      <w:color w:val="B5CDA8"/>
                      <w:sz w:val="21"/>
                    </w:rPr>
                    <w:t>1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,</w:t>
                  </w:r>
                  <w:r>
                    <w:rPr>
                      <w:rFonts w:ascii="Consolas"/>
                      <w:color w:val="D4D4D4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output_padding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=</w:t>
                  </w:r>
                  <w:r>
                    <w:rPr>
                      <w:rFonts w:ascii="Consolas"/>
                      <w:color w:val="B5CDA8"/>
                      <w:sz w:val="21"/>
                    </w:rPr>
                    <w:t>1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),</w:t>
                  </w:r>
                </w:p>
                <w:p>
                  <w:pPr>
                    <w:spacing w:before="0" w:line="276" w:lineRule="auto"/>
                    <w:ind w:left="2567" w:right="1677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4DC8AF"/>
                      <w:spacing w:val="-1"/>
                      <w:sz w:val="21"/>
                    </w:rPr>
                    <w:t>nn</w:t>
                  </w:r>
                  <w:r>
                    <w:rPr>
                      <w:rFonts w:ascii="Consolas"/>
                      <w:color w:val="D4D4D4"/>
                      <w:spacing w:val="-1"/>
                      <w:sz w:val="21"/>
                    </w:rPr>
                    <w:t>.</w:t>
                  </w:r>
                  <w:r>
                    <w:rPr>
                      <w:rFonts w:ascii="Consolas"/>
                      <w:color w:val="4DC8AF"/>
                      <w:spacing w:val="-1"/>
                      <w:sz w:val="21"/>
                    </w:rPr>
                    <w:t>BatchNorm2d</w:t>
                  </w:r>
                  <w:r>
                    <w:rPr>
                      <w:rFonts w:ascii="Consolas"/>
                      <w:color w:val="D4D4D4"/>
                      <w:spacing w:val="-1"/>
                      <w:sz w:val="21"/>
                    </w:rPr>
                    <w:t>(</w:t>
                  </w:r>
                  <w:r>
                    <w:rPr>
                      <w:rFonts w:ascii="Consolas"/>
                      <w:color w:val="9CDBFD"/>
                      <w:spacing w:val="-1"/>
                      <w:sz w:val="21"/>
                    </w:rPr>
                    <w:t>out_features</w:t>
                  </w:r>
                  <w:r>
                    <w:rPr>
                      <w:rFonts w:ascii="Consolas"/>
                      <w:color w:val="D4D4D4"/>
                      <w:spacing w:val="-1"/>
                      <w:sz w:val="21"/>
                    </w:rPr>
                    <w:t>),</w:t>
                  </w:r>
                  <w:r>
                    <w:rPr>
                      <w:rFonts w:ascii="Consolas"/>
                      <w:color w:val="D4D4D4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DC8AF"/>
                      <w:sz w:val="21"/>
                    </w:rPr>
                    <w:t>nn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.</w:t>
                  </w:r>
                  <w:r>
                    <w:rPr>
                      <w:rFonts w:ascii="Consolas"/>
                      <w:color w:val="4DC8AF"/>
                      <w:sz w:val="21"/>
                    </w:rPr>
                    <w:t>ReLU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()]</w:t>
                  </w:r>
                </w:p>
                <w:p>
                  <w:pPr>
                    <w:spacing w:before="0" w:line="276" w:lineRule="auto"/>
                    <w:ind w:left="1411" w:right="3694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BFD"/>
                      <w:sz w:val="21"/>
                    </w:rPr>
                    <w:t xml:space="preserve">in_features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out_features</w:t>
                  </w:r>
                  <w:r>
                    <w:rPr>
                      <w:rFonts w:ascii="Consolas"/>
                      <w:color w:val="9CDBFD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out_features</w:t>
                  </w:r>
                  <w:r>
                    <w:rPr>
                      <w:rFonts w:ascii="Consolas"/>
                      <w:color w:val="9CDB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>=</w:t>
                  </w:r>
                  <w:r>
                    <w:rPr>
                      <w:rFonts w:ascii="Consolas"/>
                      <w:color w:val="D4D4D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1"/>
                    </w:rPr>
                    <w:t>in_features</w:t>
                  </w:r>
                  <w:r>
                    <w:rPr>
                      <w:rFonts w:ascii="Consolas"/>
                      <w:color w:val="9CDBFD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4D4D4"/>
                      <w:sz w:val="21"/>
                    </w:rPr>
                    <w:t xml:space="preserve">// </w:t>
                  </w:r>
                  <w:r>
                    <w:rPr>
                      <w:rFonts w:ascii="Consolas"/>
                      <w:color w:val="B5CDA8"/>
                      <w:sz w:val="21"/>
                    </w:rPr>
                    <w:t>2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Consolas"/>
          <w:sz w:val="26"/>
        </w:rPr>
        <w:sectPr>
          <w:pgSz w:w="12240" w:h="15840"/>
          <w:pgMar w:top="1220" w:right="580" w:bottom="1100" w:left="1720" w:header="727" w:footer="906" w:gutter="0"/>
          <w:cols w:space="720" w:num="1"/>
        </w:sectPr>
      </w:pPr>
    </w:p>
    <w:p>
      <w:pPr>
        <w:pStyle w:val="6"/>
        <w:rPr>
          <w:rFonts w:ascii="Consolas"/>
          <w:sz w:val="20"/>
        </w:rPr>
      </w:pPr>
      <w:r>
        <w:pict>
          <v:group id="_x0000_s1114" o:spid="_x0000_s1114" o:spt="203" style="position:absolute;left:0pt;margin-left:105.1pt;margin-top:65.5pt;height:626.4pt;width:442.35pt;mso-position-horizontal-relative:page;mso-position-vertical-relative:page;z-index:-251633664;mso-width-relative:page;mso-height-relative:page;" coordorigin="2102,1310" coordsize="8847,12528">
            <o:lock v:ext="edit"/>
            <v:shape id="_x0000_s1115" o:spid="_x0000_s1115" o:spt="75" type="#_x0000_t75" style="position:absolute;left:2102;top:1310;height:192;width:8847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line id="_x0000_s1116" o:spid="_x0000_s1116" o:spt="20" style="position:absolute;left:2148;top:1368;flip:y;height:24;width:8748;" stroked="t" coordsize="21600,21600">
              <v:path arrowok="t"/>
              <v:fill focussize="0,0"/>
              <v:stroke weight="2.04pt" color="#622423"/>
              <v:imagedata o:title=""/>
              <o:lock v:ext="edit"/>
            </v:line>
            <v:shape id="_x0000_s1117" o:spid="_x0000_s1117" style="position:absolute;left:2131;top:1440;height:12399;width:8698;" fillcolor="#1D1D1D" filled="t" stroked="f" coordorigin="2131,1440" coordsize="8698,12399" path="m10829,1440l2131,1440,2131,1723,2131,2006,2131,13838,10829,13838,10829,1723,10829,144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6"/>
        <w:spacing w:before="2"/>
        <w:rPr>
          <w:rFonts w:ascii="Consolas"/>
          <w:sz w:val="17"/>
        </w:rPr>
      </w:pPr>
    </w:p>
    <w:p>
      <w:pPr>
        <w:spacing w:before="64"/>
        <w:ind w:left="1361" w:right="0" w:firstLine="0"/>
        <w:jc w:val="left"/>
        <w:rPr>
          <w:rFonts w:ascii="Consolas"/>
          <w:sz w:val="21"/>
        </w:rPr>
      </w:pPr>
      <w:r>
        <w:rPr>
          <w:rFonts w:ascii="Consolas"/>
          <w:color w:val="699954"/>
          <w:sz w:val="21"/>
        </w:rPr>
        <w:t>#</w:t>
      </w:r>
      <w:r>
        <w:rPr>
          <w:rFonts w:ascii="Consolas"/>
          <w:color w:val="699954"/>
          <w:spacing w:val="-4"/>
          <w:sz w:val="21"/>
        </w:rPr>
        <w:t xml:space="preserve"> </w:t>
      </w:r>
      <w:r>
        <w:rPr>
          <w:rFonts w:ascii="Consolas"/>
          <w:color w:val="699954"/>
          <w:sz w:val="21"/>
        </w:rPr>
        <w:t>Output</w:t>
      </w:r>
      <w:r>
        <w:rPr>
          <w:rFonts w:ascii="Consolas"/>
          <w:color w:val="699954"/>
          <w:spacing w:val="-1"/>
          <w:sz w:val="21"/>
        </w:rPr>
        <w:t xml:space="preserve"> </w:t>
      </w:r>
      <w:r>
        <w:rPr>
          <w:rFonts w:ascii="Consolas"/>
          <w:color w:val="699954"/>
          <w:sz w:val="21"/>
        </w:rPr>
        <w:t>layer</w:t>
      </w:r>
    </w:p>
    <w:p>
      <w:pPr>
        <w:spacing w:before="37"/>
        <w:ind w:left="1361" w:right="0" w:firstLine="0"/>
        <w:jc w:val="left"/>
        <w:rPr>
          <w:rFonts w:ascii="Consolas"/>
          <w:sz w:val="21"/>
        </w:rPr>
      </w:pPr>
      <w:r>
        <w:rPr>
          <w:rFonts w:ascii="Consolas"/>
          <w:color w:val="9CDBFD"/>
          <w:sz w:val="21"/>
        </w:rPr>
        <w:t>model</w:t>
      </w:r>
      <w:r>
        <w:rPr>
          <w:rFonts w:ascii="Consolas"/>
          <w:color w:val="9CDBFD"/>
          <w:spacing w:val="-2"/>
          <w:sz w:val="21"/>
        </w:rPr>
        <w:t xml:space="preserve"> </w:t>
      </w:r>
      <w:r>
        <w:rPr>
          <w:rFonts w:ascii="Consolas"/>
          <w:color w:val="D4D4D4"/>
          <w:sz w:val="21"/>
        </w:rPr>
        <w:t>+=</w:t>
      </w:r>
      <w:r>
        <w:rPr>
          <w:rFonts w:ascii="Consolas"/>
          <w:color w:val="D4D4D4"/>
          <w:spacing w:val="-7"/>
          <w:sz w:val="21"/>
        </w:rPr>
        <w:t xml:space="preserve"> </w:t>
      </w:r>
      <w:r>
        <w:rPr>
          <w:rFonts w:ascii="Consolas"/>
          <w:color w:val="D4D4D4"/>
          <w:sz w:val="21"/>
        </w:rPr>
        <w:t>[</w:t>
      </w:r>
      <w:r>
        <w:rPr>
          <w:rFonts w:ascii="Consolas"/>
          <w:color w:val="4DC8AF"/>
          <w:sz w:val="21"/>
        </w:rPr>
        <w:t>nn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4DC8AF"/>
          <w:sz w:val="21"/>
        </w:rPr>
        <w:t>ReflectionPad2d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B5CDA8"/>
          <w:sz w:val="21"/>
        </w:rPr>
        <w:t>3</w:t>
      </w:r>
      <w:r>
        <w:rPr>
          <w:rFonts w:ascii="Consolas"/>
          <w:color w:val="D4D4D4"/>
          <w:sz w:val="21"/>
        </w:rPr>
        <w:t>),</w:t>
      </w:r>
    </w:p>
    <w:p>
      <w:pPr>
        <w:spacing w:before="35" w:line="276" w:lineRule="auto"/>
        <w:ind w:left="2515" w:right="4980" w:firstLine="0"/>
        <w:jc w:val="left"/>
        <w:rPr>
          <w:rFonts w:ascii="Consolas"/>
          <w:sz w:val="21"/>
        </w:rPr>
      </w:pPr>
      <w:r>
        <w:rPr>
          <w:rFonts w:ascii="Consolas"/>
          <w:color w:val="4DC8AF"/>
          <w:sz w:val="21"/>
        </w:rPr>
        <w:t>nn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4DC8AF"/>
          <w:sz w:val="21"/>
        </w:rPr>
        <w:t>Conv2d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9CDBFD"/>
          <w:sz w:val="21"/>
        </w:rPr>
        <w:t>ngf</w:t>
      </w:r>
      <w:r>
        <w:rPr>
          <w:rFonts w:ascii="Consolas"/>
          <w:color w:val="D4D4D4"/>
          <w:sz w:val="21"/>
        </w:rPr>
        <w:t xml:space="preserve">, </w:t>
      </w:r>
      <w:r>
        <w:rPr>
          <w:rFonts w:ascii="Consolas"/>
          <w:color w:val="B5CDA8"/>
          <w:sz w:val="21"/>
        </w:rPr>
        <w:t>3</w:t>
      </w:r>
      <w:r>
        <w:rPr>
          <w:rFonts w:ascii="Consolas"/>
          <w:color w:val="D4D4D4"/>
          <w:sz w:val="21"/>
        </w:rPr>
        <w:t xml:space="preserve">, </w:t>
      </w:r>
      <w:r>
        <w:rPr>
          <w:rFonts w:ascii="Consolas"/>
          <w:color w:val="B5CDA8"/>
          <w:sz w:val="21"/>
        </w:rPr>
        <w:t>7</w:t>
      </w:r>
      <w:r>
        <w:rPr>
          <w:rFonts w:ascii="Consolas"/>
          <w:color w:val="D4D4D4"/>
          <w:sz w:val="21"/>
        </w:rPr>
        <w:t>),</w:t>
      </w:r>
      <w:r>
        <w:rPr>
          <w:rFonts w:ascii="Consolas"/>
          <w:color w:val="D4D4D4"/>
          <w:spacing w:val="-113"/>
          <w:sz w:val="21"/>
        </w:rPr>
        <w:t xml:space="preserve"> </w:t>
      </w:r>
      <w:r>
        <w:rPr>
          <w:rFonts w:ascii="Consolas"/>
          <w:color w:val="4DC8AF"/>
          <w:sz w:val="21"/>
        </w:rPr>
        <w:t>nn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4DC8AF"/>
          <w:sz w:val="21"/>
        </w:rPr>
        <w:t>Tanh</w:t>
      </w:r>
      <w:r>
        <w:rPr>
          <w:rFonts w:ascii="Consolas"/>
          <w:color w:val="D4D4D4"/>
          <w:sz w:val="21"/>
        </w:rPr>
        <w:t>()]</w:t>
      </w:r>
    </w:p>
    <w:p>
      <w:pPr>
        <w:pStyle w:val="6"/>
        <w:spacing w:before="10"/>
        <w:rPr>
          <w:rFonts w:ascii="Consolas"/>
          <w:sz w:val="18"/>
        </w:rPr>
      </w:pPr>
    </w:p>
    <w:p>
      <w:pPr>
        <w:spacing w:before="63"/>
        <w:ind w:left="1361" w:right="0" w:firstLine="0"/>
        <w:jc w:val="left"/>
        <w:rPr>
          <w:rFonts w:ascii="Consolas"/>
          <w:sz w:val="21"/>
        </w:rPr>
      </w:pPr>
      <w:r>
        <w:rPr>
          <w:rFonts w:ascii="Consolas"/>
          <w:color w:val="9CDBFD"/>
          <w:sz w:val="21"/>
        </w:rPr>
        <w:t>self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9CDBFD"/>
          <w:sz w:val="21"/>
        </w:rPr>
        <w:t>model</w:t>
      </w:r>
      <w:r>
        <w:rPr>
          <w:rFonts w:ascii="Consolas"/>
          <w:color w:val="9CDBFD"/>
          <w:spacing w:val="-5"/>
          <w:sz w:val="21"/>
        </w:rPr>
        <w:t xml:space="preserve"> 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4D4D4"/>
          <w:spacing w:val="-6"/>
          <w:sz w:val="21"/>
        </w:rPr>
        <w:t xml:space="preserve"> </w:t>
      </w:r>
      <w:r>
        <w:rPr>
          <w:rFonts w:ascii="Consolas"/>
          <w:color w:val="4DC8AF"/>
          <w:sz w:val="21"/>
        </w:rPr>
        <w:t>nn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4DC8AF"/>
          <w:sz w:val="21"/>
        </w:rPr>
        <w:t>Sequential</w:t>
      </w:r>
      <w:r>
        <w:rPr>
          <w:rFonts w:ascii="Consolas"/>
          <w:color w:val="D4D4D4"/>
          <w:sz w:val="21"/>
        </w:rPr>
        <w:t>(*</w:t>
      </w:r>
      <w:r>
        <w:rPr>
          <w:rFonts w:ascii="Consolas"/>
          <w:color w:val="9CDBFD"/>
          <w:sz w:val="21"/>
        </w:rPr>
        <w:t>model</w:t>
      </w:r>
      <w:r>
        <w:rPr>
          <w:rFonts w:ascii="Consolas"/>
          <w:color w:val="D4D4D4"/>
          <w:sz w:val="21"/>
        </w:rPr>
        <w:t>)</w:t>
      </w:r>
    </w:p>
    <w:p>
      <w:pPr>
        <w:pStyle w:val="6"/>
        <w:rPr>
          <w:rFonts w:ascii="Consolas"/>
          <w:sz w:val="22"/>
        </w:rPr>
      </w:pPr>
    </w:p>
    <w:p>
      <w:pPr>
        <w:spacing w:before="63" w:line="273" w:lineRule="auto"/>
        <w:ind w:left="1361" w:right="6256" w:hanging="461"/>
        <w:jc w:val="left"/>
        <w:rPr>
          <w:rFonts w:ascii="Consolas"/>
          <w:sz w:val="21"/>
        </w:rPr>
      </w:pPr>
      <w:r>
        <w:rPr>
          <w:rFonts w:ascii="Consolas"/>
          <w:color w:val="569CD6"/>
          <w:sz w:val="21"/>
        </w:rPr>
        <w:t xml:space="preserve">def </w:t>
      </w:r>
      <w:r>
        <w:rPr>
          <w:rFonts w:ascii="Consolas"/>
          <w:color w:val="DBDBAA"/>
          <w:sz w:val="21"/>
        </w:rPr>
        <w:t>forward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9CDBFD"/>
          <w:sz w:val="21"/>
        </w:rPr>
        <w:t>self</w:t>
      </w:r>
      <w:r>
        <w:rPr>
          <w:rFonts w:ascii="Consolas"/>
          <w:color w:val="D4D4D4"/>
          <w:sz w:val="21"/>
        </w:rPr>
        <w:t xml:space="preserve">, </w:t>
      </w:r>
      <w:r>
        <w:rPr>
          <w:rFonts w:ascii="Consolas"/>
          <w:color w:val="9CDBFD"/>
          <w:sz w:val="21"/>
        </w:rPr>
        <w:t>x</w:t>
      </w:r>
      <w:r>
        <w:rPr>
          <w:rFonts w:ascii="Consolas"/>
          <w:color w:val="D4D4D4"/>
          <w:sz w:val="21"/>
        </w:rPr>
        <w:t>):</w:t>
      </w:r>
      <w:r>
        <w:rPr>
          <w:rFonts w:ascii="Consolas"/>
          <w:color w:val="D4D4D4"/>
          <w:spacing w:val="1"/>
          <w:sz w:val="21"/>
        </w:rPr>
        <w:t xml:space="preserve"> </w:t>
      </w:r>
      <w:r>
        <w:rPr>
          <w:rFonts w:ascii="Consolas"/>
          <w:color w:val="C485BF"/>
          <w:sz w:val="21"/>
        </w:rPr>
        <w:t>return</w:t>
      </w:r>
      <w:r>
        <w:rPr>
          <w:rFonts w:ascii="Consolas"/>
          <w:color w:val="C485BF"/>
          <w:spacing w:val="-7"/>
          <w:sz w:val="21"/>
        </w:rPr>
        <w:t xml:space="preserve"> </w:t>
      </w:r>
      <w:r>
        <w:rPr>
          <w:rFonts w:ascii="Consolas"/>
          <w:color w:val="9CDBFD"/>
          <w:sz w:val="21"/>
        </w:rPr>
        <w:t>self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9CDBFD"/>
          <w:sz w:val="21"/>
        </w:rPr>
        <w:t>model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9CDBFD"/>
          <w:sz w:val="21"/>
        </w:rPr>
        <w:t>x</w:t>
      </w:r>
      <w:r>
        <w:rPr>
          <w:rFonts w:ascii="Consolas"/>
          <w:color w:val="D4D4D4"/>
          <w:sz w:val="21"/>
        </w:rPr>
        <w:t>)</w:t>
      </w:r>
    </w:p>
    <w:p>
      <w:pPr>
        <w:pStyle w:val="6"/>
        <w:rPr>
          <w:rFonts w:ascii="Consolas"/>
          <w:sz w:val="20"/>
        </w:rPr>
      </w:pPr>
    </w:p>
    <w:p>
      <w:pPr>
        <w:pStyle w:val="6"/>
        <w:spacing w:before="7"/>
        <w:rPr>
          <w:rFonts w:ascii="Consolas"/>
          <w:sz w:val="19"/>
        </w:rPr>
      </w:pPr>
    </w:p>
    <w:p>
      <w:pPr>
        <w:spacing w:before="63" w:line="276" w:lineRule="auto"/>
        <w:ind w:left="900" w:right="5913" w:hanging="461"/>
        <w:jc w:val="left"/>
        <w:rPr>
          <w:rFonts w:ascii="Consolas"/>
          <w:sz w:val="21"/>
        </w:rPr>
      </w:pPr>
      <w:r>
        <w:rPr>
          <w:rFonts w:ascii="Consolas"/>
          <w:color w:val="569CD6"/>
          <w:sz w:val="21"/>
        </w:rPr>
        <w:t>class</w:t>
      </w:r>
      <w:r>
        <w:rPr>
          <w:rFonts w:ascii="Consolas"/>
          <w:color w:val="569CD6"/>
          <w:spacing w:val="-12"/>
          <w:sz w:val="21"/>
        </w:rPr>
        <w:t xml:space="preserve"> </w:t>
      </w:r>
      <w:r>
        <w:rPr>
          <w:rFonts w:ascii="Consolas"/>
          <w:color w:val="4DC8AF"/>
          <w:sz w:val="21"/>
        </w:rPr>
        <w:t>Discriminator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4DC8AF"/>
          <w:sz w:val="21"/>
        </w:rPr>
        <w:t>nn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4DC8AF"/>
          <w:sz w:val="21"/>
        </w:rPr>
        <w:t>Module</w:t>
      </w:r>
      <w:r>
        <w:rPr>
          <w:rFonts w:ascii="Consolas"/>
          <w:color w:val="D4D4D4"/>
          <w:sz w:val="21"/>
        </w:rPr>
        <w:t>):</w:t>
      </w:r>
      <w:r>
        <w:rPr>
          <w:rFonts w:ascii="Consolas"/>
          <w:color w:val="D4D4D4"/>
          <w:spacing w:val="-112"/>
          <w:sz w:val="21"/>
        </w:rPr>
        <w:t xml:space="preserve"> </w:t>
      </w:r>
      <w:r>
        <w:rPr>
          <w:rFonts w:ascii="Consolas"/>
          <w:color w:val="569CD6"/>
          <w:spacing w:val="-1"/>
          <w:sz w:val="21"/>
        </w:rPr>
        <w:t>def</w:t>
      </w:r>
      <w:r>
        <w:rPr>
          <w:rFonts w:ascii="Consolas"/>
          <w:color w:val="569CD6"/>
          <w:spacing w:val="229"/>
          <w:sz w:val="21"/>
          <w:u w:val="single" w:color="DADAA9"/>
        </w:rPr>
        <w:t xml:space="preserve"> </w:t>
      </w:r>
      <w:r>
        <w:rPr>
          <w:rFonts w:ascii="Consolas"/>
          <w:color w:val="DBDBAA"/>
          <w:sz w:val="21"/>
        </w:rPr>
        <w:t>init</w:t>
      </w:r>
      <w:r>
        <w:rPr>
          <w:rFonts w:ascii="Consolas"/>
          <w:color w:val="DBDBAA"/>
          <w:spacing w:val="114"/>
          <w:sz w:val="21"/>
          <w:u w:val="single" w:color="DADAA9"/>
        </w:rPr>
        <w:t xml:space="preserve"> 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9CDBFD"/>
          <w:sz w:val="21"/>
        </w:rPr>
        <w:t>self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9CDBFD"/>
          <w:sz w:val="21"/>
        </w:rPr>
        <w:t>ndf</w:t>
      </w:r>
      <w:r>
        <w:rPr>
          <w:rFonts w:ascii="Consolas"/>
          <w:color w:val="D4D4D4"/>
          <w:sz w:val="21"/>
        </w:rPr>
        <w:t>):</w:t>
      </w:r>
    </w:p>
    <w:p>
      <w:pPr>
        <w:spacing w:before="1"/>
        <w:ind w:left="1361" w:right="0" w:firstLine="0"/>
        <w:jc w:val="left"/>
        <w:rPr>
          <w:rFonts w:ascii="Consolas"/>
          <w:sz w:val="21"/>
        </w:rPr>
      </w:pPr>
      <w:r>
        <w:rPr>
          <w:rFonts w:ascii="Consolas"/>
          <w:color w:val="4DC8AF"/>
          <w:sz w:val="21"/>
        </w:rPr>
        <w:t>super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4DC8AF"/>
          <w:sz w:val="21"/>
        </w:rPr>
        <w:t>Discriminator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-3"/>
          <w:sz w:val="21"/>
        </w:rPr>
        <w:t xml:space="preserve"> </w:t>
      </w:r>
      <w:r>
        <w:rPr>
          <w:rFonts w:ascii="Consolas"/>
          <w:color w:val="9CDBFD"/>
          <w:sz w:val="21"/>
        </w:rPr>
        <w:t>self</w:t>
      </w:r>
      <w:r>
        <w:rPr>
          <w:rFonts w:ascii="Consolas"/>
          <w:color w:val="D4D4D4"/>
          <w:sz w:val="21"/>
        </w:rPr>
        <w:t>).</w:t>
      </w:r>
      <w:r>
        <w:rPr>
          <w:rFonts w:ascii="Consolas"/>
          <w:color w:val="DBDBAA"/>
          <w:spacing w:val="111"/>
          <w:sz w:val="21"/>
          <w:u w:val="single" w:color="DADAA9"/>
        </w:rPr>
        <w:t xml:space="preserve"> </w:t>
      </w:r>
      <w:r>
        <w:rPr>
          <w:rFonts w:ascii="Consolas"/>
          <w:color w:val="DBDBAA"/>
          <w:sz w:val="21"/>
        </w:rPr>
        <w:t>init</w:t>
      </w:r>
      <w:r>
        <w:rPr>
          <w:rFonts w:ascii="Consolas"/>
          <w:color w:val="DBDBAA"/>
          <w:spacing w:val="114"/>
          <w:sz w:val="21"/>
          <w:u w:val="single" w:color="DADAA9"/>
        </w:rPr>
        <w:t xml:space="preserve"> </w:t>
      </w:r>
      <w:r>
        <w:rPr>
          <w:rFonts w:ascii="Consolas"/>
          <w:color w:val="D4D4D4"/>
          <w:sz w:val="21"/>
        </w:rPr>
        <w:t>()</w:t>
      </w:r>
    </w:p>
    <w:p>
      <w:pPr>
        <w:pStyle w:val="6"/>
        <w:spacing w:before="9"/>
        <w:rPr>
          <w:rFonts w:ascii="Consolas"/>
          <w:sz w:val="21"/>
        </w:rPr>
      </w:pPr>
    </w:p>
    <w:p>
      <w:pPr>
        <w:spacing w:before="63"/>
        <w:ind w:left="1361" w:right="0" w:firstLine="0"/>
        <w:jc w:val="left"/>
        <w:rPr>
          <w:rFonts w:ascii="Consolas"/>
          <w:sz w:val="21"/>
        </w:rPr>
      </w:pPr>
      <w:r>
        <w:rPr>
          <w:rFonts w:ascii="Consolas"/>
          <w:color w:val="699954"/>
          <w:sz w:val="21"/>
        </w:rPr>
        <w:t>#</w:t>
      </w:r>
      <w:r>
        <w:rPr>
          <w:rFonts w:ascii="Consolas"/>
          <w:color w:val="699954"/>
          <w:spacing w:val="-4"/>
          <w:sz w:val="21"/>
        </w:rPr>
        <w:t xml:space="preserve"> </w:t>
      </w:r>
      <w:r>
        <w:rPr>
          <w:rFonts w:ascii="Consolas"/>
          <w:color w:val="699954"/>
          <w:sz w:val="21"/>
        </w:rPr>
        <w:t>A</w:t>
      </w:r>
      <w:r>
        <w:rPr>
          <w:rFonts w:ascii="Consolas"/>
          <w:color w:val="699954"/>
          <w:spacing w:val="-3"/>
          <w:sz w:val="21"/>
        </w:rPr>
        <w:t xml:space="preserve"> </w:t>
      </w:r>
      <w:r>
        <w:rPr>
          <w:rFonts w:ascii="Consolas"/>
          <w:color w:val="699954"/>
          <w:sz w:val="21"/>
        </w:rPr>
        <w:t>bunch</w:t>
      </w:r>
      <w:r>
        <w:rPr>
          <w:rFonts w:ascii="Consolas"/>
          <w:color w:val="699954"/>
          <w:spacing w:val="-3"/>
          <w:sz w:val="21"/>
        </w:rPr>
        <w:t xml:space="preserve"> </w:t>
      </w:r>
      <w:r>
        <w:rPr>
          <w:rFonts w:ascii="Consolas"/>
          <w:color w:val="699954"/>
          <w:sz w:val="21"/>
        </w:rPr>
        <w:t>of</w:t>
      </w:r>
      <w:r>
        <w:rPr>
          <w:rFonts w:ascii="Consolas"/>
          <w:color w:val="699954"/>
          <w:spacing w:val="-2"/>
          <w:sz w:val="21"/>
        </w:rPr>
        <w:t xml:space="preserve"> </w:t>
      </w:r>
      <w:r>
        <w:rPr>
          <w:rFonts w:ascii="Consolas"/>
          <w:color w:val="699954"/>
          <w:sz w:val="21"/>
        </w:rPr>
        <w:t>convolutions</w:t>
      </w:r>
      <w:r>
        <w:rPr>
          <w:rFonts w:ascii="Consolas"/>
          <w:color w:val="699954"/>
          <w:spacing w:val="-1"/>
          <w:sz w:val="21"/>
        </w:rPr>
        <w:t xml:space="preserve"> </w:t>
      </w:r>
      <w:r>
        <w:rPr>
          <w:rFonts w:ascii="Consolas"/>
          <w:color w:val="699954"/>
          <w:sz w:val="21"/>
        </w:rPr>
        <w:t>one</w:t>
      </w:r>
      <w:r>
        <w:rPr>
          <w:rFonts w:ascii="Consolas"/>
          <w:color w:val="699954"/>
          <w:spacing w:val="-2"/>
          <w:sz w:val="21"/>
        </w:rPr>
        <w:t xml:space="preserve"> </w:t>
      </w:r>
      <w:r>
        <w:rPr>
          <w:rFonts w:ascii="Consolas"/>
          <w:color w:val="699954"/>
          <w:sz w:val="21"/>
        </w:rPr>
        <w:t>after</w:t>
      </w:r>
      <w:r>
        <w:rPr>
          <w:rFonts w:ascii="Consolas"/>
          <w:color w:val="699954"/>
          <w:spacing w:val="-3"/>
          <w:sz w:val="21"/>
        </w:rPr>
        <w:t xml:space="preserve"> </w:t>
      </w:r>
      <w:r>
        <w:rPr>
          <w:rFonts w:ascii="Consolas"/>
          <w:color w:val="699954"/>
          <w:sz w:val="21"/>
        </w:rPr>
        <w:t>another</w:t>
      </w:r>
    </w:p>
    <w:p>
      <w:pPr>
        <w:spacing w:before="38" w:line="276" w:lineRule="auto"/>
        <w:ind w:left="2400" w:right="2671" w:hanging="1040"/>
        <w:jc w:val="left"/>
        <w:rPr>
          <w:rFonts w:ascii="Consolas"/>
          <w:sz w:val="21"/>
        </w:rPr>
      </w:pPr>
      <w:r>
        <w:rPr>
          <w:rFonts w:ascii="Consolas"/>
          <w:color w:val="9CDBFD"/>
          <w:sz w:val="21"/>
        </w:rPr>
        <w:t xml:space="preserve">model </w:t>
      </w:r>
      <w:r>
        <w:rPr>
          <w:rFonts w:ascii="Consolas"/>
          <w:color w:val="D4D4D4"/>
          <w:sz w:val="21"/>
        </w:rPr>
        <w:t>= [</w:t>
      </w:r>
      <w:r>
        <w:rPr>
          <w:rFonts w:ascii="Consolas"/>
          <w:color w:val="4DC8AF"/>
          <w:sz w:val="21"/>
        </w:rPr>
        <w:t>nn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4DC8AF"/>
          <w:sz w:val="21"/>
        </w:rPr>
        <w:t>Conv2d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B5CDA8"/>
          <w:sz w:val="21"/>
        </w:rPr>
        <w:t>3</w:t>
      </w:r>
      <w:r>
        <w:rPr>
          <w:rFonts w:ascii="Consolas"/>
          <w:color w:val="D4D4D4"/>
          <w:sz w:val="21"/>
        </w:rPr>
        <w:t xml:space="preserve">, </w:t>
      </w:r>
      <w:r>
        <w:rPr>
          <w:rFonts w:ascii="Consolas"/>
          <w:color w:val="9CDBFD"/>
          <w:sz w:val="21"/>
        </w:rPr>
        <w:t>ndf</w:t>
      </w:r>
      <w:r>
        <w:rPr>
          <w:rFonts w:ascii="Consolas"/>
          <w:color w:val="D4D4D4"/>
          <w:sz w:val="21"/>
        </w:rPr>
        <w:t xml:space="preserve">, </w:t>
      </w:r>
      <w:r>
        <w:rPr>
          <w:rFonts w:ascii="Consolas"/>
          <w:color w:val="B5CDA8"/>
          <w:sz w:val="21"/>
        </w:rPr>
        <w:t>4</w:t>
      </w:r>
      <w:r>
        <w:rPr>
          <w:rFonts w:ascii="Consolas"/>
          <w:color w:val="D4D4D4"/>
          <w:sz w:val="21"/>
        </w:rPr>
        <w:t xml:space="preserve">, </w:t>
      </w:r>
      <w:r>
        <w:rPr>
          <w:rFonts w:ascii="Consolas"/>
          <w:color w:val="9CDBFD"/>
          <w:sz w:val="21"/>
        </w:rPr>
        <w:t>stride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B5CDA8"/>
          <w:sz w:val="21"/>
        </w:rPr>
        <w:t>2</w:t>
      </w:r>
      <w:r>
        <w:rPr>
          <w:rFonts w:ascii="Consolas"/>
          <w:color w:val="D4D4D4"/>
          <w:sz w:val="21"/>
        </w:rPr>
        <w:t xml:space="preserve">, </w:t>
      </w:r>
      <w:r>
        <w:rPr>
          <w:rFonts w:ascii="Consolas"/>
          <w:color w:val="9CDBFD"/>
          <w:sz w:val="21"/>
        </w:rPr>
        <w:t>padding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B5CDA8"/>
          <w:sz w:val="21"/>
        </w:rPr>
        <w:t>1</w:t>
      </w:r>
      <w:r>
        <w:rPr>
          <w:rFonts w:ascii="Consolas"/>
          <w:color w:val="D4D4D4"/>
          <w:sz w:val="21"/>
        </w:rPr>
        <w:t>),</w:t>
      </w:r>
      <w:r>
        <w:rPr>
          <w:rFonts w:ascii="Consolas"/>
          <w:color w:val="D4D4D4"/>
          <w:spacing w:val="-113"/>
          <w:sz w:val="21"/>
        </w:rPr>
        <w:t xml:space="preserve"> </w:t>
      </w:r>
      <w:r>
        <w:rPr>
          <w:rFonts w:ascii="Consolas"/>
          <w:color w:val="4DC8AF"/>
          <w:sz w:val="21"/>
        </w:rPr>
        <w:t>nn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4DC8AF"/>
          <w:sz w:val="21"/>
        </w:rPr>
        <w:t>LeakyReLU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B5CDA8"/>
          <w:sz w:val="21"/>
        </w:rPr>
        <w:t>0.2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9CDBFD"/>
          <w:sz w:val="21"/>
        </w:rPr>
        <w:t>inplace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569CD6"/>
          <w:sz w:val="21"/>
        </w:rPr>
        <w:t>True</w:t>
      </w:r>
      <w:r>
        <w:rPr>
          <w:rFonts w:ascii="Consolas"/>
          <w:color w:val="D4D4D4"/>
          <w:sz w:val="21"/>
        </w:rPr>
        <w:t>)]</w:t>
      </w:r>
    </w:p>
    <w:p>
      <w:pPr>
        <w:pStyle w:val="6"/>
        <w:spacing w:before="9"/>
        <w:rPr>
          <w:rFonts w:ascii="Consolas"/>
          <w:sz w:val="18"/>
        </w:rPr>
      </w:pPr>
    </w:p>
    <w:p>
      <w:pPr>
        <w:spacing w:before="64" w:line="273" w:lineRule="auto"/>
        <w:ind w:left="2515" w:right="1863" w:hanging="1155"/>
        <w:jc w:val="left"/>
        <w:rPr>
          <w:rFonts w:ascii="Consolas"/>
          <w:sz w:val="21"/>
        </w:rPr>
      </w:pPr>
      <w:r>
        <w:rPr>
          <w:rFonts w:ascii="Consolas"/>
          <w:color w:val="9CDBFD"/>
          <w:sz w:val="21"/>
        </w:rPr>
        <w:t xml:space="preserve">model </w:t>
      </w:r>
      <w:r>
        <w:rPr>
          <w:rFonts w:ascii="Consolas"/>
          <w:color w:val="D4D4D4"/>
          <w:sz w:val="21"/>
        </w:rPr>
        <w:t>+= [</w:t>
      </w:r>
      <w:r>
        <w:rPr>
          <w:rFonts w:ascii="Consolas"/>
          <w:color w:val="4DC8AF"/>
          <w:sz w:val="21"/>
        </w:rPr>
        <w:t>nn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4DC8AF"/>
          <w:sz w:val="21"/>
        </w:rPr>
        <w:t>Conv2d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9CDBFD"/>
          <w:sz w:val="21"/>
        </w:rPr>
        <w:t>ndf</w:t>
      </w:r>
      <w:r>
        <w:rPr>
          <w:rFonts w:ascii="Consolas"/>
          <w:color w:val="D4D4D4"/>
          <w:sz w:val="21"/>
        </w:rPr>
        <w:t xml:space="preserve">, </w:t>
      </w:r>
      <w:r>
        <w:rPr>
          <w:rFonts w:ascii="Consolas"/>
          <w:color w:val="9CDBFD"/>
          <w:sz w:val="21"/>
        </w:rPr>
        <w:t xml:space="preserve">ndf </w:t>
      </w:r>
      <w:r>
        <w:rPr>
          <w:rFonts w:ascii="Consolas"/>
          <w:color w:val="D4D4D4"/>
          <w:sz w:val="21"/>
        </w:rPr>
        <w:t xml:space="preserve">* </w:t>
      </w:r>
      <w:r>
        <w:rPr>
          <w:rFonts w:ascii="Consolas"/>
          <w:color w:val="B5CDA8"/>
          <w:sz w:val="21"/>
        </w:rPr>
        <w:t>2</w:t>
      </w:r>
      <w:r>
        <w:rPr>
          <w:rFonts w:ascii="Consolas"/>
          <w:color w:val="D4D4D4"/>
          <w:sz w:val="21"/>
        </w:rPr>
        <w:t xml:space="preserve">, </w:t>
      </w:r>
      <w:r>
        <w:rPr>
          <w:rFonts w:ascii="Consolas"/>
          <w:color w:val="B5CDA8"/>
          <w:sz w:val="21"/>
        </w:rPr>
        <w:t>4</w:t>
      </w:r>
      <w:r>
        <w:rPr>
          <w:rFonts w:ascii="Consolas"/>
          <w:color w:val="D4D4D4"/>
          <w:sz w:val="21"/>
        </w:rPr>
        <w:t xml:space="preserve">, </w:t>
      </w:r>
      <w:r>
        <w:rPr>
          <w:rFonts w:ascii="Consolas"/>
          <w:color w:val="9CDBFD"/>
          <w:sz w:val="21"/>
        </w:rPr>
        <w:t>stride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B5CDA8"/>
          <w:sz w:val="21"/>
        </w:rPr>
        <w:t>2</w:t>
      </w:r>
      <w:r>
        <w:rPr>
          <w:rFonts w:ascii="Consolas"/>
          <w:color w:val="D4D4D4"/>
          <w:sz w:val="21"/>
        </w:rPr>
        <w:t xml:space="preserve">, </w:t>
      </w:r>
      <w:r>
        <w:rPr>
          <w:rFonts w:ascii="Consolas"/>
          <w:color w:val="9CDBFD"/>
          <w:sz w:val="21"/>
        </w:rPr>
        <w:t>padding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B5CDA8"/>
          <w:sz w:val="21"/>
        </w:rPr>
        <w:t>1</w:t>
      </w:r>
      <w:r>
        <w:rPr>
          <w:rFonts w:ascii="Consolas"/>
          <w:color w:val="D4D4D4"/>
          <w:sz w:val="21"/>
        </w:rPr>
        <w:t>),</w:t>
      </w:r>
      <w:r>
        <w:rPr>
          <w:rFonts w:ascii="Consolas"/>
          <w:color w:val="D4D4D4"/>
          <w:spacing w:val="-113"/>
          <w:sz w:val="21"/>
        </w:rPr>
        <w:t xml:space="preserve"> </w:t>
      </w:r>
      <w:r>
        <w:rPr>
          <w:rFonts w:ascii="Consolas"/>
          <w:color w:val="4DC8AF"/>
          <w:sz w:val="21"/>
        </w:rPr>
        <w:t>nn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4DC8AF"/>
          <w:sz w:val="21"/>
        </w:rPr>
        <w:t>BatchNorm2d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9CDBFD"/>
          <w:sz w:val="21"/>
        </w:rPr>
        <w:t>ndf</w:t>
      </w:r>
      <w:r>
        <w:rPr>
          <w:rFonts w:ascii="Consolas"/>
          <w:color w:val="9CDBFD"/>
          <w:spacing w:val="-1"/>
          <w:sz w:val="21"/>
        </w:rPr>
        <w:t xml:space="preserve"> </w:t>
      </w:r>
      <w:r>
        <w:rPr>
          <w:rFonts w:ascii="Consolas"/>
          <w:color w:val="D4D4D4"/>
          <w:sz w:val="21"/>
        </w:rPr>
        <w:t>*</w:t>
      </w:r>
      <w:r>
        <w:rPr>
          <w:rFonts w:ascii="Consolas"/>
          <w:color w:val="D4D4D4"/>
          <w:spacing w:val="-2"/>
          <w:sz w:val="21"/>
        </w:rPr>
        <w:t xml:space="preserve"> </w:t>
      </w:r>
      <w:r>
        <w:rPr>
          <w:rFonts w:ascii="Consolas"/>
          <w:color w:val="B5CDA8"/>
          <w:sz w:val="21"/>
        </w:rPr>
        <w:t>2</w:t>
      </w:r>
      <w:r>
        <w:rPr>
          <w:rFonts w:ascii="Consolas"/>
          <w:color w:val="D4D4D4"/>
          <w:sz w:val="21"/>
        </w:rPr>
        <w:t>),</w:t>
      </w:r>
    </w:p>
    <w:p>
      <w:pPr>
        <w:spacing w:before="3"/>
        <w:ind w:left="2515" w:right="0" w:firstLine="0"/>
        <w:jc w:val="left"/>
        <w:rPr>
          <w:rFonts w:ascii="Consolas"/>
          <w:sz w:val="21"/>
        </w:rPr>
      </w:pPr>
      <w:r>
        <w:rPr>
          <w:rFonts w:ascii="Consolas"/>
          <w:color w:val="4DC8AF"/>
          <w:sz w:val="21"/>
        </w:rPr>
        <w:t>nn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4DC8AF"/>
          <w:sz w:val="21"/>
        </w:rPr>
        <w:t>LeakyReLU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B5CDA8"/>
          <w:sz w:val="21"/>
        </w:rPr>
        <w:t>0.2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-7"/>
          <w:sz w:val="21"/>
        </w:rPr>
        <w:t xml:space="preserve"> </w:t>
      </w:r>
      <w:r>
        <w:rPr>
          <w:rFonts w:ascii="Consolas"/>
          <w:color w:val="9CDBFD"/>
          <w:sz w:val="21"/>
        </w:rPr>
        <w:t>inplace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569CD6"/>
          <w:sz w:val="21"/>
        </w:rPr>
        <w:t>True</w:t>
      </w:r>
      <w:r>
        <w:rPr>
          <w:rFonts w:ascii="Consolas"/>
          <w:color w:val="D4D4D4"/>
          <w:sz w:val="21"/>
        </w:rPr>
        <w:t>)]</w:t>
      </w:r>
    </w:p>
    <w:p>
      <w:pPr>
        <w:pStyle w:val="6"/>
        <w:rPr>
          <w:rFonts w:ascii="Consolas"/>
          <w:sz w:val="22"/>
        </w:rPr>
      </w:pPr>
    </w:p>
    <w:p>
      <w:pPr>
        <w:spacing w:before="63" w:line="276" w:lineRule="auto"/>
        <w:ind w:left="2515" w:right="1401" w:hanging="1155"/>
        <w:jc w:val="left"/>
        <w:rPr>
          <w:rFonts w:ascii="Consolas"/>
          <w:sz w:val="21"/>
        </w:rPr>
      </w:pPr>
      <w:r>
        <w:rPr>
          <w:rFonts w:ascii="Consolas"/>
          <w:color w:val="9CDBFD"/>
          <w:sz w:val="21"/>
        </w:rPr>
        <w:t xml:space="preserve">model </w:t>
      </w:r>
      <w:r>
        <w:rPr>
          <w:rFonts w:ascii="Consolas"/>
          <w:color w:val="D4D4D4"/>
          <w:sz w:val="21"/>
        </w:rPr>
        <w:t>+= [</w:t>
      </w:r>
      <w:r>
        <w:rPr>
          <w:rFonts w:ascii="Consolas"/>
          <w:color w:val="4DC8AF"/>
          <w:sz w:val="21"/>
        </w:rPr>
        <w:t>nn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4DC8AF"/>
          <w:sz w:val="21"/>
        </w:rPr>
        <w:t>Conv2d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9CDBFD"/>
          <w:sz w:val="21"/>
        </w:rPr>
        <w:t xml:space="preserve">ndf </w:t>
      </w:r>
      <w:r>
        <w:rPr>
          <w:rFonts w:ascii="Consolas"/>
          <w:color w:val="D4D4D4"/>
          <w:sz w:val="21"/>
        </w:rPr>
        <w:t xml:space="preserve">* </w:t>
      </w:r>
      <w:r>
        <w:rPr>
          <w:rFonts w:ascii="Consolas"/>
          <w:color w:val="B5CDA8"/>
          <w:sz w:val="21"/>
        </w:rPr>
        <w:t>2</w:t>
      </w:r>
      <w:r>
        <w:rPr>
          <w:rFonts w:ascii="Consolas"/>
          <w:color w:val="D4D4D4"/>
          <w:sz w:val="21"/>
        </w:rPr>
        <w:t xml:space="preserve">, </w:t>
      </w:r>
      <w:r>
        <w:rPr>
          <w:rFonts w:ascii="Consolas"/>
          <w:color w:val="9CDBFD"/>
          <w:sz w:val="21"/>
        </w:rPr>
        <w:t xml:space="preserve">ndf </w:t>
      </w:r>
      <w:r>
        <w:rPr>
          <w:rFonts w:ascii="Consolas"/>
          <w:color w:val="D4D4D4"/>
          <w:sz w:val="21"/>
        </w:rPr>
        <w:t xml:space="preserve">* </w:t>
      </w:r>
      <w:r>
        <w:rPr>
          <w:rFonts w:ascii="Consolas"/>
          <w:color w:val="B5CDA8"/>
          <w:sz w:val="21"/>
        </w:rPr>
        <w:t>4</w:t>
      </w:r>
      <w:r>
        <w:rPr>
          <w:rFonts w:ascii="Consolas"/>
          <w:color w:val="D4D4D4"/>
          <w:sz w:val="21"/>
        </w:rPr>
        <w:t xml:space="preserve">, </w:t>
      </w:r>
      <w:r>
        <w:rPr>
          <w:rFonts w:ascii="Consolas"/>
          <w:color w:val="B5CDA8"/>
          <w:sz w:val="21"/>
        </w:rPr>
        <w:t>4</w:t>
      </w:r>
      <w:r>
        <w:rPr>
          <w:rFonts w:ascii="Consolas"/>
          <w:color w:val="D4D4D4"/>
          <w:sz w:val="21"/>
        </w:rPr>
        <w:t xml:space="preserve">, </w:t>
      </w:r>
      <w:r>
        <w:rPr>
          <w:rFonts w:ascii="Consolas"/>
          <w:color w:val="9CDBFD"/>
          <w:sz w:val="21"/>
        </w:rPr>
        <w:t>stride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B5CDA8"/>
          <w:sz w:val="21"/>
        </w:rPr>
        <w:t>2</w:t>
      </w:r>
      <w:r>
        <w:rPr>
          <w:rFonts w:ascii="Consolas"/>
          <w:color w:val="D4D4D4"/>
          <w:sz w:val="21"/>
        </w:rPr>
        <w:t xml:space="preserve">, </w:t>
      </w:r>
      <w:r>
        <w:rPr>
          <w:rFonts w:ascii="Consolas"/>
          <w:color w:val="9CDBFD"/>
          <w:sz w:val="21"/>
        </w:rPr>
        <w:t>padding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B5CDA8"/>
          <w:sz w:val="21"/>
        </w:rPr>
        <w:t>1</w:t>
      </w:r>
      <w:r>
        <w:rPr>
          <w:rFonts w:ascii="Consolas"/>
          <w:color w:val="D4D4D4"/>
          <w:sz w:val="21"/>
        </w:rPr>
        <w:t>),</w:t>
      </w:r>
      <w:r>
        <w:rPr>
          <w:rFonts w:ascii="Consolas"/>
          <w:color w:val="D4D4D4"/>
          <w:spacing w:val="-113"/>
          <w:sz w:val="21"/>
        </w:rPr>
        <w:t xml:space="preserve"> </w:t>
      </w:r>
      <w:r>
        <w:rPr>
          <w:rFonts w:ascii="Consolas"/>
          <w:color w:val="4DC8AF"/>
          <w:sz w:val="21"/>
        </w:rPr>
        <w:t>nn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4DC8AF"/>
          <w:sz w:val="21"/>
        </w:rPr>
        <w:t>InstanceNorm2d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9CDBFD"/>
          <w:sz w:val="21"/>
        </w:rPr>
        <w:t>ndf</w:t>
      </w:r>
      <w:r>
        <w:rPr>
          <w:rFonts w:ascii="Consolas"/>
          <w:color w:val="9CDBFD"/>
          <w:spacing w:val="-1"/>
          <w:sz w:val="21"/>
        </w:rPr>
        <w:t xml:space="preserve"> </w:t>
      </w:r>
      <w:r>
        <w:rPr>
          <w:rFonts w:ascii="Consolas"/>
          <w:color w:val="D4D4D4"/>
          <w:sz w:val="21"/>
        </w:rPr>
        <w:t xml:space="preserve">* </w:t>
      </w:r>
      <w:r>
        <w:rPr>
          <w:rFonts w:ascii="Consolas"/>
          <w:color w:val="B5CDA8"/>
          <w:sz w:val="21"/>
        </w:rPr>
        <w:t>4</w:t>
      </w:r>
      <w:r>
        <w:rPr>
          <w:rFonts w:ascii="Consolas"/>
          <w:color w:val="D4D4D4"/>
          <w:sz w:val="21"/>
        </w:rPr>
        <w:t>),</w:t>
      </w:r>
    </w:p>
    <w:p>
      <w:pPr>
        <w:spacing w:before="1"/>
        <w:ind w:left="2515" w:right="0" w:firstLine="0"/>
        <w:jc w:val="left"/>
        <w:rPr>
          <w:rFonts w:ascii="Consolas"/>
          <w:sz w:val="21"/>
        </w:rPr>
      </w:pPr>
      <w:r>
        <w:rPr>
          <w:rFonts w:ascii="Consolas"/>
          <w:color w:val="4DC8AF"/>
          <w:sz w:val="21"/>
        </w:rPr>
        <w:t>nn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4DC8AF"/>
          <w:sz w:val="21"/>
        </w:rPr>
        <w:t>LeakyReLU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B5CDA8"/>
          <w:sz w:val="21"/>
        </w:rPr>
        <w:t>0.2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-11"/>
          <w:sz w:val="21"/>
        </w:rPr>
        <w:t xml:space="preserve"> </w:t>
      </w:r>
      <w:r>
        <w:rPr>
          <w:rFonts w:ascii="Consolas"/>
          <w:color w:val="9CDBFD"/>
          <w:sz w:val="21"/>
        </w:rPr>
        <w:t>inplace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569CD6"/>
          <w:sz w:val="21"/>
        </w:rPr>
        <w:t>True</w:t>
      </w:r>
      <w:r>
        <w:rPr>
          <w:rFonts w:ascii="Consolas"/>
          <w:color w:val="D4D4D4"/>
          <w:sz w:val="21"/>
        </w:rPr>
        <w:t>)]</w:t>
      </w:r>
    </w:p>
    <w:p>
      <w:pPr>
        <w:pStyle w:val="6"/>
        <w:spacing w:before="9"/>
        <w:rPr>
          <w:rFonts w:ascii="Consolas"/>
          <w:sz w:val="21"/>
        </w:rPr>
      </w:pPr>
    </w:p>
    <w:p>
      <w:pPr>
        <w:spacing w:before="63" w:line="276" w:lineRule="auto"/>
        <w:ind w:left="2515" w:right="2556" w:hanging="1155"/>
        <w:jc w:val="left"/>
        <w:rPr>
          <w:rFonts w:ascii="Consolas"/>
          <w:sz w:val="21"/>
        </w:rPr>
      </w:pPr>
      <w:r>
        <w:rPr>
          <w:rFonts w:ascii="Consolas"/>
          <w:color w:val="9CDBFD"/>
          <w:sz w:val="21"/>
        </w:rPr>
        <w:t xml:space="preserve">model </w:t>
      </w:r>
      <w:r>
        <w:rPr>
          <w:rFonts w:ascii="Consolas"/>
          <w:color w:val="D4D4D4"/>
          <w:sz w:val="21"/>
        </w:rPr>
        <w:t>+= [</w:t>
      </w:r>
      <w:r>
        <w:rPr>
          <w:rFonts w:ascii="Consolas"/>
          <w:color w:val="4DC8AF"/>
          <w:sz w:val="21"/>
        </w:rPr>
        <w:t>nn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4DC8AF"/>
          <w:sz w:val="21"/>
        </w:rPr>
        <w:t>Conv2d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9CDBFD"/>
          <w:sz w:val="21"/>
        </w:rPr>
        <w:t xml:space="preserve">ndf </w:t>
      </w:r>
      <w:r>
        <w:rPr>
          <w:rFonts w:ascii="Consolas"/>
          <w:color w:val="D4D4D4"/>
          <w:sz w:val="21"/>
        </w:rPr>
        <w:t xml:space="preserve">* </w:t>
      </w:r>
      <w:r>
        <w:rPr>
          <w:rFonts w:ascii="Consolas"/>
          <w:color w:val="B5CDA8"/>
          <w:sz w:val="21"/>
        </w:rPr>
        <w:t>4</w:t>
      </w:r>
      <w:r>
        <w:rPr>
          <w:rFonts w:ascii="Consolas"/>
          <w:color w:val="D4D4D4"/>
          <w:sz w:val="21"/>
        </w:rPr>
        <w:t xml:space="preserve">, </w:t>
      </w:r>
      <w:r>
        <w:rPr>
          <w:rFonts w:ascii="Consolas"/>
          <w:color w:val="9CDBFD"/>
          <w:sz w:val="21"/>
        </w:rPr>
        <w:t xml:space="preserve">ndf </w:t>
      </w:r>
      <w:r>
        <w:rPr>
          <w:rFonts w:ascii="Consolas"/>
          <w:color w:val="D4D4D4"/>
          <w:sz w:val="21"/>
        </w:rPr>
        <w:t xml:space="preserve">* </w:t>
      </w:r>
      <w:r>
        <w:rPr>
          <w:rFonts w:ascii="Consolas"/>
          <w:color w:val="B5CDA8"/>
          <w:sz w:val="21"/>
        </w:rPr>
        <w:t>8</w:t>
      </w:r>
      <w:r>
        <w:rPr>
          <w:rFonts w:ascii="Consolas"/>
          <w:color w:val="D4D4D4"/>
          <w:sz w:val="21"/>
        </w:rPr>
        <w:t xml:space="preserve">, </w:t>
      </w:r>
      <w:r>
        <w:rPr>
          <w:rFonts w:ascii="Consolas"/>
          <w:color w:val="B5CDA8"/>
          <w:sz w:val="21"/>
        </w:rPr>
        <w:t>4</w:t>
      </w:r>
      <w:r>
        <w:rPr>
          <w:rFonts w:ascii="Consolas"/>
          <w:color w:val="D4D4D4"/>
          <w:sz w:val="21"/>
        </w:rPr>
        <w:t xml:space="preserve">, </w:t>
      </w:r>
      <w:r>
        <w:rPr>
          <w:rFonts w:ascii="Consolas"/>
          <w:color w:val="9CDBFD"/>
          <w:sz w:val="21"/>
        </w:rPr>
        <w:t>padding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B5CDA8"/>
          <w:sz w:val="21"/>
        </w:rPr>
        <w:t>1</w:t>
      </w:r>
      <w:r>
        <w:rPr>
          <w:rFonts w:ascii="Consolas"/>
          <w:color w:val="D4D4D4"/>
          <w:sz w:val="21"/>
        </w:rPr>
        <w:t>),</w:t>
      </w:r>
      <w:r>
        <w:rPr>
          <w:rFonts w:ascii="Consolas"/>
          <w:color w:val="D4D4D4"/>
          <w:spacing w:val="-113"/>
          <w:sz w:val="21"/>
        </w:rPr>
        <w:t xml:space="preserve"> </w:t>
      </w:r>
      <w:r>
        <w:rPr>
          <w:rFonts w:ascii="Consolas"/>
          <w:color w:val="4DC8AF"/>
          <w:sz w:val="21"/>
        </w:rPr>
        <w:t>nn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4DC8AF"/>
          <w:sz w:val="21"/>
        </w:rPr>
        <w:t>InstanceNorm2d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9CDBFD"/>
          <w:sz w:val="21"/>
        </w:rPr>
        <w:t xml:space="preserve">ndf </w:t>
      </w:r>
      <w:r>
        <w:rPr>
          <w:rFonts w:ascii="Consolas"/>
          <w:color w:val="D4D4D4"/>
          <w:sz w:val="21"/>
        </w:rPr>
        <w:t xml:space="preserve">* </w:t>
      </w:r>
      <w:r>
        <w:rPr>
          <w:rFonts w:ascii="Consolas"/>
          <w:color w:val="B5CDA8"/>
          <w:sz w:val="21"/>
        </w:rPr>
        <w:t>8</w:t>
      </w:r>
      <w:r>
        <w:rPr>
          <w:rFonts w:ascii="Consolas"/>
          <w:color w:val="D4D4D4"/>
          <w:sz w:val="21"/>
        </w:rPr>
        <w:t>),</w:t>
      </w:r>
      <w:r>
        <w:rPr>
          <w:rFonts w:ascii="Consolas"/>
          <w:color w:val="D4D4D4"/>
          <w:spacing w:val="1"/>
          <w:sz w:val="21"/>
        </w:rPr>
        <w:t xml:space="preserve"> </w:t>
      </w:r>
      <w:r>
        <w:rPr>
          <w:rFonts w:ascii="Consolas"/>
          <w:color w:val="4DC8AF"/>
          <w:sz w:val="21"/>
        </w:rPr>
        <w:t>nn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4DC8AF"/>
          <w:sz w:val="21"/>
        </w:rPr>
        <w:t>LeakyReLU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B5CDA8"/>
          <w:sz w:val="21"/>
        </w:rPr>
        <w:t>0.2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-2"/>
          <w:sz w:val="21"/>
        </w:rPr>
        <w:t xml:space="preserve"> </w:t>
      </w:r>
      <w:r>
        <w:rPr>
          <w:rFonts w:ascii="Consolas"/>
          <w:color w:val="9CDBFD"/>
          <w:sz w:val="21"/>
        </w:rPr>
        <w:t>inplace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569CD6"/>
          <w:sz w:val="21"/>
        </w:rPr>
        <w:t>True</w:t>
      </w:r>
      <w:r>
        <w:rPr>
          <w:rFonts w:ascii="Consolas"/>
          <w:color w:val="D4D4D4"/>
          <w:sz w:val="21"/>
        </w:rPr>
        <w:t>)]</w:t>
      </w:r>
    </w:p>
    <w:p>
      <w:pPr>
        <w:pStyle w:val="6"/>
        <w:spacing w:before="8"/>
        <w:rPr>
          <w:rFonts w:ascii="Consolas"/>
          <w:sz w:val="18"/>
        </w:rPr>
      </w:pPr>
    </w:p>
    <w:p>
      <w:pPr>
        <w:spacing w:before="64"/>
        <w:ind w:left="1361" w:right="0" w:firstLine="0"/>
        <w:jc w:val="left"/>
        <w:rPr>
          <w:rFonts w:ascii="Consolas"/>
          <w:sz w:val="21"/>
        </w:rPr>
      </w:pPr>
      <w:r>
        <w:rPr>
          <w:rFonts w:ascii="Consolas"/>
          <w:color w:val="699954"/>
          <w:sz w:val="21"/>
        </w:rPr>
        <w:t>#</w:t>
      </w:r>
      <w:r>
        <w:rPr>
          <w:rFonts w:ascii="Consolas"/>
          <w:color w:val="699954"/>
          <w:spacing w:val="-6"/>
          <w:sz w:val="21"/>
        </w:rPr>
        <w:t xml:space="preserve"> </w:t>
      </w:r>
      <w:r>
        <w:rPr>
          <w:rFonts w:ascii="Consolas"/>
          <w:color w:val="699954"/>
          <w:sz w:val="21"/>
        </w:rPr>
        <w:t>FCN</w:t>
      </w:r>
      <w:r>
        <w:rPr>
          <w:rFonts w:ascii="Consolas"/>
          <w:color w:val="699954"/>
          <w:spacing w:val="-1"/>
          <w:sz w:val="21"/>
        </w:rPr>
        <w:t xml:space="preserve"> </w:t>
      </w:r>
      <w:r>
        <w:rPr>
          <w:rFonts w:ascii="Consolas"/>
          <w:color w:val="699954"/>
          <w:sz w:val="21"/>
        </w:rPr>
        <w:t>classification</w:t>
      </w:r>
      <w:r>
        <w:rPr>
          <w:rFonts w:ascii="Consolas"/>
          <w:color w:val="699954"/>
          <w:spacing w:val="-5"/>
          <w:sz w:val="21"/>
        </w:rPr>
        <w:t xml:space="preserve"> </w:t>
      </w:r>
      <w:r>
        <w:rPr>
          <w:rFonts w:ascii="Consolas"/>
          <w:color w:val="699954"/>
          <w:sz w:val="21"/>
        </w:rPr>
        <w:t>layer</w:t>
      </w:r>
    </w:p>
    <w:p>
      <w:pPr>
        <w:spacing w:before="37"/>
        <w:ind w:left="1361" w:right="0" w:firstLine="0"/>
        <w:jc w:val="left"/>
        <w:rPr>
          <w:rFonts w:ascii="Consolas"/>
          <w:sz w:val="21"/>
        </w:rPr>
      </w:pPr>
      <w:r>
        <w:rPr>
          <w:rFonts w:ascii="Consolas"/>
          <w:color w:val="9CDBFD"/>
          <w:sz w:val="21"/>
        </w:rPr>
        <w:t xml:space="preserve">model </w:t>
      </w:r>
      <w:r>
        <w:rPr>
          <w:rFonts w:ascii="Consolas"/>
          <w:color w:val="D4D4D4"/>
          <w:sz w:val="21"/>
        </w:rPr>
        <w:t>+=</w:t>
      </w:r>
      <w:r>
        <w:rPr>
          <w:rFonts w:ascii="Consolas"/>
          <w:color w:val="D4D4D4"/>
          <w:spacing w:val="-4"/>
          <w:sz w:val="21"/>
        </w:rPr>
        <w:t xml:space="preserve"> </w:t>
      </w:r>
      <w:r>
        <w:rPr>
          <w:rFonts w:ascii="Consolas"/>
          <w:color w:val="D4D4D4"/>
          <w:sz w:val="21"/>
        </w:rPr>
        <w:t>[</w:t>
      </w:r>
      <w:r>
        <w:rPr>
          <w:rFonts w:ascii="Consolas"/>
          <w:color w:val="4DC8AF"/>
          <w:sz w:val="21"/>
        </w:rPr>
        <w:t>nn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4DC8AF"/>
          <w:sz w:val="21"/>
        </w:rPr>
        <w:t>Conv2d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9CDBFD"/>
          <w:sz w:val="21"/>
        </w:rPr>
        <w:t>ndf</w:t>
      </w:r>
      <w:r>
        <w:rPr>
          <w:rFonts w:ascii="Consolas"/>
          <w:color w:val="9CDBFD"/>
          <w:spacing w:val="-2"/>
          <w:sz w:val="21"/>
        </w:rPr>
        <w:t xml:space="preserve"> </w:t>
      </w:r>
      <w:r>
        <w:rPr>
          <w:rFonts w:ascii="Consolas"/>
          <w:color w:val="D4D4D4"/>
          <w:sz w:val="21"/>
        </w:rPr>
        <w:t>*</w:t>
      </w:r>
      <w:r>
        <w:rPr>
          <w:rFonts w:ascii="Consolas"/>
          <w:color w:val="D4D4D4"/>
          <w:spacing w:val="-2"/>
          <w:sz w:val="21"/>
        </w:rPr>
        <w:t xml:space="preserve"> </w:t>
      </w:r>
      <w:r>
        <w:rPr>
          <w:rFonts w:ascii="Consolas"/>
          <w:color w:val="B5CDA8"/>
          <w:sz w:val="21"/>
        </w:rPr>
        <w:t>8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-3"/>
          <w:sz w:val="21"/>
        </w:rPr>
        <w:t xml:space="preserve"> </w:t>
      </w:r>
      <w:r>
        <w:rPr>
          <w:rFonts w:ascii="Consolas"/>
          <w:color w:val="B5CDA8"/>
          <w:sz w:val="21"/>
        </w:rPr>
        <w:t>1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-3"/>
          <w:sz w:val="21"/>
        </w:rPr>
        <w:t xml:space="preserve"> </w:t>
      </w:r>
      <w:r>
        <w:rPr>
          <w:rFonts w:ascii="Consolas"/>
          <w:color w:val="B5CDA8"/>
          <w:sz w:val="21"/>
        </w:rPr>
        <w:t>4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-1"/>
          <w:sz w:val="21"/>
        </w:rPr>
        <w:t xml:space="preserve"> </w:t>
      </w:r>
      <w:r>
        <w:rPr>
          <w:rFonts w:ascii="Consolas"/>
          <w:color w:val="9CDBFD"/>
          <w:sz w:val="21"/>
        </w:rPr>
        <w:t>padding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B5CDA8"/>
          <w:sz w:val="21"/>
        </w:rPr>
        <w:t>1</w:t>
      </w:r>
      <w:r>
        <w:rPr>
          <w:rFonts w:ascii="Consolas"/>
          <w:color w:val="D4D4D4"/>
          <w:sz w:val="21"/>
        </w:rPr>
        <w:t>)]</w:t>
      </w:r>
    </w:p>
    <w:p>
      <w:pPr>
        <w:pStyle w:val="6"/>
        <w:spacing w:before="11"/>
        <w:rPr>
          <w:rFonts w:ascii="Consolas"/>
          <w:sz w:val="21"/>
        </w:rPr>
      </w:pPr>
    </w:p>
    <w:p>
      <w:pPr>
        <w:spacing w:before="63"/>
        <w:ind w:left="1361" w:right="0" w:firstLine="0"/>
        <w:jc w:val="left"/>
        <w:rPr>
          <w:rFonts w:ascii="Consolas"/>
          <w:sz w:val="21"/>
        </w:rPr>
      </w:pPr>
      <w:r>
        <w:rPr>
          <w:rFonts w:ascii="Consolas"/>
          <w:color w:val="9CDBFD"/>
          <w:sz w:val="21"/>
        </w:rPr>
        <w:t>self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9CDBFD"/>
          <w:sz w:val="21"/>
        </w:rPr>
        <w:t>model</w:t>
      </w:r>
      <w:r>
        <w:rPr>
          <w:rFonts w:ascii="Consolas"/>
          <w:color w:val="9CDBFD"/>
          <w:spacing w:val="-5"/>
          <w:sz w:val="21"/>
        </w:rPr>
        <w:t xml:space="preserve"> 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4D4D4"/>
          <w:spacing w:val="-6"/>
          <w:sz w:val="21"/>
        </w:rPr>
        <w:t xml:space="preserve"> </w:t>
      </w:r>
      <w:r>
        <w:rPr>
          <w:rFonts w:ascii="Consolas"/>
          <w:color w:val="4DC8AF"/>
          <w:sz w:val="21"/>
        </w:rPr>
        <w:t>nn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4DC8AF"/>
          <w:sz w:val="21"/>
        </w:rPr>
        <w:t>Sequential</w:t>
      </w:r>
      <w:r>
        <w:rPr>
          <w:rFonts w:ascii="Consolas"/>
          <w:color w:val="D4D4D4"/>
          <w:sz w:val="21"/>
        </w:rPr>
        <w:t>(*</w:t>
      </w:r>
      <w:r>
        <w:rPr>
          <w:rFonts w:ascii="Consolas"/>
          <w:color w:val="9CDBFD"/>
          <w:sz w:val="21"/>
        </w:rPr>
        <w:t>model</w:t>
      </w:r>
      <w:r>
        <w:rPr>
          <w:rFonts w:ascii="Consolas"/>
          <w:color w:val="D4D4D4"/>
          <w:sz w:val="21"/>
        </w:rPr>
        <w:t>)</w:t>
      </w:r>
    </w:p>
    <w:p>
      <w:pPr>
        <w:pStyle w:val="6"/>
        <w:rPr>
          <w:rFonts w:ascii="Consolas"/>
          <w:sz w:val="22"/>
        </w:rPr>
      </w:pPr>
    </w:p>
    <w:p>
      <w:pPr>
        <w:spacing w:before="63" w:line="273" w:lineRule="auto"/>
        <w:ind w:left="1361" w:right="6595" w:hanging="461"/>
        <w:jc w:val="left"/>
        <w:rPr>
          <w:rFonts w:ascii="Consolas"/>
          <w:sz w:val="21"/>
        </w:rPr>
      </w:pPr>
      <w:r>
        <w:rPr>
          <w:rFonts w:ascii="Consolas"/>
          <w:color w:val="569CD6"/>
          <w:sz w:val="21"/>
        </w:rPr>
        <w:t xml:space="preserve">def </w:t>
      </w:r>
      <w:r>
        <w:rPr>
          <w:rFonts w:ascii="Consolas"/>
          <w:color w:val="DBDBAA"/>
          <w:sz w:val="21"/>
        </w:rPr>
        <w:t>forward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9CDBFD"/>
          <w:sz w:val="21"/>
        </w:rPr>
        <w:t>self</w:t>
      </w:r>
      <w:r>
        <w:rPr>
          <w:rFonts w:ascii="Consolas"/>
          <w:color w:val="D4D4D4"/>
          <w:sz w:val="21"/>
        </w:rPr>
        <w:t xml:space="preserve">, </w:t>
      </w:r>
      <w:r>
        <w:rPr>
          <w:rFonts w:ascii="Consolas"/>
          <w:color w:val="9CDBFD"/>
          <w:sz w:val="21"/>
        </w:rPr>
        <w:t>x</w:t>
      </w:r>
      <w:r>
        <w:rPr>
          <w:rFonts w:ascii="Consolas"/>
          <w:color w:val="D4D4D4"/>
          <w:sz w:val="21"/>
        </w:rPr>
        <w:t>):</w:t>
      </w:r>
      <w:r>
        <w:rPr>
          <w:rFonts w:ascii="Consolas"/>
          <w:color w:val="D4D4D4"/>
          <w:spacing w:val="-113"/>
          <w:sz w:val="21"/>
        </w:rPr>
        <w:t xml:space="preserve"> </w:t>
      </w:r>
      <w:r>
        <w:rPr>
          <w:rFonts w:ascii="Consolas"/>
          <w:color w:val="9CDBFD"/>
          <w:sz w:val="21"/>
        </w:rPr>
        <w:t>x</w:t>
      </w:r>
      <w:r>
        <w:rPr>
          <w:rFonts w:ascii="Consolas"/>
          <w:color w:val="9CDBFD"/>
          <w:spacing w:val="-7"/>
          <w:sz w:val="21"/>
        </w:rPr>
        <w:t xml:space="preserve"> </w:t>
      </w:r>
      <w:r>
        <w:rPr>
          <w:rFonts w:ascii="Consolas"/>
          <w:color w:val="D4D4D4"/>
          <w:sz w:val="21"/>
        </w:rPr>
        <w:t>=</w:t>
      </w:r>
      <w:r>
        <w:rPr>
          <w:rFonts w:ascii="Consolas"/>
          <w:color w:val="D4D4D4"/>
          <w:spacing w:val="-7"/>
          <w:sz w:val="21"/>
        </w:rPr>
        <w:t xml:space="preserve"> </w:t>
      </w:r>
      <w:r>
        <w:rPr>
          <w:rFonts w:ascii="Consolas"/>
          <w:color w:val="9CDBFD"/>
          <w:sz w:val="21"/>
        </w:rPr>
        <w:t>self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9CDBFD"/>
          <w:sz w:val="21"/>
        </w:rPr>
        <w:t>model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9CDBFD"/>
          <w:sz w:val="21"/>
        </w:rPr>
        <w:t>x</w:t>
      </w:r>
      <w:r>
        <w:rPr>
          <w:rFonts w:ascii="Consolas"/>
          <w:color w:val="D4D4D4"/>
          <w:sz w:val="21"/>
        </w:rPr>
        <w:t>)</w:t>
      </w:r>
    </w:p>
    <w:p>
      <w:pPr>
        <w:spacing w:before="4"/>
        <w:ind w:left="1361" w:right="0" w:firstLine="0"/>
        <w:jc w:val="left"/>
        <w:rPr>
          <w:rFonts w:ascii="Consolas"/>
          <w:sz w:val="21"/>
        </w:rPr>
      </w:pPr>
      <w:r>
        <w:rPr>
          <w:rFonts w:ascii="Consolas"/>
          <w:color w:val="699954"/>
          <w:sz w:val="21"/>
        </w:rPr>
        <w:t>#</w:t>
      </w:r>
      <w:r>
        <w:rPr>
          <w:rFonts w:ascii="Consolas"/>
          <w:color w:val="699954"/>
          <w:spacing w:val="-4"/>
          <w:sz w:val="21"/>
        </w:rPr>
        <w:t xml:space="preserve"> </w:t>
      </w:r>
      <w:r>
        <w:rPr>
          <w:rFonts w:ascii="Consolas"/>
          <w:color w:val="699954"/>
          <w:sz w:val="21"/>
        </w:rPr>
        <w:t>Average</w:t>
      </w:r>
      <w:r>
        <w:rPr>
          <w:rFonts w:ascii="Consolas"/>
          <w:color w:val="699954"/>
          <w:spacing w:val="-4"/>
          <w:sz w:val="21"/>
        </w:rPr>
        <w:t xml:space="preserve"> </w:t>
      </w:r>
      <w:r>
        <w:rPr>
          <w:rFonts w:ascii="Consolas"/>
          <w:color w:val="699954"/>
          <w:sz w:val="21"/>
        </w:rPr>
        <w:t>pooling</w:t>
      </w:r>
      <w:r>
        <w:rPr>
          <w:rFonts w:ascii="Consolas"/>
          <w:color w:val="699954"/>
          <w:spacing w:val="-3"/>
          <w:sz w:val="21"/>
        </w:rPr>
        <w:t xml:space="preserve"> </w:t>
      </w:r>
      <w:r>
        <w:rPr>
          <w:rFonts w:ascii="Consolas"/>
          <w:color w:val="699954"/>
          <w:sz w:val="21"/>
        </w:rPr>
        <w:t>and</w:t>
      </w:r>
      <w:r>
        <w:rPr>
          <w:rFonts w:ascii="Consolas"/>
          <w:color w:val="699954"/>
          <w:spacing w:val="-2"/>
          <w:sz w:val="21"/>
        </w:rPr>
        <w:t xml:space="preserve"> </w:t>
      </w:r>
      <w:r>
        <w:rPr>
          <w:rFonts w:ascii="Consolas"/>
          <w:color w:val="699954"/>
          <w:sz w:val="21"/>
        </w:rPr>
        <w:t>flatten</w:t>
      </w:r>
    </w:p>
    <w:p>
      <w:pPr>
        <w:spacing w:before="37"/>
        <w:ind w:left="1361" w:right="0" w:firstLine="0"/>
        <w:jc w:val="left"/>
        <w:rPr>
          <w:rFonts w:ascii="Consolas"/>
          <w:sz w:val="21"/>
        </w:rPr>
      </w:pPr>
      <w:r>
        <w:rPr>
          <w:rFonts w:ascii="Consolas"/>
          <w:color w:val="C485BF"/>
          <w:sz w:val="21"/>
        </w:rPr>
        <w:t>return</w:t>
      </w:r>
      <w:r>
        <w:rPr>
          <w:rFonts w:ascii="Consolas"/>
          <w:color w:val="C485BF"/>
          <w:spacing w:val="-6"/>
          <w:sz w:val="21"/>
        </w:rPr>
        <w:t xml:space="preserve"> </w:t>
      </w:r>
      <w:r>
        <w:rPr>
          <w:rFonts w:ascii="Consolas"/>
          <w:color w:val="4DC8AF"/>
          <w:sz w:val="21"/>
        </w:rPr>
        <w:t>F</w:t>
      </w:r>
      <w:r>
        <w:rPr>
          <w:rFonts w:ascii="Consolas"/>
          <w:color w:val="D4D4D4"/>
          <w:sz w:val="21"/>
        </w:rPr>
        <w:t>.</w:t>
      </w:r>
      <w:r>
        <w:rPr>
          <w:rFonts w:ascii="Consolas"/>
          <w:color w:val="9CDBFD"/>
          <w:sz w:val="21"/>
        </w:rPr>
        <w:t>avg_pool2d</w:t>
      </w:r>
      <w:r>
        <w:rPr>
          <w:rFonts w:ascii="Consolas"/>
          <w:color w:val="D4D4D4"/>
          <w:sz w:val="21"/>
        </w:rPr>
        <w:t>(</w:t>
      </w:r>
      <w:r>
        <w:rPr>
          <w:rFonts w:ascii="Consolas"/>
          <w:color w:val="9CDBFD"/>
          <w:sz w:val="21"/>
        </w:rPr>
        <w:t>x</w:t>
      </w:r>
      <w:r>
        <w:rPr>
          <w:rFonts w:ascii="Consolas"/>
          <w:color w:val="D4D4D4"/>
          <w:sz w:val="21"/>
        </w:rPr>
        <w:t>,</w:t>
      </w:r>
      <w:r>
        <w:rPr>
          <w:rFonts w:ascii="Consolas"/>
          <w:color w:val="D4D4D4"/>
          <w:spacing w:val="-6"/>
          <w:sz w:val="21"/>
        </w:rPr>
        <w:t xml:space="preserve"> </w:t>
      </w:r>
      <w:r>
        <w:rPr>
          <w:rFonts w:ascii="Consolas"/>
          <w:color w:val="9CDBFD"/>
          <w:sz w:val="21"/>
        </w:rPr>
        <w:t>x</w:t>
      </w:r>
      <w:r>
        <w:rPr>
          <w:rFonts w:ascii="Consolas"/>
          <w:color w:val="D4D4D4"/>
          <w:sz w:val="21"/>
        </w:rPr>
        <w:t>.size()[</w:t>
      </w:r>
      <w:r>
        <w:rPr>
          <w:rFonts w:ascii="Consolas"/>
          <w:color w:val="B5CDA8"/>
          <w:sz w:val="21"/>
        </w:rPr>
        <w:t>2</w:t>
      </w:r>
      <w:r>
        <w:rPr>
          <w:rFonts w:ascii="Consolas"/>
          <w:color w:val="D4D4D4"/>
          <w:sz w:val="21"/>
        </w:rPr>
        <w:t>:]).view(</w:t>
      </w:r>
      <w:r>
        <w:rPr>
          <w:rFonts w:ascii="Consolas"/>
          <w:color w:val="9CDBFD"/>
          <w:sz w:val="21"/>
        </w:rPr>
        <w:t>x</w:t>
      </w:r>
      <w:r>
        <w:rPr>
          <w:rFonts w:ascii="Consolas"/>
          <w:color w:val="D4D4D4"/>
          <w:sz w:val="21"/>
        </w:rPr>
        <w:t>.size()[</w:t>
      </w:r>
      <w:r>
        <w:rPr>
          <w:rFonts w:ascii="Consolas"/>
          <w:color w:val="B5CDA8"/>
          <w:sz w:val="21"/>
        </w:rPr>
        <w:t>0</w:t>
      </w:r>
      <w:r>
        <w:rPr>
          <w:rFonts w:ascii="Consolas"/>
          <w:color w:val="D4D4D4"/>
          <w:sz w:val="21"/>
        </w:rPr>
        <w:t>],</w:t>
      </w:r>
      <w:r>
        <w:rPr>
          <w:rFonts w:ascii="Consolas"/>
          <w:color w:val="D4D4D4"/>
          <w:spacing w:val="-5"/>
          <w:sz w:val="21"/>
        </w:rPr>
        <w:t xml:space="preserve"> </w:t>
      </w:r>
      <w:r>
        <w:rPr>
          <w:rFonts w:ascii="Consolas"/>
          <w:color w:val="D4D4D4"/>
          <w:sz w:val="21"/>
        </w:rPr>
        <w:t>-</w:t>
      </w:r>
      <w:r>
        <w:rPr>
          <w:rFonts w:ascii="Consolas"/>
          <w:color w:val="B5CDA8"/>
          <w:sz w:val="21"/>
        </w:rPr>
        <w:t>1</w:t>
      </w:r>
      <w:r>
        <w:rPr>
          <w:rFonts w:ascii="Consolas"/>
          <w:color w:val="D4D4D4"/>
          <w:sz w:val="21"/>
        </w:rPr>
        <w:t>)</w:t>
      </w:r>
    </w:p>
    <w:p>
      <w:pPr>
        <w:spacing w:after="0"/>
        <w:jc w:val="left"/>
        <w:rPr>
          <w:rFonts w:ascii="Consolas"/>
          <w:sz w:val="21"/>
        </w:rPr>
        <w:sectPr>
          <w:pgSz w:w="12240" w:h="15840"/>
          <w:pgMar w:top="1220" w:right="580" w:bottom="1100" w:left="1720" w:header="727" w:footer="906" w:gutter="0"/>
          <w:cols w:space="720" w:num="1"/>
        </w:sectPr>
      </w:pPr>
    </w:p>
    <w:p>
      <w:pPr>
        <w:pStyle w:val="6"/>
        <w:spacing w:before="7"/>
        <w:rPr>
          <w:rFonts w:ascii="Consolas"/>
          <w:sz w:val="10"/>
        </w:rPr>
      </w:pPr>
    </w:p>
    <w:p>
      <w:pPr>
        <w:pStyle w:val="6"/>
        <w:spacing w:before="90" w:line="360" w:lineRule="auto"/>
        <w:ind w:left="1160" w:right="956"/>
        <w:jc w:val="both"/>
      </w:pPr>
      <w:r>
        <w:pict>
          <v:group id="_x0000_s1118" o:spid="_x0000_s1118" o:spt="203" style="position:absolute;left:0pt;margin-left:105.1pt;margin-top:-1.9pt;height:9.6pt;width:442.35pt;mso-position-horizontal-relative:page;z-index:-251632640;mso-width-relative:page;mso-height-relative:page;" coordorigin="2102,-39" coordsize="8847,192">
            <o:lock v:ext="edit"/>
            <v:shape id="_x0000_s1119" o:spid="_x0000_s1119" o:spt="75" type="#_x0000_t75" style="position:absolute;left:2102;top:-39;height:192;width:8847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line id="_x0000_s1120" o:spid="_x0000_s1120" o:spt="20" style="position:absolute;left:2148;top:19;flip:y;height:24;width:8748;" stroked="t" coordsize="21600,21600">
              <v:path arrowok="t"/>
              <v:fill focussize="0,0"/>
              <v:stroke weight="2.04pt" color="#622423"/>
              <v:imagedata o:title=""/>
              <o:lock v:ext="edit"/>
            </v:line>
          </v:group>
        </w:pict>
      </w:r>
      <w:r>
        <w:rPr>
          <w:color w:val="0E0F1A"/>
        </w:rPr>
        <w:t>We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have</w:t>
      </w:r>
      <w:r>
        <w:rPr>
          <w:color w:val="0E0F1A"/>
          <w:spacing w:val="-5"/>
        </w:rPr>
        <w:t xml:space="preserve"> </w:t>
      </w:r>
      <w:r>
        <w:rPr>
          <w:color w:val="0E0F1A"/>
        </w:rPr>
        <w:t>two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collections of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photographs,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and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they are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unpaired,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meaning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they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are</w:t>
      </w:r>
      <w:r>
        <w:rPr>
          <w:color w:val="0E0F1A"/>
          <w:spacing w:val="-58"/>
        </w:rPr>
        <w:t xml:space="preserve"> </w:t>
      </w:r>
      <w:r>
        <w:rPr>
          <w:color w:val="0E0F1A"/>
        </w:rPr>
        <w:t>photos of different faces at different ages; we don't have the same facial structure</w:t>
      </w:r>
      <w:r>
        <w:rPr>
          <w:color w:val="0E0F1A"/>
          <w:spacing w:val="-57"/>
        </w:rPr>
        <w:t xml:space="preserve"> </w:t>
      </w:r>
      <w:r>
        <w:rPr>
          <w:color w:val="0E0F1A"/>
        </w:rPr>
        <w:t>in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older</w:t>
      </w:r>
      <w:r>
        <w:rPr>
          <w:color w:val="0E0F1A"/>
          <w:spacing w:val="-4"/>
        </w:rPr>
        <w:t xml:space="preserve"> </w:t>
      </w:r>
      <w:r>
        <w:rPr>
          <w:color w:val="0E0F1A"/>
        </w:rPr>
        <w:t>ages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and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younger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ages.</w:t>
      </w:r>
    </w:p>
    <w:p>
      <w:pPr>
        <w:pStyle w:val="9"/>
        <w:numPr>
          <w:ilvl w:val="0"/>
          <w:numId w:val="13"/>
        </w:numPr>
        <w:tabs>
          <w:tab w:val="left" w:pos="1880"/>
        </w:tabs>
        <w:spacing w:before="0" w:after="0" w:line="277" w:lineRule="exact"/>
        <w:ind w:left="1880" w:right="0" w:hanging="360"/>
        <w:jc w:val="both"/>
        <w:rPr>
          <w:sz w:val="24"/>
        </w:rPr>
      </w:pPr>
      <w:r>
        <w:rPr>
          <w:b/>
          <w:color w:val="0E0F1A"/>
          <w:sz w:val="24"/>
        </w:rPr>
        <w:t>Collection</w:t>
      </w:r>
      <w:r>
        <w:rPr>
          <w:b/>
          <w:color w:val="0E0F1A"/>
          <w:spacing w:val="1"/>
          <w:sz w:val="24"/>
        </w:rPr>
        <w:t xml:space="preserve"> </w:t>
      </w:r>
      <w:r>
        <w:rPr>
          <w:b/>
          <w:color w:val="0E0F1A"/>
          <w:sz w:val="24"/>
        </w:rPr>
        <w:t>1</w:t>
      </w:r>
      <w:r>
        <w:rPr>
          <w:color w:val="0E0F1A"/>
          <w:sz w:val="24"/>
        </w:rPr>
        <w:t>: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Photos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of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younger</w:t>
      </w:r>
      <w:r>
        <w:rPr>
          <w:color w:val="0E0F1A"/>
          <w:spacing w:val="-5"/>
          <w:sz w:val="24"/>
        </w:rPr>
        <w:t xml:space="preserve"> </w:t>
      </w:r>
      <w:r>
        <w:rPr>
          <w:color w:val="0E0F1A"/>
          <w:sz w:val="24"/>
        </w:rPr>
        <w:t>ages.</w:t>
      </w:r>
    </w:p>
    <w:p>
      <w:pPr>
        <w:pStyle w:val="9"/>
        <w:numPr>
          <w:ilvl w:val="0"/>
          <w:numId w:val="13"/>
        </w:numPr>
        <w:tabs>
          <w:tab w:val="left" w:pos="1880"/>
        </w:tabs>
        <w:spacing w:before="137" w:after="0" w:line="240" w:lineRule="auto"/>
        <w:ind w:left="1880" w:right="0" w:hanging="360"/>
        <w:jc w:val="both"/>
        <w:rPr>
          <w:sz w:val="24"/>
        </w:rPr>
      </w:pPr>
      <w:r>
        <w:rPr>
          <w:b/>
          <w:color w:val="0E0F1A"/>
          <w:sz w:val="24"/>
        </w:rPr>
        <w:t>Collection</w:t>
      </w:r>
      <w:r>
        <w:rPr>
          <w:b/>
          <w:color w:val="0E0F1A"/>
          <w:spacing w:val="1"/>
          <w:sz w:val="24"/>
        </w:rPr>
        <w:t xml:space="preserve"> </w:t>
      </w:r>
      <w:r>
        <w:rPr>
          <w:b/>
          <w:color w:val="0E0F1A"/>
          <w:sz w:val="24"/>
        </w:rPr>
        <w:t>2</w:t>
      </w:r>
      <w:r>
        <w:rPr>
          <w:color w:val="0E0F1A"/>
          <w:sz w:val="24"/>
        </w:rPr>
        <w:t>: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Photos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of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older</w:t>
      </w:r>
      <w:r>
        <w:rPr>
          <w:color w:val="0E0F1A"/>
          <w:spacing w:val="-3"/>
          <w:sz w:val="24"/>
        </w:rPr>
        <w:t xml:space="preserve"> </w:t>
      </w:r>
      <w:r>
        <w:rPr>
          <w:color w:val="0E0F1A"/>
          <w:sz w:val="24"/>
        </w:rPr>
        <w:t>ages.</w:t>
      </w:r>
    </w:p>
    <w:p>
      <w:pPr>
        <w:pStyle w:val="6"/>
        <w:spacing w:before="135" w:line="360" w:lineRule="auto"/>
        <w:ind w:left="1160" w:right="868"/>
        <w:jc w:val="both"/>
      </w:pPr>
      <w:r>
        <w:rPr>
          <w:color w:val="0E0F1A"/>
        </w:rPr>
        <w:t>We will develop an architecture of two GANs, each with a discriminator and a</w:t>
      </w:r>
      <w:r>
        <w:rPr>
          <w:color w:val="0E0F1A"/>
          <w:spacing w:val="1"/>
        </w:rPr>
        <w:t xml:space="preserve"> </w:t>
      </w:r>
      <w:r>
        <w:rPr>
          <w:color w:val="0E0F1A"/>
        </w:rPr>
        <w:t>generator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model,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meaning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there</w:t>
      </w:r>
      <w:r>
        <w:rPr>
          <w:color w:val="0E0F1A"/>
          <w:spacing w:val="1"/>
        </w:rPr>
        <w:t xml:space="preserve"> </w:t>
      </w:r>
      <w:r>
        <w:rPr>
          <w:color w:val="0E0F1A"/>
        </w:rPr>
        <w:t>are</w:t>
      </w:r>
      <w:r>
        <w:rPr>
          <w:color w:val="0E0F1A"/>
          <w:spacing w:val="-5"/>
        </w:rPr>
        <w:t xml:space="preserve"> </w:t>
      </w:r>
      <w:r>
        <w:rPr>
          <w:color w:val="0E0F1A"/>
        </w:rPr>
        <w:t>four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models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in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total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in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the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architecture.</w:t>
      </w:r>
    </w:p>
    <w:p>
      <w:pPr>
        <w:pStyle w:val="6"/>
        <w:spacing w:line="360" w:lineRule="auto"/>
        <w:ind w:left="1160" w:right="868"/>
        <w:jc w:val="both"/>
      </w:pPr>
      <w:r>
        <w:rPr>
          <w:color w:val="0E0F1A"/>
        </w:rPr>
        <w:t>The first GAN will generate photos of winter given photos of summer, and the</w:t>
      </w:r>
      <w:r>
        <w:rPr>
          <w:color w:val="0E0F1A"/>
          <w:spacing w:val="1"/>
        </w:rPr>
        <w:t xml:space="preserve"> </w:t>
      </w:r>
      <w:r>
        <w:rPr>
          <w:color w:val="0E0F1A"/>
        </w:rPr>
        <w:t>second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GAN</w:t>
      </w:r>
      <w:r>
        <w:rPr>
          <w:color w:val="0E0F1A"/>
          <w:spacing w:val="3"/>
        </w:rPr>
        <w:t xml:space="preserve"> </w:t>
      </w:r>
      <w:r>
        <w:rPr>
          <w:color w:val="0E0F1A"/>
        </w:rPr>
        <w:t>will</w:t>
      </w:r>
      <w:r>
        <w:rPr>
          <w:color w:val="0E0F1A"/>
          <w:spacing w:val="1"/>
        </w:rPr>
        <w:t xml:space="preserve"> </w:t>
      </w:r>
      <w:r>
        <w:rPr>
          <w:color w:val="0E0F1A"/>
        </w:rPr>
        <w:t>generate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photos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of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younger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ages</w:t>
      </w:r>
      <w:r>
        <w:rPr>
          <w:color w:val="0E0F1A"/>
          <w:spacing w:val="1"/>
        </w:rPr>
        <w:t xml:space="preserve"> </w:t>
      </w:r>
      <w:r>
        <w:rPr>
          <w:color w:val="0E0F1A"/>
        </w:rPr>
        <w:t>given</w:t>
      </w:r>
      <w:r>
        <w:rPr>
          <w:color w:val="0E0F1A"/>
          <w:spacing w:val="-4"/>
        </w:rPr>
        <w:t xml:space="preserve"> </w:t>
      </w:r>
      <w:r>
        <w:rPr>
          <w:color w:val="0E0F1A"/>
        </w:rPr>
        <w:t>photos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of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older</w:t>
      </w:r>
      <w:r>
        <w:rPr>
          <w:color w:val="0E0F1A"/>
          <w:spacing w:val="-5"/>
        </w:rPr>
        <w:t xml:space="preserve"> </w:t>
      </w:r>
      <w:r>
        <w:rPr>
          <w:color w:val="0E0F1A"/>
        </w:rPr>
        <w:t>ages.</w:t>
      </w:r>
    </w:p>
    <w:p>
      <w:pPr>
        <w:pStyle w:val="9"/>
        <w:numPr>
          <w:ilvl w:val="0"/>
          <w:numId w:val="13"/>
        </w:numPr>
        <w:tabs>
          <w:tab w:val="left" w:pos="1880"/>
        </w:tabs>
        <w:spacing w:before="0" w:after="0" w:line="357" w:lineRule="auto"/>
        <w:ind w:left="1880" w:right="1316" w:hanging="360"/>
        <w:jc w:val="both"/>
        <w:rPr>
          <w:sz w:val="24"/>
        </w:rPr>
      </w:pPr>
      <w:r>
        <w:rPr>
          <w:b/>
          <w:color w:val="0E0F1A"/>
          <w:sz w:val="24"/>
        </w:rPr>
        <w:t>GAN</w:t>
      </w:r>
      <w:r>
        <w:rPr>
          <w:b/>
          <w:color w:val="0E0F1A"/>
          <w:spacing w:val="-3"/>
          <w:sz w:val="24"/>
        </w:rPr>
        <w:t xml:space="preserve"> </w:t>
      </w:r>
      <w:r>
        <w:rPr>
          <w:b/>
          <w:color w:val="0E0F1A"/>
          <w:sz w:val="24"/>
        </w:rPr>
        <w:t>1</w:t>
      </w:r>
      <w:r>
        <w:rPr>
          <w:color w:val="0E0F1A"/>
          <w:sz w:val="24"/>
        </w:rPr>
        <w:t>: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Translates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photos</w:t>
      </w:r>
      <w:r>
        <w:rPr>
          <w:color w:val="0E0F1A"/>
          <w:spacing w:val="1"/>
          <w:sz w:val="24"/>
        </w:rPr>
        <w:t xml:space="preserve"> </w:t>
      </w:r>
      <w:r>
        <w:rPr>
          <w:color w:val="0E0F1A"/>
          <w:sz w:val="24"/>
        </w:rPr>
        <w:t>of</w:t>
      </w:r>
      <w:r>
        <w:rPr>
          <w:color w:val="0E0F1A"/>
          <w:spacing w:val="-4"/>
          <w:sz w:val="24"/>
        </w:rPr>
        <w:t xml:space="preserve"> </w:t>
      </w:r>
      <w:r>
        <w:rPr>
          <w:color w:val="0E0F1A"/>
          <w:sz w:val="24"/>
        </w:rPr>
        <w:t>younger</w:t>
      </w:r>
      <w:r>
        <w:rPr>
          <w:color w:val="0E0F1A"/>
          <w:spacing w:val="-3"/>
          <w:sz w:val="24"/>
        </w:rPr>
        <w:t xml:space="preserve"> </w:t>
      </w:r>
      <w:r>
        <w:rPr>
          <w:color w:val="0E0F1A"/>
          <w:sz w:val="24"/>
        </w:rPr>
        <w:t>ages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(collection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1)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to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older</w:t>
      </w:r>
      <w:r>
        <w:rPr>
          <w:color w:val="0E0F1A"/>
          <w:spacing w:val="-3"/>
          <w:sz w:val="24"/>
        </w:rPr>
        <w:t xml:space="preserve"> </w:t>
      </w:r>
      <w:r>
        <w:rPr>
          <w:color w:val="0E0F1A"/>
          <w:sz w:val="24"/>
        </w:rPr>
        <w:t>ages</w:t>
      </w:r>
      <w:r>
        <w:rPr>
          <w:color w:val="0E0F1A"/>
          <w:spacing w:val="-57"/>
          <w:sz w:val="24"/>
        </w:rPr>
        <w:t xml:space="preserve"> </w:t>
      </w:r>
      <w:r>
        <w:rPr>
          <w:color w:val="0E0F1A"/>
          <w:sz w:val="24"/>
        </w:rPr>
        <w:t>(collection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2).</w:t>
      </w:r>
    </w:p>
    <w:p>
      <w:pPr>
        <w:pStyle w:val="9"/>
        <w:numPr>
          <w:ilvl w:val="0"/>
          <w:numId w:val="13"/>
        </w:numPr>
        <w:tabs>
          <w:tab w:val="left" w:pos="1880"/>
        </w:tabs>
        <w:spacing w:before="4" w:after="0" w:line="357" w:lineRule="auto"/>
        <w:ind w:left="1880" w:right="1314" w:hanging="360"/>
        <w:jc w:val="both"/>
        <w:rPr>
          <w:sz w:val="24"/>
        </w:rPr>
      </w:pPr>
      <w:r>
        <w:rPr>
          <w:b/>
          <w:color w:val="0E0F1A"/>
          <w:sz w:val="24"/>
        </w:rPr>
        <w:t>GAN</w:t>
      </w:r>
      <w:r>
        <w:rPr>
          <w:b/>
          <w:color w:val="0E0F1A"/>
          <w:spacing w:val="-2"/>
          <w:sz w:val="24"/>
        </w:rPr>
        <w:t xml:space="preserve"> </w:t>
      </w:r>
      <w:r>
        <w:rPr>
          <w:b/>
          <w:color w:val="0E0F1A"/>
          <w:sz w:val="24"/>
        </w:rPr>
        <w:t>2</w:t>
      </w:r>
      <w:r>
        <w:rPr>
          <w:color w:val="0E0F1A"/>
          <w:sz w:val="24"/>
        </w:rPr>
        <w:t>: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Translates</w:t>
      </w:r>
      <w:r>
        <w:rPr>
          <w:color w:val="0E0F1A"/>
          <w:spacing w:val="-1"/>
          <w:sz w:val="24"/>
        </w:rPr>
        <w:t xml:space="preserve"> </w:t>
      </w:r>
      <w:r>
        <w:rPr>
          <w:color w:val="0E0F1A"/>
          <w:sz w:val="24"/>
        </w:rPr>
        <w:t>photos</w:t>
      </w:r>
      <w:r>
        <w:rPr>
          <w:color w:val="0E0F1A"/>
          <w:spacing w:val="1"/>
          <w:sz w:val="24"/>
        </w:rPr>
        <w:t xml:space="preserve"> </w:t>
      </w:r>
      <w:r>
        <w:rPr>
          <w:color w:val="0E0F1A"/>
          <w:sz w:val="24"/>
        </w:rPr>
        <w:t>of</w:t>
      </w:r>
      <w:r>
        <w:rPr>
          <w:color w:val="0E0F1A"/>
          <w:spacing w:val="-4"/>
          <w:sz w:val="24"/>
        </w:rPr>
        <w:t xml:space="preserve"> </w:t>
      </w:r>
      <w:r>
        <w:rPr>
          <w:color w:val="0E0F1A"/>
          <w:sz w:val="24"/>
        </w:rPr>
        <w:t>older</w:t>
      </w:r>
      <w:r>
        <w:rPr>
          <w:color w:val="0E0F1A"/>
          <w:spacing w:val="-4"/>
          <w:sz w:val="24"/>
        </w:rPr>
        <w:t xml:space="preserve"> </w:t>
      </w:r>
      <w:r>
        <w:rPr>
          <w:color w:val="0E0F1A"/>
          <w:sz w:val="24"/>
        </w:rPr>
        <w:t>ages</w:t>
      </w:r>
      <w:r>
        <w:rPr>
          <w:color w:val="0E0F1A"/>
          <w:spacing w:val="1"/>
          <w:sz w:val="24"/>
        </w:rPr>
        <w:t xml:space="preserve"> </w:t>
      </w:r>
      <w:r>
        <w:rPr>
          <w:color w:val="0E0F1A"/>
          <w:sz w:val="24"/>
        </w:rPr>
        <w:t>(collection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2)</w:t>
      </w:r>
      <w:r>
        <w:rPr>
          <w:color w:val="0E0F1A"/>
          <w:spacing w:val="-4"/>
          <w:sz w:val="24"/>
        </w:rPr>
        <w:t xml:space="preserve"> </w:t>
      </w:r>
      <w:r>
        <w:rPr>
          <w:color w:val="0E0F1A"/>
          <w:sz w:val="24"/>
        </w:rPr>
        <w:t>to</w:t>
      </w:r>
      <w:r>
        <w:rPr>
          <w:color w:val="0E0F1A"/>
          <w:spacing w:val="-1"/>
          <w:sz w:val="24"/>
        </w:rPr>
        <w:t xml:space="preserve"> </w:t>
      </w:r>
      <w:r>
        <w:rPr>
          <w:color w:val="0E0F1A"/>
          <w:sz w:val="24"/>
        </w:rPr>
        <w:t>younger</w:t>
      </w:r>
      <w:r>
        <w:rPr>
          <w:color w:val="0E0F1A"/>
          <w:spacing w:val="-5"/>
          <w:sz w:val="24"/>
        </w:rPr>
        <w:t xml:space="preserve"> </w:t>
      </w:r>
      <w:r>
        <w:rPr>
          <w:color w:val="0E0F1A"/>
          <w:sz w:val="24"/>
        </w:rPr>
        <w:t>ages</w:t>
      </w:r>
      <w:r>
        <w:rPr>
          <w:color w:val="0E0F1A"/>
          <w:spacing w:val="-57"/>
          <w:sz w:val="24"/>
        </w:rPr>
        <w:t xml:space="preserve"> </w:t>
      </w:r>
      <w:r>
        <w:rPr>
          <w:color w:val="0E0F1A"/>
          <w:sz w:val="24"/>
        </w:rPr>
        <w:t>(collection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1).</w:t>
      </w:r>
    </w:p>
    <w:p>
      <w:pPr>
        <w:pStyle w:val="6"/>
        <w:spacing w:before="4" w:line="360" w:lineRule="auto"/>
        <w:ind w:left="1160" w:right="869"/>
        <w:jc w:val="both"/>
      </w:pPr>
      <w:r>
        <w:rPr>
          <w:color w:val="0E0F1A"/>
        </w:rPr>
        <w:t>Each GAN has a conditional generator model that will synthesize an image given</w:t>
      </w:r>
      <w:r>
        <w:rPr>
          <w:color w:val="0E0F1A"/>
          <w:spacing w:val="1"/>
        </w:rPr>
        <w:t xml:space="preserve"> </w:t>
      </w:r>
      <w:r>
        <w:rPr>
          <w:color w:val="0E0F1A"/>
        </w:rPr>
        <w:t>an</w:t>
      </w:r>
      <w:r>
        <w:rPr>
          <w:color w:val="0E0F1A"/>
          <w:spacing w:val="-8"/>
        </w:rPr>
        <w:t xml:space="preserve"> </w:t>
      </w:r>
      <w:r>
        <w:rPr>
          <w:color w:val="0E0F1A"/>
        </w:rPr>
        <w:t>input</w:t>
      </w:r>
      <w:r>
        <w:rPr>
          <w:color w:val="0E0F1A"/>
          <w:spacing w:val="-7"/>
        </w:rPr>
        <w:t xml:space="preserve"> </w:t>
      </w:r>
      <w:r>
        <w:rPr>
          <w:color w:val="0E0F1A"/>
        </w:rPr>
        <w:t>image.</w:t>
      </w:r>
      <w:r>
        <w:rPr>
          <w:color w:val="0E0F1A"/>
          <w:spacing w:val="-7"/>
        </w:rPr>
        <w:t xml:space="preserve"> </w:t>
      </w:r>
      <w:r>
        <w:rPr>
          <w:color w:val="0E0F1A"/>
        </w:rPr>
        <w:t>And</w:t>
      </w:r>
      <w:r>
        <w:rPr>
          <w:color w:val="0E0F1A"/>
          <w:spacing w:val="-7"/>
        </w:rPr>
        <w:t xml:space="preserve"> </w:t>
      </w:r>
      <w:r>
        <w:rPr>
          <w:color w:val="0E0F1A"/>
        </w:rPr>
        <w:t>each</w:t>
      </w:r>
      <w:r>
        <w:rPr>
          <w:color w:val="0E0F1A"/>
          <w:spacing w:val="-6"/>
        </w:rPr>
        <w:t xml:space="preserve"> </w:t>
      </w:r>
      <w:r>
        <w:rPr>
          <w:color w:val="0E0F1A"/>
        </w:rPr>
        <w:t>GAN</w:t>
      </w:r>
      <w:r>
        <w:rPr>
          <w:color w:val="0E0F1A"/>
          <w:spacing w:val="-7"/>
        </w:rPr>
        <w:t xml:space="preserve"> </w:t>
      </w:r>
      <w:r>
        <w:rPr>
          <w:color w:val="0E0F1A"/>
        </w:rPr>
        <w:t>has</w:t>
      </w:r>
      <w:r>
        <w:rPr>
          <w:color w:val="0E0F1A"/>
          <w:spacing w:val="-10"/>
        </w:rPr>
        <w:t xml:space="preserve"> </w:t>
      </w:r>
      <w:r>
        <w:rPr>
          <w:color w:val="0E0F1A"/>
        </w:rPr>
        <w:t>a</w:t>
      </w:r>
      <w:r>
        <w:rPr>
          <w:color w:val="0E0F1A"/>
          <w:spacing w:val="-7"/>
        </w:rPr>
        <w:t xml:space="preserve"> </w:t>
      </w:r>
      <w:r>
        <w:rPr>
          <w:color w:val="0E0F1A"/>
        </w:rPr>
        <w:t>discriminator</w:t>
      </w:r>
      <w:r>
        <w:rPr>
          <w:color w:val="0E0F1A"/>
          <w:spacing w:val="-7"/>
        </w:rPr>
        <w:t xml:space="preserve"> </w:t>
      </w:r>
      <w:r>
        <w:rPr>
          <w:color w:val="0E0F1A"/>
        </w:rPr>
        <w:t>model</w:t>
      </w:r>
      <w:r>
        <w:rPr>
          <w:color w:val="0E0F1A"/>
          <w:spacing w:val="-7"/>
        </w:rPr>
        <w:t xml:space="preserve"> </w:t>
      </w:r>
      <w:r>
        <w:rPr>
          <w:color w:val="0E0F1A"/>
        </w:rPr>
        <w:t>to</w:t>
      </w:r>
      <w:r>
        <w:rPr>
          <w:color w:val="0E0F1A"/>
          <w:spacing w:val="-5"/>
        </w:rPr>
        <w:t xml:space="preserve"> </w:t>
      </w:r>
      <w:r>
        <w:rPr>
          <w:color w:val="0E0F1A"/>
        </w:rPr>
        <w:t>predict</w:t>
      </w:r>
      <w:r>
        <w:rPr>
          <w:color w:val="0E0F1A"/>
          <w:spacing w:val="-7"/>
        </w:rPr>
        <w:t xml:space="preserve"> </w:t>
      </w:r>
      <w:r>
        <w:rPr>
          <w:color w:val="0E0F1A"/>
        </w:rPr>
        <w:t>how</w:t>
      </w:r>
      <w:r>
        <w:rPr>
          <w:color w:val="0E0F1A"/>
          <w:spacing w:val="-8"/>
        </w:rPr>
        <w:t xml:space="preserve"> </w:t>
      </w:r>
      <w:r>
        <w:rPr>
          <w:color w:val="0E0F1A"/>
        </w:rPr>
        <w:t>likely</w:t>
      </w:r>
      <w:r>
        <w:rPr>
          <w:color w:val="0E0F1A"/>
          <w:spacing w:val="-7"/>
        </w:rPr>
        <w:t xml:space="preserve"> </w:t>
      </w:r>
      <w:r>
        <w:rPr>
          <w:color w:val="0E0F1A"/>
        </w:rPr>
        <w:t>the</w:t>
      </w:r>
      <w:r>
        <w:rPr>
          <w:color w:val="0E0F1A"/>
          <w:spacing w:val="-58"/>
        </w:rPr>
        <w:t xml:space="preserve"> </w:t>
      </w:r>
      <w:r>
        <w:rPr>
          <w:color w:val="0E0F1A"/>
        </w:rPr>
        <w:t>generated image is to have come from the target image collection. A GAN's</w:t>
      </w:r>
      <w:r>
        <w:rPr>
          <w:color w:val="0E0F1A"/>
          <w:spacing w:val="1"/>
        </w:rPr>
        <w:t xml:space="preserve"> </w:t>
      </w:r>
      <w:r>
        <w:rPr>
          <w:color w:val="0E0F1A"/>
        </w:rPr>
        <w:t>discriminator</w:t>
      </w:r>
      <w:r>
        <w:rPr>
          <w:color w:val="0E0F1A"/>
          <w:spacing w:val="-6"/>
        </w:rPr>
        <w:t xml:space="preserve"> </w:t>
      </w:r>
      <w:r>
        <w:rPr>
          <w:color w:val="0E0F1A"/>
        </w:rPr>
        <w:t>and</w:t>
      </w:r>
      <w:r>
        <w:rPr>
          <w:color w:val="0E0F1A"/>
          <w:spacing w:val="-8"/>
        </w:rPr>
        <w:t xml:space="preserve"> </w:t>
      </w:r>
      <w:r>
        <w:rPr>
          <w:color w:val="0E0F1A"/>
        </w:rPr>
        <w:t>generator</w:t>
      </w:r>
      <w:r>
        <w:rPr>
          <w:color w:val="0E0F1A"/>
          <w:spacing w:val="-9"/>
        </w:rPr>
        <w:t xml:space="preserve"> </w:t>
      </w:r>
      <w:r>
        <w:rPr>
          <w:color w:val="0E0F1A"/>
        </w:rPr>
        <w:t>models</w:t>
      </w:r>
      <w:r>
        <w:rPr>
          <w:color w:val="0E0F1A"/>
          <w:spacing w:val="-5"/>
        </w:rPr>
        <w:t xml:space="preserve"> </w:t>
      </w:r>
      <w:r>
        <w:rPr>
          <w:color w:val="0E0F1A"/>
        </w:rPr>
        <w:t>are</w:t>
      </w:r>
      <w:r>
        <w:rPr>
          <w:color w:val="0E0F1A"/>
          <w:spacing w:val="-6"/>
        </w:rPr>
        <w:t xml:space="preserve"> </w:t>
      </w:r>
      <w:r>
        <w:rPr>
          <w:color w:val="0E0F1A"/>
        </w:rPr>
        <w:t>trained</w:t>
      </w:r>
      <w:r>
        <w:rPr>
          <w:color w:val="0E0F1A"/>
          <w:spacing w:val="-5"/>
        </w:rPr>
        <w:t xml:space="preserve"> </w:t>
      </w:r>
      <w:r>
        <w:rPr>
          <w:color w:val="0E0F1A"/>
        </w:rPr>
        <w:t>under</w:t>
      </w:r>
      <w:r>
        <w:rPr>
          <w:color w:val="0E0F1A"/>
          <w:spacing w:val="-9"/>
        </w:rPr>
        <w:t xml:space="preserve"> </w:t>
      </w:r>
      <w:r>
        <w:rPr>
          <w:color w:val="0E0F1A"/>
        </w:rPr>
        <w:t>normal</w:t>
      </w:r>
      <w:r>
        <w:rPr>
          <w:color w:val="0E0F1A"/>
          <w:spacing w:val="-6"/>
        </w:rPr>
        <w:t xml:space="preserve"> </w:t>
      </w:r>
      <w:r>
        <w:rPr>
          <w:color w:val="0E0F1A"/>
        </w:rPr>
        <w:t>adversarial</w:t>
      </w:r>
      <w:r>
        <w:rPr>
          <w:color w:val="0E0F1A"/>
          <w:spacing w:val="-5"/>
        </w:rPr>
        <w:t xml:space="preserve"> </w:t>
      </w:r>
      <w:r>
        <w:rPr>
          <w:color w:val="0E0F1A"/>
        </w:rPr>
        <w:t>loss</w:t>
      </w:r>
      <w:r>
        <w:rPr>
          <w:color w:val="0E0F1A"/>
          <w:spacing w:val="-4"/>
        </w:rPr>
        <w:t xml:space="preserve"> </w:t>
      </w:r>
      <w:r>
        <w:rPr>
          <w:color w:val="0E0F1A"/>
        </w:rPr>
        <w:t>like</w:t>
      </w:r>
      <w:r>
        <w:rPr>
          <w:color w:val="0E0F1A"/>
          <w:spacing w:val="-5"/>
        </w:rPr>
        <w:t xml:space="preserve"> </w:t>
      </w:r>
      <w:r>
        <w:rPr>
          <w:color w:val="0E0F1A"/>
        </w:rPr>
        <w:t>a</w:t>
      </w:r>
      <w:r>
        <w:rPr>
          <w:color w:val="0E0F1A"/>
          <w:spacing w:val="-58"/>
        </w:rPr>
        <w:t xml:space="preserve"> </w:t>
      </w:r>
      <w:r>
        <w:rPr>
          <w:color w:val="0E0F1A"/>
        </w:rPr>
        <w:t>standard</w:t>
      </w:r>
      <w:r>
        <w:rPr>
          <w:color w:val="0E0F1A"/>
          <w:spacing w:val="-4"/>
        </w:rPr>
        <w:t xml:space="preserve"> </w:t>
      </w:r>
      <w:r>
        <w:rPr>
          <w:color w:val="0E0F1A"/>
        </w:rPr>
        <w:t>GAN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model.</w:t>
      </w:r>
    </w:p>
    <w:p>
      <w:pPr>
        <w:pStyle w:val="6"/>
        <w:spacing w:before="1" w:line="360" w:lineRule="auto"/>
        <w:ind w:left="1160" w:right="1584"/>
        <w:jc w:val="both"/>
      </w:pPr>
      <w:r>
        <w:rPr>
          <w:color w:val="0E0F1A"/>
        </w:rPr>
        <w:t>We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can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summarize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the generator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and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discriminator</w:t>
      </w:r>
      <w:r>
        <w:rPr>
          <w:color w:val="0E0F1A"/>
          <w:spacing w:val="-4"/>
        </w:rPr>
        <w:t xml:space="preserve"> </w:t>
      </w:r>
      <w:r>
        <w:rPr>
          <w:color w:val="0E0F1A"/>
        </w:rPr>
        <w:t>models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from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GAN</w:t>
      </w:r>
      <w:r>
        <w:rPr>
          <w:color w:val="0E0F1A"/>
          <w:spacing w:val="-4"/>
        </w:rPr>
        <w:t xml:space="preserve"> </w:t>
      </w:r>
      <w:r>
        <w:rPr>
          <w:color w:val="0E0F1A"/>
        </w:rPr>
        <w:t>1 as</w:t>
      </w:r>
      <w:r>
        <w:rPr>
          <w:color w:val="0E0F1A"/>
          <w:spacing w:val="-57"/>
        </w:rPr>
        <w:t xml:space="preserve"> </w:t>
      </w:r>
      <w:r>
        <w:rPr>
          <w:color w:val="0E0F1A"/>
        </w:rPr>
        <w:t>follows:</w:t>
      </w:r>
    </w:p>
    <w:p>
      <w:pPr>
        <w:pStyle w:val="3"/>
        <w:numPr>
          <w:ilvl w:val="0"/>
          <w:numId w:val="13"/>
        </w:numPr>
        <w:tabs>
          <w:tab w:val="left" w:pos="1880"/>
        </w:tabs>
        <w:spacing w:before="0" w:after="0" w:line="240" w:lineRule="auto"/>
        <w:ind w:left="1880" w:right="0" w:hanging="360"/>
        <w:jc w:val="both"/>
      </w:pPr>
      <w:r>
        <w:rPr>
          <w:color w:val="0E0F1A"/>
        </w:rPr>
        <w:t>Generator</w:t>
      </w:r>
      <w:r>
        <w:rPr>
          <w:color w:val="0E0F1A"/>
          <w:spacing w:val="-1"/>
        </w:rPr>
        <w:t xml:space="preserve"> </w:t>
      </w:r>
      <w:r>
        <w:rPr>
          <w:color w:val="0E0F1A"/>
        </w:rPr>
        <w:t>Model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1:</w:t>
      </w:r>
    </w:p>
    <w:p>
      <w:pPr>
        <w:pStyle w:val="9"/>
        <w:numPr>
          <w:ilvl w:val="1"/>
          <w:numId w:val="13"/>
        </w:numPr>
        <w:tabs>
          <w:tab w:val="left" w:pos="2600"/>
        </w:tabs>
        <w:spacing w:before="135" w:after="0" w:line="240" w:lineRule="auto"/>
        <w:ind w:left="2600" w:right="0" w:hanging="360"/>
        <w:jc w:val="both"/>
        <w:rPr>
          <w:sz w:val="24"/>
        </w:rPr>
      </w:pPr>
      <w:r>
        <w:rPr>
          <w:b/>
          <w:color w:val="0E0F1A"/>
          <w:sz w:val="24"/>
        </w:rPr>
        <w:t>Input</w:t>
      </w:r>
      <w:r>
        <w:rPr>
          <w:color w:val="0E0F1A"/>
          <w:sz w:val="24"/>
        </w:rPr>
        <w:t>: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Takes</w:t>
      </w:r>
      <w:r>
        <w:rPr>
          <w:color w:val="0E0F1A"/>
          <w:spacing w:val="-4"/>
          <w:sz w:val="24"/>
        </w:rPr>
        <w:t xml:space="preserve"> </w:t>
      </w:r>
      <w:r>
        <w:rPr>
          <w:color w:val="0E0F1A"/>
          <w:sz w:val="24"/>
        </w:rPr>
        <w:t>photos</w:t>
      </w:r>
      <w:r>
        <w:rPr>
          <w:color w:val="0E0F1A"/>
          <w:spacing w:val="-1"/>
          <w:sz w:val="24"/>
        </w:rPr>
        <w:t xml:space="preserve"> </w:t>
      </w:r>
      <w:r>
        <w:rPr>
          <w:color w:val="0E0F1A"/>
          <w:sz w:val="24"/>
        </w:rPr>
        <w:t>of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younger</w:t>
      </w:r>
      <w:r>
        <w:rPr>
          <w:color w:val="0E0F1A"/>
          <w:spacing w:val="-5"/>
          <w:sz w:val="24"/>
        </w:rPr>
        <w:t xml:space="preserve"> </w:t>
      </w:r>
      <w:r>
        <w:rPr>
          <w:color w:val="0E0F1A"/>
          <w:sz w:val="24"/>
        </w:rPr>
        <w:t>ages</w:t>
      </w:r>
      <w:r>
        <w:rPr>
          <w:color w:val="0E0F1A"/>
          <w:spacing w:val="1"/>
          <w:sz w:val="24"/>
        </w:rPr>
        <w:t xml:space="preserve"> </w:t>
      </w:r>
      <w:r>
        <w:rPr>
          <w:color w:val="0E0F1A"/>
          <w:sz w:val="24"/>
        </w:rPr>
        <w:t>(collection</w:t>
      </w:r>
      <w:r>
        <w:rPr>
          <w:color w:val="0E0F1A"/>
          <w:spacing w:val="-1"/>
          <w:sz w:val="24"/>
        </w:rPr>
        <w:t xml:space="preserve"> </w:t>
      </w:r>
      <w:r>
        <w:rPr>
          <w:color w:val="0E0F1A"/>
          <w:sz w:val="24"/>
        </w:rPr>
        <w:t>1).</w:t>
      </w:r>
    </w:p>
    <w:p>
      <w:pPr>
        <w:pStyle w:val="9"/>
        <w:numPr>
          <w:ilvl w:val="1"/>
          <w:numId w:val="13"/>
        </w:numPr>
        <w:tabs>
          <w:tab w:val="left" w:pos="2600"/>
        </w:tabs>
        <w:spacing w:before="131" w:after="0" w:line="240" w:lineRule="auto"/>
        <w:ind w:left="2600" w:right="0" w:hanging="360"/>
        <w:jc w:val="both"/>
        <w:rPr>
          <w:sz w:val="24"/>
        </w:rPr>
      </w:pPr>
      <w:r>
        <w:rPr>
          <w:b/>
          <w:color w:val="0E0F1A"/>
          <w:sz w:val="24"/>
        </w:rPr>
        <w:t>Output</w:t>
      </w:r>
      <w:r>
        <w:rPr>
          <w:color w:val="0E0F1A"/>
          <w:sz w:val="24"/>
        </w:rPr>
        <w:t>: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Generates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photos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of</w:t>
      </w:r>
      <w:r>
        <w:rPr>
          <w:color w:val="0E0F1A"/>
          <w:spacing w:val="-1"/>
          <w:sz w:val="24"/>
        </w:rPr>
        <w:t xml:space="preserve"> </w:t>
      </w:r>
      <w:r>
        <w:rPr>
          <w:color w:val="0E0F1A"/>
          <w:sz w:val="24"/>
        </w:rPr>
        <w:t>older</w:t>
      </w:r>
      <w:r>
        <w:rPr>
          <w:color w:val="0E0F1A"/>
          <w:spacing w:val="-4"/>
          <w:sz w:val="24"/>
        </w:rPr>
        <w:t xml:space="preserve"> </w:t>
      </w:r>
      <w:r>
        <w:rPr>
          <w:color w:val="0E0F1A"/>
          <w:sz w:val="24"/>
        </w:rPr>
        <w:t>ages</w:t>
      </w:r>
      <w:r>
        <w:rPr>
          <w:color w:val="0E0F1A"/>
          <w:spacing w:val="-1"/>
          <w:sz w:val="24"/>
        </w:rPr>
        <w:t xml:space="preserve"> </w:t>
      </w:r>
      <w:r>
        <w:rPr>
          <w:color w:val="0E0F1A"/>
          <w:sz w:val="24"/>
        </w:rPr>
        <w:t>(collection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2).</w:t>
      </w:r>
    </w:p>
    <w:p>
      <w:pPr>
        <w:pStyle w:val="3"/>
        <w:numPr>
          <w:ilvl w:val="0"/>
          <w:numId w:val="13"/>
        </w:numPr>
        <w:tabs>
          <w:tab w:val="left" w:pos="1880"/>
        </w:tabs>
        <w:spacing w:before="129" w:after="0" w:line="240" w:lineRule="auto"/>
        <w:ind w:left="1880" w:right="0" w:hanging="360"/>
        <w:jc w:val="both"/>
        <w:rPr>
          <w:b w:val="0"/>
        </w:rPr>
      </w:pPr>
      <w:r>
        <w:rPr>
          <w:color w:val="0E0F1A"/>
        </w:rPr>
        <w:t>Discriminator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Model 1</w:t>
      </w:r>
      <w:r>
        <w:rPr>
          <w:b w:val="0"/>
          <w:color w:val="0E0F1A"/>
        </w:rPr>
        <w:t>:</w:t>
      </w:r>
    </w:p>
    <w:p>
      <w:pPr>
        <w:pStyle w:val="9"/>
        <w:numPr>
          <w:ilvl w:val="1"/>
          <w:numId w:val="13"/>
        </w:numPr>
        <w:tabs>
          <w:tab w:val="left" w:pos="2600"/>
        </w:tabs>
        <w:spacing w:before="137" w:after="0" w:line="348" w:lineRule="auto"/>
        <w:ind w:left="2600" w:right="987" w:hanging="360"/>
        <w:jc w:val="both"/>
        <w:rPr>
          <w:sz w:val="24"/>
        </w:rPr>
      </w:pPr>
      <w:r>
        <w:rPr>
          <w:b/>
          <w:color w:val="0E0F1A"/>
          <w:sz w:val="24"/>
        </w:rPr>
        <w:t>Input</w:t>
      </w:r>
      <w:r>
        <w:rPr>
          <w:color w:val="0E0F1A"/>
          <w:sz w:val="24"/>
        </w:rPr>
        <w:t>: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Takes</w:t>
      </w:r>
      <w:r>
        <w:rPr>
          <w:color w:val="0E0F1A"/>
          <w:spacing w:val="-3"/>
          <w:sz w:val="24"/>
        </w:rPr>
        <w:t xml:space="preserve"> </w:t>
      </w:r>
      <w:r>
        <w:rPr>
          <w:color w:val="0E0F1A"/>
          <w:sz w:val="24"/>
        </w:rPr>
        <w:t>photos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of</w:t>
      </w:r>
      <w:r>
        <w:rPr>
          <w:color w:val="0E0F1A"/>
          <w:spacing w:val="-1"/>
          <w:sz w:val="24"/>
        </w:rPr>
        <w:t xml:space="preserve"> </w:t>
      </w:r>
      <w:r>
        <w:rPr>
          <w:color w:val="0E0F1A"/>
          <w:sz w:val="24"/>
        </w:rPr>
        <w:t>older</w:t>
      </w:r>
      <w:r>
        <w:rPr>
          <w:color w:val="0E0F1A"/>
          <w:spacing w:val="-5"/>
          <w:sz w:val="24"/>
        </w:rPr>
        <w:t xml:space="preserve"> </w:t>
      </w:r>
      <w:r>
        <w:rPr>
          <w:color w:val="0E0F1A"/>
          <w:sz w:val="24"/>
        </w:rPr>
        <w:t>ages</w:t>
      </w:r>
      <w:r>
        <w:rPr>
          <w:color w:val="0E0F1A"/>
          <w:spacing w:val="-3"/>
          <w:sz w:val="24"/>
        </w:rPr>
        <w:t xml:space="preserve"> </w:t>
      </w:r>
      <w:r>
        <w:rPr>
          <w:color w:val="0E0F1A"/>
          <w:sz w:val="24"/>
        </w:rPr>
        <w:t>from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collection</w:t>
      </w:r>
      <w:r>
        <w:rPr>
          <w:color w:val="0E0F1A"/>
          <w:spacing w:val="2"/>
          <w:sz w:val="24"/>
        </w:rPr>
        <w:t xml:space="preserve"> </w:t>
      </w:r>
      <w:r>
        <w:rPr>
          <w:color w:val="0E0F1A"/>
          <w:sz w:val="24"/>
        </w:rPr>
        <w:t>two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and</w:t>
      </w:r>
      <w:r>
        <w:rPr>
          <w:color w:val="0E0F1A"/>
          <w:spacing w:val="-1"/>
          <w:sz w:val="24"/>
        </w:rPr>
        <w:t xml:space="preserve"> </w:t>
      </w:r>
      <w:r>
        <w:rPr>
          <w:color w:val="0E0F1A"/>
          <w:sz w:val="24"/>
        </w:rPr>
        <w:t>Output</w:t>
      </w:r>
      <w:r>
        <w:rPr>
          <w:color w:val="0E0F1A"/>
          <w:spacing w:val="-58"/>
          <w:sz w:val="24"/>
        </w:rPr>
        <w:t xml:space="preserve"> </w:t>
      </w:r>
      <w:r>
        <w:rPr>
          <w:color w:val="0E0F1A"/>
          <w:sz w:val="24"/>
        </w:rPr>
        <w:t>from</w:t>
      </w:r>
      <w:r>
        <w:rPr>
          <w:color w:val="0E0F1A"/>
          <w:spacing w:val="1"/>
          <w:sz w:val="24"/>
        </w:rPr>
        <w:t xml:space="preserve"> </w:t>
      </w:r>
      <w:r>
        <w:rPr>
          <w:color w:val="0E0F1A"/>
          <w:sz w:val="24"/>
        </w:rPr>
        <w:t>Generator</w:t>
      </w:r>
      <w:r>
        <w:rPr>
          <w:color w:val="0E0F1A"/>
          <w:spacing w:val="-3"/>
          <w:sz w:val="24"/>
        </w:rPr>
        <w:t xml:space="preserve"> </w:t>
      </w:r>
      <w:r>
        <w:rPr>
          <w:color w:val="0E0F1A"/>
          <w:sz w:val="24"/>
        </w:rPr>
        <w:t>Model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1.</w:t>
      </w:r>
    </w:p>
    <w:p>
      <w:pPr>
        <w:pStyle w:val="9"/>
        <w:numPr>
          <w:ilvl w:val="1"/>
          <w:numId w:val="13"/>
        </w:numPr>
        <w:tabs>
          <w:tab w:val="left" w:pos="2600"/>
        </w:tabs>
        <w:spacing w:before="20" w:after="0" w:line="355" w:lineRule="auto"/>
        <w:ind w:left="1160" w:right="883" w:firstLine="1080"/>
        <w:jc w:val="left"/>
        <w:rPr>
          <w:sz w:val="24"/>
        </w:rPr>
      </w:pPr>
      <w:r>
        <w:rPr>
          <w:b/>
          <w:color w:val="0E0F1A"/>
          <w:sz w:val="24"/>
        </w:rPr>
        <w:t>Output</w:t>
      </w:r>
      <w:r>
        <w:rPr>
          <w:color w:val="0E0F1A"/>
          <w:sz w:val="24"/>
        </w:rPr>
        <w:t>: The likelihood of the image is from collection 2.</w:t>
      </w:r>
      <w:r>
        <w:rPr>
          <w:color w:val="0E0F1A"/>
          <w:spacing w:val="1"/>
          <w:sz w:val="24"/>
        </w:rPr>
        <w:t xml:space="preserve"> </w:t>
      </w:r>
      <w:r>
        <w:rPr>
          <w:color w:val="0E0F1A"/>
          <w:sz w:val="24"/>
        </w:rPr>
        <w:t>Similarly,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we</w:t>
      </w:r>
      <w:r>
        <w:rPr>
          <w:color w:val="0E0F1A"/>
          <w:spacing w:val="-4"/>
          <w:sz w:val="24"/>
        </w:rPr>
        <w:t xml:space="preserve"> </w:t>
      </w:r>
      <w:r>
        <w:rPr>
          <w:color w:val="0E0F1A"/>
          <w:sz w:val="24"/>
        </w:rPr>
        <w:t>can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summarize</w:t>
      </w:r>
      <w:r>
        <w:rPr>
          <w:color w:val="0E0F1A"/>
          <w:spacing w:val="-3"/>
          <w:sz w:val="24"/>
        </w:rPr>
        <w:t xml:space="preserve"> </w:t>
      </w:r>
      <w:r>
        <w:rPr>
          <w:color w:val="0E0F1A"/>
          <w:sz w:val="24"/>
        </w:rPr>
        <w:t>the</w:t>
      </w:r>
      <w:r>
        <w:rPr>
          <w:color w:val="0E0F1A"/>
          <w:spacing w:val="-4"/>
          <w:sz w:val="24"/>
        </w:rPr>
        <w:t xml:space="preserve"> </w:t>
      </w:r>
      <w:r>
        <w:rPr>
          <w:color w:val="0E0F1A"/>
          <w:sz w:val="24"/>
        </w:rPr>
        <w:t>generator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and</w:t>
      </w:r>
      <w:r>
        <w:rPr>
          <w:color w:val="0E0F1A"/>
          <w:spacing w:val="-1"/>
          <w:sz w:val="24"/>
        </w:rPr>
        <w:t xml:space="preserve"> </w:t>
      </w:r>
      <w:r>
        <w:rPr>
          <w:color w:val="0E0F1A"/>
          <w:sz w:val="24"/>
        </w:rPr>
        <w:t>discriminator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models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from</w:t>
      </w:r>
      <w:r>
        <w:rPr>
          <w:color w:val="0E0F1A"/>
          <w:spacing w:val="2"/>
          <w:sz w:val="24"/>
        </w:rPr>
        <w:t xml:space="preserve"> </w:t>
      </w:r>
      <w:r>
        <w:rPr>
          <w:color w:val="0E0F1A"/>
          <w:sz w:val="24"/>
        </w:rPr>
        <w:t>GAN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2</w:t>
      </w:r>
      <w:r>
        <w:rPr>
          <w:color w:val="0E0F1A"/>
          <w:spacing w:val="-57"/>
          <w:sz w:val="24"/>
        </w:rPr>
        <w:t xml:space="preserve"> </w:t>
      </w:r>
      <w:r>
        <w:rPr>
          <w:color w:val="0E0F1A"/>
          <w:sz w:val="24"/>
        </w:rPr>
        <w:t>as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follows:</w:t>
      </w:r>
    </w:p>
    <w:p>
      <w:pPr>
        <w:pStyle w:val="3"/>
        <w:numPr>
          <w:ilvl w:val="0"/>
          <w:numId w:val="13"/>
        </w:numPr>
        <w:tabs>
          <w:tab w:val="left" w:pos="1879"/>
          <w:tab w:val="left" w:pos="1880"/>
        </w:tabs>
        <w:spacing w:before="7" w:after="0" w:line="240" w:lineRule="auto"/>
        <w:ind w:left="1880" w:right="0" w:hanging="360"/>
        <w:jc w:val="left"/>
        <w:rPr>
          <w:b w:val="0"/>
        </w:rPr>
      </w:pPr>
      <w:r>
        <w:rPr>
          <w:color w:val="0E0F1A"/>
        </w:rPr>
        <w:t>Generator Model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2</w:t>
      </w:r>
      <w:r>
        <w:rPr>
          <w:b w:val="0"/>
          <w:color w:val="0E0F1A"/>
        </w:rPr>
        <w:t>:</w:t>
      </w:r>
    </w:p>
    <w:p>
      <w:pPr>
        <w:pStyle w:val="9"/>
        <w:numPr>
          <w:ilvl w:val="1"/>
          <w:numId w:val="13"/>
        </w:numPr>
        <w:tabs>
          <w:tab w:val="left" w:pos="2600"/>
        </w:tabs>
        <w:spacing w:before="138" w:after="0" w:line="240" w:lineRule="auto"/>
        <w:ind w:left="2600" w:right="0" w:hanging="360"/>
        <w:jc w:val="left"/>
        <w:rPr>
          <w:sz w:val="24"/>
        </w:rPr>
      </w:pPr>
      <w:r>
        <w:rPr>
          <w:b/>
          <w:color w:val="0E0F1A"/>
          <w:sz w:val="24"/>
        </w:rPr>
        <w:t>Input</w:t>
      </w:r>
      <w:r>
        <w:rPr>
          <w:color w:val="0E0F1A"/>
          <w:sz w:val="24"/>
        </w:rPr>
        <w:t>: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Takes</w:t>
      </w:r>
      <w:r>
        <w:rPr>
          <w:color w:val="0E0F1A"/>
          <w:spacing w:val="-3"/>
          <w:sz w:val="24"/>
        </w:rPr>
        <w:t xml:space="preserve"> </w:t>
      </w:r>
      <w:r>
        <w:rPr>
          <w:color w:val="0E0F1A"/>
          <w:sz w:val="24"/>
        </w:rPr>
        <w:t>photos</w:t>
      </w:r>
      <w:r>
        <w:rPr>
          <w:color w:val="0E0F1A"/>
          <w:spacing w:val="-1"/>
          <w:sz w:val="24"/>
        </w:rPr>
        <w:t xml:space="preserve"> </w:t>
      </w:r>
      <w:r>
        <w:rPr>
          <w:color w:val="0E0F1A"/>
          <w:sz w:val="24"/>
        </w:rPr>
        <w:t>of</w:t>
      </w:r>
      <w:r>
        <w:rPr>
          <w:color w:val="0E0F1A"/>
          <w:spacing w:val="-1"/>
          <w:sz w:val="24"/>
        </w:rPr>
        <w:t xml:space="preserve"> </w:t>
      </w:r>
      <w:r>
        <w:rPr>
          <w:color w:val="0E0F1A"/>
          <w:sz w:val="24"/>
        </w:rPr>
        <w:t>older</w:t>
      </w:r>
      <w:r>
        <w:rPr>
          <w:color w:val="0E0F1A"/>
          <w:spacing w:val="-4"/>
          <w:sz w:val="24"/>
        </w:rPr>
        <w:t xml:space="preserve"> </w:t>
      </w:r>
      <w:r>
        <w:rPr>
          <w:color w:val="0E0F1A"/>
          <w:sz w:val="24"/>
        </w:rPr>
        <w:t>ages</w:t>
      </w:r>
      <w:r>
        <w:rPr>
          <w:color w:val="0E0F1A"/>
          <w:spacing w:val="-3"/>
          <w:sz w:val="24"/>
        </w:rPr>
        <w:t xml:space="preserve"> </w:t>
      </w:r>
      <w:r>
        <w:rPr>
          <w:color w:val="0E0F1A"/>
          <w:sz w:val="24"/>
        </w:rPr>
        <w:t>(collection</w:t>
      </w:r>
      <w:r>
        <w:rPr>
          <w:color w:val="0E0F1A"/>
          <w:spacing w:val="-1"/>
          <w:sz w:val="24"/>
        </w:rPr>
        <w:t xml:space="preserve"> </w:t>
      </w:r>
      <w:r>
        <w:rPr>
          <w:color w:val="0E0F1A"/>
          <w:sz w:val="24"/>
        </w:rPr>
        <w:t>2).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220" w:right="580" w:bottom="1100" w:left="1720" w:header="727" w:footer="906" w:gutter="0"/>
          <w:cols w:space="720" w:num="1"/>
        </w:sectPr>
      </w:pPr>
    </w:p>
    <w:p>
      <w:pPr>
        <w:pStyle w:val="6"/>
        <w:spacing w:before="9"/>
        <w:rPr>
          <w:sz w:val="10"/>
        </w:rPr>
      </w:pPr>
    </w:p>
    <w:p>
      <w:pPr>
        <w:pStyle w:val="9"/>
        <w:numPr>
          <w:ilvl w:val="1"/>
          <w:numId w:val="13"/>
        </w:numPr>
        <w:tabs>
          <w:tab w:val="left" w:pos="2600"/>
        </w:tabs>
        <w:spacing w:before="90" w:after="0" w:line="240" w:lineRule="auto"/>
        <w:ind w:left="2600" w:right="0" w:hanging="360"/>
        <w:jc w:val="left"/>
        <w:rPr>
          <w:sz w:val="24"/>
        </w:rPr>
      </w:pPr>
      <w:r>
        <w:pict>
          <v:group id="_x0000_s1121" o:spid="_x0000_s1121" o:spt="203" style="position:absolute;left:0pt;margin-left:105.1pt;margin-top:-1.9pt;height:9.6pt;width:442.35pt;mso-position-horizontal-relative:page;z-index:-251632640;mso-width-relative:page;mso-height-relative:page;" coordorigin="2102,-39" coordsize="8847,192">
            <o:lock v:ext="edit"/>
            <v:shape id="_x0000_s1122" o:spid="_x0000_s1122" o:spt="75" type="#_x0000_t75" style="position:absolute;left:2102;top:-39;height:192;width:8847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line id="_x0000_s1123" o:spid="_x0000_s1123" o:spt="20" style="position:absolute;left:2148;top:19;flip:y;height:24;width:8748;" stroked="t" coordsize="21600,21600">
              <v:path arrowok="t"/>
              <v:fill focussize="0,0"/>
              <v:stroke weight="2.04pt" color="#622423"/>
              <v:imagedata o:title=""/>
              <o:lock v:ext="edit"/>
            </v:line>
          </v:group>
        </w:pict>
      </w:r>
      <w:r>
        <w:rPr>
          <w:b/>
          <w:color w:val="0E0F1A"/>
          <w:sz w:val="24"/>
        </w:rPr>
        <w:t>Output</w:t>
      </w:r>
      <w:r>
        <w:rPr>
          <w:color w:val="0E0F1A"/>
          <w:sz w:val="24"/>
        </w:rPr>
        <w:t>: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Generates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photos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of</w:t>
      </w:r>
      <w:r>
        <w:rPr>
          <w:color w:val="0E0F1A"/>
          <w:spacing w:val="-1"/>
          <w:sz w:val="24"/>
        </w:rPr>
        <w:t xml:space="preserve"> </w:t>
      </w:r>
      <w:r>
        <w:rPr>
          <w:color w:val="0E0F1A"/>
          <w:sz w:val="24"/>
        </w:rPr>
        <w:t>younger</w:t>
      </w:r>
      <w:r>
        <w:rPr>
          <w:color w:val="0E0F1A"/>
          <w:spacing w:val="-4"/>
          <w:sz w:val="24"/>
        </w:rPr>
        <w:t xml:space="preserve"> </w:t>
      </w:r>
      <w:r>
        <w:rPr>
          <w:color w:val="0E0F1A"/>
          <w:sz w:val="24"/>
        </w:rPr>
        <w:t>ages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(collection</w:t>
      </w:r>
      <w:r>
        <w:rPr>
          <w:color w:val="0E0F1A"/>
          <w:spacing w:val="-1"/>
          <w:sz w:val="24"/>
        </w:rPr>
        <w:t xml:space="preserve"> </w:t>
      </w:r>
      <w:r>
        <w:rPr>
          <w:color w:val="0E0F1A"/>
          <w:sz w:val="24"/>
        </w:rPr>
        <w:t>1).</w:t>
      </w:r>
    </w:p>
    <w:p>
      <w:pPr>
        <w:pStyle w:val="3"/>
        <w:numPr>
          <w:ilvl w:val="0"/>
          <w:numId w:val="13"/>
        </w:numPr>
        <w:tabs>
          <w:tab w:val="left" w:pos="1879"/>
          <w:tab w:val="left" w:pos="1880"/>
        </w:tabs>
        <w:spacing w:before="128" w:after="0" w:line="240" w:lineRule="auto"/>
        <w:ind w:left="1880" w:right="0" w:hanging="360"/>
        <w:jc w:val="left"/>
        <w:rPr>
          <w:b w:val="0"/>
        </w:rPr>
      </w:pPr>
      <w:r>
        <w:rPr>
          <w:color w:val="0E0F1A"/>
        </w:rPr>
        <w:t>Discriminator</w:t>
      </w:r>
      <w:r>
        <w:rPr>
          <w:color w:val="0E0F1A"/>
          <w:spacing w:val="-3"/>
        </w:rPr>
        <w:t xml:space="preserve"> </w:t>
      </w:r>
      <w:r>
        <w:rPr>
          <w:color w:val="0E0F1A"/>
        </w:rPr>
        <w:t>Model 2</w:t>
      </w:r>
      <w:r>
        <w:rPr>
          <w:b w:val="0"/>
          <w:color w:val="0E0F1A"/>
        </w:rPr>
        <w:t>:</w:t>
      </w:r>
    </w:p>
    <w:p>
      <w:pPr>
        <w:pStyle w:val="9"/>
        <w:numPr>
          <w:ilvl w:val="1"/>
          <w:numId w:val="13"/>
        </w:numPr>
        <w:tabs>
          <w:tab w:val="left" w:pos="2600"/>
        </w:tabs>
        <w:spacing w:before="138" w:after="0" w:line="348" w:lineRule="auto"/>
        <w:ind w:left="2600" w:right="1434" w:hanging="360"/>
        <w:jc w:val="left"/>
        <w:rPr>
          <w:sz w:val="24"/>
        </w:rPr>
      </w:pPr>
      <w:r>
        <w:rPr>
          <w:b/>
          <w:color w:val="0E0F1A"/>
          <w:sz w:val="24"/>
        </w:rPr>
        <w:t>Input</w:t>
      </w:r>
      <w:r>
        <w:rPr>
          <w:color w:val="0E0F1A"/>
          <w:sz w:val="24"/>
        </w:rPr>
        <w:t>: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Takes</w:t>
      </w:r>
      <w:r>
        <w:rPr>
          <w:color w:val="0E0F1A"/>
          <w:spacing w:val="-4"/>
          <w:sz w:val="24"/>
        </w:rPr>
        <w:t xml:space="preserve"> </w:t>
      </w:r>
      <w:r>
        <w:rPr>
          <w:color w:val="0E0F1A"/>
          <w:sz w:val="24"/>
        </w:rPr>
        <w:t>photos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of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younger</w:t>
      </w:r>
      <w:r>
        <w:rPr>
          <w:color w:val="0E0F1A"/>
          <w:spacing w:val="-5"/>
          <w:sz w:val="24"/>
        </w:rPr>
        <w:t xml:space="preserve"> </w:t>
      </w:r>
      <w:r>
        <w:rPr>
          <w:color w:val="0E0F1A"/>
          <w:sz w:val="24"/>
        </w:rPr>
        <w:t>ages</w:t>
      </w:r>
      <w:r>
        <w:rPr>
          <w:color w:val="0E0F1A"/>
          <w:spacing w:val="1"/>
          <w:sz w:val="24"/>
        </w:rPr>
        <w:t xml:space="preserve"> </w:t>
      </w:r>
      <w:r>
        <w:rPr>
          <w:color w:val="0E0F1A"/>
          <w:sz w:val="24"/>
        </w:rPr>
        <w:t>from</w:t>
      </w:r>
      <w:r>
        <w:rPr>
          <w:color w:val="0E0F1A"/>
          <w:spacing w:val="1"/>
          <w:sz w:val="24"/>
        </w:rPr>
        <w:t xml:space="preserve"> </w:t>
      </w:r>
      <w:r>
        <w:rPr>
          <w:color w:val="0E0F1A"/>
          <w:sz w:val="24"/>
        </w:rPr>
        <w:t>collection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one</w:t>
      </w:r>
      <w:r>
        <w:rPr>
          <w:color w:val="0E0F1A"/>
          <w:spacing w:val="-4"/>
          <w:sz w:val="24"/>
        </w:rPr>
        <w:t xml:space="preserve"> </w:t>
      </w:r>
      <w:r>
        <w:rPr>
          <w:color w:val="0E0F1A"/>
          <w:sz w:val="24"/>
        </w:rPr>
        <w:t>and</w:t>
      </w:r>
      <w:r>
        <w:rPr>
          <w:color w:val="0E0F1A"/>
          <w:spacing w:val="-57"/>
          <w:sz w:val="24"/>
        </w:rPr>
        <w:t xml:space="preserve"> </w:t>
      </w:r>
      <w:r>
        <w:rPr>
          <w:color w:val="0E0F1A"/>
          <w:sz w:val="24"/>
        </w:rPr>
        <w:t>Output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from</w:t>
      </w:r>
      <w:r>
        <w:rPr>
          <w:color w:val="0E0F1A"/>
          <w:spacing w:val="-1"/>
          <w:sz w:val="24"/>
        </w:rPr>
        <w:t xml:space="preserve"> </w:t>
      </w:r>
      <w:r>
        <w:rPr>
          <w:color w:val="0E0F1A"/>
          <w:sz w:val="24"/>
        </w:rPr>
        <w:t>Generator</w:t>
      </w:r>
      <w:r>
        <w:rPr>
          <w:color w:val="0E0F1A"/>
          <w:spacing w:val="2"/>
          <w:sz w:val="24"/>
        </w:rPr>
        <w:t xml:space="preserve"> </w:t>
      </w:r>
      <w:r>
        <w:rPr>
          <w:color w:val="0E0F1A"/>
          <w:sz w:val="24"/>
        </w:rPr>
        <w:t>Model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2.</w:t>
      </w:r>
    </w:p>
    <w:p>
      <w:pPr>
        <w:pStyle w:val="9"/>
        <w:numPr>
          <w:ilvl w:val="1"/>
          <w:numId w:val="13"/>
        </w:numPr>
        <w:tabs>
          <w:tab w:val="left" w:pos="2600"/>
        </w:tabs>
        <w:spacing w:before="19" w:after="0" w:line="240" w:lineRule="auto"/>
        <w:ind w:left="2600" w:right="0" w:hanging="360"/>
        <w:jc w:val="left"/>
        <w:rPr>
          <w:sz w:val="24"/>
        </w:rPr>
      </w:pPr>
      <w:r>
        <w:rPr>
          <w:b/>
          <w:color w:val="0E0F1A"/>
          <w:sz w:val="24"/>
        </w:rPr>
        <w:t>Output</w:t>
      </w:r>
      <w:r>
        <w:rPr>
          <w:color w:val="0E0F1A"/>
          <w:sz w:val="24"/>
        </w:rPr>
        <w:t>: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The</w:t>
      </w:r>
      <w:r>
        <w:rPr>
          <w:color w:val="0E0F1A"/>
          <w:spacing w:val="-3"/>
          <w:sz w:val="24"/>
        </w:rPr>
        <w:t xml:space="preserve"> </w:t>
      </w:r>
      <w:r>
        <w:rPr>
          <w:color w:val="0E0F1A"/>
          <w:sz w:val="24"/>
        </w:rPr>
        <w:t>likelihood</w:t>
      </w:r>
      <w:r>
        <w:rPr>
          <w:color w:val="0E0F1A"/>
          <w:spacing w:val="-3"/>
          <w:sz w:val="24"/>
        </w:rPr>
        <w:t xml:space="preserve"> </w:t>
      </w:r>
      <w:r>
        <w:rPr>
          <w:color w:val="0E0F1A"/>
          <w:sz w:val="24"/>
        </w:rPr>
        <w:t>of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the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image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is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from collection</w:t>
      </w:r>
      <w:r>
        <w:rPr>
          <w:color w:val="0E0F1A"/>
          <w:spacing w:val="-2"/>
          <w:sz w:val="24"/>
        </w:rPr>
        <w:t xml:space="preserve"> </w:t>
      </w:r>
      <w:r>
        <w:rPr>
          <w:color w:val="0E0F1A"/>
          <w:sz w:val="24"/>
        </w:rPr>
        <w:t>1.</w:t>
      </w:r>
    </w:p>
    <w:p>
      <w:pPr>
        <w:pStyle w:val="3"/>
        <w:numPr>
          <w:ilvl w:val="1"/>
          <w:numId w:val="12"/>
        </w:numPr>
        <w:tabs>
          <w:tab w:val="left" w:pos="1160"/>
        </w:tabs>
        <w:spacing w:before="129" w:after="0" w:line="240" w:lineRule="auto"/>
        <w:ind w:left="1159" w:right="0" w:hanging="360"/>
        <w:jc w:val="left"/>
      </w:pPr>
      <w:r>
        <w:t>Screenshots</w:t>
      </w:r>
    </w:p>
    <w:p>
      <w:pPr>
        <w:pStyle w:val="6"/>
        <w:rPr>
          <w:b/>
        </w:rPr>
      </w:pPr>
    </w:p>
    <w:p>
      <w:pPr>
        <w:pStyle w:val="9"/>
        <w:numPr>
          <w:ilvl w:val="0"/>
          <w:numId w:val="14"/>
        </w:numPr>
        <w:tabs>
          <w:tab w:val="left" w:pos="1159"/>
          <w:tab w:val="left" w:pos="1160"/>
        </w:tabs>
        <w:spacing w:before="0" w:after="0" w:line="277" w:lineRule="exact"/>
        <w:ind w:left="1160" w:right="0" w:hanging="360"/>
        <w:jc w:val="left"/>
        <w:rPr>
          <w:b/>
          <w:sz w:val="24"/>
        </w:rPr>
      </w:pPr>
      <w:r>
        <w:rPr>
          <w:b/>
          <w:sz w:val="24"/>
        </w:rPr>
        <w:t>Main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Dialog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Box:</w:t>
      </w:r>
    </w:p>
    <w:p>
      <w:pPr>
        <w:pStyle w:val="6"/>
        <w:ind w:left="1160" w:right="1421"/>
      </w:pP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UI</w:t>
      </w:r>
      <w:r>
        <w:rPr>
          <w:spacing w:val="-5"/>
        </w:rPr>
        <w:t xml:space="preserve"> </w:t>
      </w:r>
      <w:r>
        <w:t>dialog</w:t>
      </w:r>
      <w:r>
        <w:rPr>
          <w:spacing w:val="-3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Header,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Us,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Mini-</w:t>
      </w:r>
      <w:r>
        <w:rPr>
          <w:spacing w:val="-57"/>
        </w:rPr>
        <w:t xml:space="preserve"> </w:t>
      </w:r>
      <w:r>
        <w:t>Description,</w:t>
      </w:r>
      <w:r>
        <w:rPr>
          <w:spacing w:val="-2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Footer.</w:t>
      </w:r>
    </w:p>
    <w:p>
      <w:pPr>
        <w:pStyle w:val="6"/>
        <w:ind w:left="795"/>
        <w:rPr>
          <w:sz w:val="20"/>
        </w:rPr>
      </w:pPr>
      <w:r>
        <w:rPr>
          <w:sz w:val="20"/>
        </w:rPr>
        <w:drawing>
          <wp:inline distT="0" distB="0" distL="0" distR="0">
            <wp:extent cx="5493385" cy="4928235"/>
            <wp:effectExtent l="0" t="0" r="0" b="0"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.png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3896" cy="492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220" w:right="580" w:bottom="1100" w:left="1720" w:header="727" w:footer="906" w:gutter="0"/>
          <w:cols w:space="720" w:num="1"/>
        </w:sectPr>
      </w:pPr>
    </w:p>
    <w:p>
      <w:pPr>
        <w:pStyle w:val="6"/>
        <w:spacing w:before="2"/>
        <w:rPr>
          <w:sz w:val="32"/>
        </w:rPr>
      </w:pPr>
    </w:p>
    <w:p>
      <w:pPr>
        <w:pStyle w:val="3"/>
        <w:numPr>
          <w:ilvl w:val="0"/>
          <w:numId w:val="15"/>
        </w:numPr>
        <w:tabs>
          <w:tab w:val="left" w:pos="799"/>
          <w:tab w:val="left" w:pos="800"/>
        </w:tabs>
        <w:spacing w:before="0" w:after="0" w:line="240" w:lineRule="auto"/>
        <w:ind w:left="800" w:right="0" w:hanging="360"/>
        <w:jc w:val="left"/>
        <w:rPr>
          <w:rFonts w:ascii="Symbol" w:hAnsi="Symbol"/>
        </w:rPr>
      </w:pPr>
      <w:r>
        <w:t>Image</w:t>
      </w:r>
      <w:r>
        <w:rPr>
          <w:spacing w:val="-4"/>
        </w:rPr>
        <w:t xml:space="preserve"> </w:t>
      </w:r>
      <w:r>
        <w:t>Selection</w:t>
      </w:r>
    </w:p>
    <w:p>
      <w:pPr>
        <w:spacing w:before="0" w:line="247" w:lineRule="exact"/>
        <w:ind w:left="440" w:right="0" w:firstLine="0"/>
        <w:jc w:val="left"/>
        <w:rPr>
          <w:b/>
          <w:sz w:val="22"/>
        </w:rPr>
      </w:pPr>
      <w:r>
        <w:br w:type="column"/>
      </w:r>
      <w:r>
        <w:rPr>
          <w:b/>
          <w:sz w:val="22"/>
        </w:rPr>
        <w:t>Fig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no.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4.1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Main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Dialog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Box</w:t>
      </w:r>
    </w:p>
    <w:p>
      <w:pPr>
        <w:spacing w:after="0" w:line="247" w:lineRule="exact"/>
        <w:jc w:val="left"/>
        <w:rPr>
          <w:sz w:val="22"/>
        </w:rPr>
        <w:sectPr>
          <w:type w:val="continuous"/>
          <w:pgSz w:w="12240" w:h="15840"/>
          <w:pgMar w:top="1520" w:right="580" w:bottom="1660" w:left="1720" w:header="720" w:footer="720" w:gutter="0"/>
          <w:cols w:equalWidth="0" w:num="2">
            <w:col w:w="2458" w:space="1089"/>
            <w:col w:w="6393"/>
          </w:cols>
        </w:sectPr>
      </w:pPr>
    </w:p>
    <w:p>
      <w:pPr>
        <w:pStyle w:val="6"/>
        <w:ind w:left="800" w:right="1191"/>
        <w:jc w:val="both"/>
      </w:pPr>
      <w:r>
        <w:t>File Select</w:t>
      </w:r>
      <w:r>
        <w:rPr>
          <w:spacing w:val="-3"/>
        </w:rPr>
        <w:t xml:space="preserve"> </w:t>
      </w:r>
      <w:r>
        <w:t>Dialog</w:t>
      </w:r>
      <w:r>
        <w:rPr>
          <w:spacing w:val="-2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appears</w:t>
      </w:r>
      <w:r>
        <w:rPr>
          <w:spacing w:val="-4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clicking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JPG/PNG</w:t>
      </w:r>
      <w:r>
        <w:rPr>
          <w:spacing w:val="-2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main page. This Dialog Box lets users choose an image from anywhere on the PC.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dialog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lets</w:t>
      </w:r>
      <w:r>
        <w:rPr>
          <w:spacing w:val="-2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JPG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PNG</w:t>
      </w:r>
      <w:r>
        <w:rPr>
          <w:spacing w:val="-2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selected.</w:t>
      </w:r>
    </w:p>
    <w:p>
      <w:pPr>
        <w:spacing w:after="0"/>
        <w:jc w:val="both"/>
        <w:sectPr>
          <w:type w:val="continuous"/>
          <w:pgSz w:w="12240" w:h="15840"/>
          <w:pgMar w:top="1520" w:right="580" w:bottom="1660" w:left="172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25"/>
        </w:rPr>
      </w:pPr>
    </w:p>
    <w:p>
      <w:pPr>
        <w:pStyle w:val="6"/>
        <w:ind w:left="872"/>
        <w:rPr>
          <w:sz w:val="20"/>
        </w:rPr>
      </w:pPr>
      <w:r>
        <w:rPr>
          <w:sz w:val="20"/>
        </w:rPr>
        <w:drawing>
          <wp:inline distT="0" distB="0" distL="0" distR="0">
            <wp:extent cx="5388610" cy="3413760"/>
            <wp:effectExtent l="0" t="0" r="0" b="0"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5.jpeg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864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2"/>
        <w:ind w:left="1621" w:right="966" w:firstLine="0"/>
        <w:jc w:val="center"/>
        <w:rPr>
          <w:b/>
          <w:sz w:val="22"/>
        </w:rPr>
      </w:pPr>
      <w:r>
        <w:rPr>
          <w:b/>
          <w:sz w:val="22"/>
        </w:rPr>
        <w:t>Fig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no.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4.2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Image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Selection</w:t>
      </w:r>
    </w:p>
    <w:p>
      <w:pPr>
        <w:pStyle w:val="6"/>
        <w:spacing w:before="10"/>
        <w:rPr>
          <w:b/>
          <w:sz w:val="34"/>
        </w:rPr>
      </w:pPr>
    </w:p>
    <w:p>
      <w:pPr>
        <w:pStyle w:val="3"/>
        <w:numPr>
          <w:ilvl w:val="0"/>
          <w:numId w:val="15"/>
        </w:numPr>
        <w:tabs>
          <w:tab w:val="left" w:pos="799"/>
          <w:tab w:val="left" w:pos="800"/>
        </w:tabs>
        <w:spacing w:before="0" w:after="0" w:line="240" w:lineRule="auto"/>
        <w:ind w:left="800" w:right="0" w:hanging="360"/>
        <w:jc w:val="left"/>
        <w:rPr>
          <w:rFonts w:ascii="Symbol" w:hAnsi="Symbol"/>
          <w:sz w:val="20"/>
        </w:rPr>
      </w:pPr>
      <w:r>
        <w:t>Output</w:t>
      </w:r>
    </w:p>
    <w:p>
      <w:pPr>
        <w:pStyle w:val="6"/>
        <w:ind w:left="800" w:right="937"/>
      </w:pPr>
      <w:r>
        <w:t>An</w:t>
      </w:r>
      <w:r>
        <w:rPr>
          <w:spacing w:val="-2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JPG</w:t>
      </w:r>
      <w:r>
        <w:rPr>
          <w:spacing w:val="-4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appears</w:t>
      </w:r>
      <w:r>
        <w:rPr>
          <w:spacing w:val="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processing,</w:t>
      </w:r>
      <w:r>
        <w:rPr>
          <w:spacing w:val="-2"/>
        </w:rPr>
        <w:t xml:space="preserve"> </w:t>
      </w:r>
      <w:r>
        <w:t>containing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aged</w:t>
      </w:r>
      <w:r>
        <w:rPr>
          <w:spacing w:val="-4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image.</w:t>
      </w:r>
    </w:p>
    <w:p>
      <w:pPr>
        <w:pStyle w:val="6"/>
        <w:ind w:left="833"/>
        <w:rPr>
          <w:sz w:val="20"/>
        </w:rPr>
      </w:pPr>
      <w:r>
        <w:rPr>
          <w:sz w:val="20"/>
        </w:rPr>
        <w:drawing>
          <wp:inline distT="0" distB="0" distL="0" distR="0">
            <wp:extent cx="5454015" cy="3121025"/>
            <wp:effectExtent l="0" t="0" r="0" b="0"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.jpeg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4124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"/>
        <w:ind w:left="1624" w:right="966" w:firstLine="0"/>
        <w:jc w:val="center"/>
        <w:rPr>
          <w:b/>
          <w:sz w:val="22"/>
        </w:rPr>
      </w:pPr>
      <w:r>
        <w:rPr>
          <w:b/>
          <w:sz w:val="22"/>
        </w:rPr>
        <w:t>Fig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no.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4.3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Output</w:t>
      </w:r>
    </w:p>
    <w:p>
      <w:pPr>
        <w:spacing w:after="0"/>
        <w:jc w:val="center"/>
        <w:rPr>
          <w:sz w:val="22"/>
        </w:rPr>
        <w:sectPr>
          <w:headerReference r:id="rId29" w:type="default"/>
          <w:footerReference r:id="rId30" w:type="default"/>
          <w:pgSz w:w="12240" w:h="15840"/>
          <w:pgMar w:top="1500" w:right="580" w:bottom="1100" w:left="1720" w:header="727" w:footer="906" w:gutter="0"/>
          <w:cols w:space="720" w:num="1"/>
        </w:sect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9"/>
        <w:rPr>
          <w:b/>
          <w:sz w:val="25"/>
        </w:rPr>
      </w:pPr>
    </w:p>
    <w:p>
      <w:pPr>
        <w:pStyle w:val="9"/>
        <w:numPr>
          <w:ilvl w:val="0"/>
          <w:numId w:val="15"/>
        </w:numPr>
        <w:tabs>
          <w:tab w:val="left" w:pos="799"/>
          <w:tab w:val="left" w:pos="800"/>
        </w:tabs>
        <w:spacing w:before="100" w:after="0" w:line="240" w:lineRule="auto"/>
        <w:ind w:left="800" w:right="0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About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Us:</w:t>
      </w:r>
      <w:r>
        <w:rPr>
          <w:b/>
          <w:spacing w:val="20"/>
          <w:sz w:val="24"/>
        </w:rPr>
        <w:t xml:space="preserve"> </w:t>
      </w:r>
      <w:r>
        <w:rPr>
          <w:sz w:val="24"/>
        </w:rPr>
        <w:t>(Links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Github</w:t>
      </w:r>
      <w:r>
        <w:rPr>
          <w:spacing w:val="-2"/>
          <w:sz w:val="24"/>
        </w:rPr>
        <w:t xml:space="preserve"> </w:t>
      </w:r>
      <w:r>
        <w:rPr>
          <w:sz w:val="24"/>
        </w:rPr>
        <w:t>Repo)</w:t>
      </w:r>
    </w:p>
    <w:p>
      <w:pPr>
        <w:pStyle w:val="6"/>
        <w:ind w:left="435"/>
        <w:rPr>
          <w:sz w:val="20"/>
        </w:rPr>
      </w:pPr>
      <w:r>
        <w:rPr>
          <w:sz w:val="20"/>
        </w:rPr>
        <w:drawing>
          <wp:inline distT="0" distB="0" distL="0" distR="0">
            <wp:extent cx="5495925" cy="2359025"/>
            <wp:effectExtent l="0" t="0" r="0" b="0"/>
            <wp:docPr id="2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.jpeg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078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"/>
        <w:ind w:left="1626" w:right="966" w:firstLine="0"/>
        <w:jc w:val="center"/>
        <w:rPr>
          <w:b/>
          <w:sz w:val="22"/>
        </w:rPr>
      </w:pPr>
      <w:r>
        <w:rPr>
          <w:b/>
          <w:sz w:val="22"/>
        </w:rPr>
        <w:t>Fig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no. 4.4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About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Us</w:t>
      </w:r>
    </w:p>
    <w:p>
      <w:pPr>
        <w:spacing w:after="0"/>
        <w:jc w:val="center"/>
        <w:rPr>
          <w:sz w:val="22"/>
        </w:rPr>
        <w:sectPr>
          <w:pgSz w:w="12240" w:h="15840"/>
          <w:pgMar w:top="1500" w:right="580" w:bottom="1100" w:left="1720" w:header="727" w:footer="906" w:gutter="0"/>
          <w:cols w:space="720" w:num="1"/>
        </w:sectPr>
      </w:pPr>
    </w:p>
    <w:p>
      <w:pPr>
        <w:pStyle w:val="6"/>
        <w:spacing w:before="11"/>
        <w:rPr>
          <w:b/>
          <w:sz w:val="22"/>
        </w:rPr>
      </w:pPr>
    </w:p>
    <w:p>
      <w:pPr>
        <w:pStyle w:val="2"/>
        <w:numPr>
          <w:ilvl w:val="3"/>
          <w:numId w:val="9"/>
        </w:numPr>
        <w:tabs>
          <w:tab w:val="left" w:pos="4408"/>
        </w:tabs>
        <w:spacing w:before="85" w:after="0" w:line="240" w:lineRule="auto"/>
        <w:ind w:left="4407" w:right="0" w:hanging="361"/>
        <w:jc w:val="left"/>
      </w:pPr>
      <w:r>
        <w:t>TESTING</w:t>
      </w:r>
    </w:p>
    <w:p>
      <w:pPr>
        <w:pStyle w:val="6"/>
        <w:spacing w:before="184" w:line="360" w:lineRule="auto"/>
        <w:ind w:left="800" w:right="869"/>
        <w:jc w:val="both"/>
      </w:pPr>
      <w:r>
        <w:t>After the project's implementation or coding phase, the fifth chapter is the testing</w:t>
      </w:r>
      <w:r>
        <w:rPr>
          <w:spacing w:val="1"/>
        </w:rPr>
        <w:t xml:space="preserve"> </w:t>
      </w:r>
      <w:r>
        <w:t>section.</w:t>
      </w:r>
      <w:r>
        <w:rPr>
          <w:spacing w:val="-3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extensive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functioning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intended.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Approaches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model.</w:t>
      </w:r>
    </w:p>
    <w:p>
      <w:pPr>
        <w:pStyle w:val="3"/>
        <w:numPr>
          <w:ilvl w:val="1"/>
          <w:numId w:val="16"/>
        </w:numPr>
        <w:tabs>
          <w:tab w:val="left" w:pos="1160"/>
        </w:tabs>
        <w:spacing w:before="0" w:after="0" w:line="240" w:lineRule="auto"/>
        <w:ind w:left="1159" w:right="0" w:hanging="360"/>
        <w:jc w:val="left"/>
      </w:pPr>
      <w:r>
        <w:t>TEST</w:t>
      </w:r>
      <w:r>
        <w:rPr>
          <w:spacing w:val="-2"/>
        </w:rPr>
        <w:t xml:space="preserve"> </w:t>
      </w:r>
      <w:r>
        <w:t>CASES</w:t>
      </w:r>
    </w:p>
    <w:p>
      <w:pPr>
        <w:pStyle w:val="9"/>
        <w:numPr>
          <w:ilvl w:val="2"/>
          <w:numId w:val="16"/>
        </w:numPr>
        <w:tabs>
          <w:tab w:val="left" w:pos="1639"/>
        </w:tabs>
        <w:spacing w:before="140" w:after="0" w:line="240" w:lineRule="auto"/>
        <w:ind w:left="1638" w:right="0" w:hanging="540"/>
        <w:jc w:val="left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</w:p>
    <w:p>
      <w:pPr>
        <w:pStyle w:val="6"/>
        <w:spacing w:before="11"/>
        <w:rPr>
          <w:b/>
          <w:sz w:val="11"/>
        </w:rPr>
      </w:pPr>
    </w:p>
    <w:tbl>
      <w:tblPr>
        <w:tblStyle w:val="5"/>
        <w:tblW w:w="0" w:type="auto"/>
        <w:tblInd w:w="4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4"/>
        <w:gridCol w:w="1416"/>
        <w:gridCol w:w="1843"/>
        <w:gridCol w:w="1418"/>
        <w:gridCol w:w="1699"/>
        <w:gridCol w:w="170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0" w:hRule="atLeast"/>
        </w:trPr>
        <w:tc>
          <w:tcPr>
            <w:tcW w:w="984" w:type="dxa"/>
          </w:tcPr>
          <w:p>
            <w:pPr>
              <w:pStyle w:val="10"/>
              <w:spacing w:before="99" w:line="338" w:lineRule="auto"/>
              <w:ind w:left="357" w:right="234" w:hanging="87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1416" w:type="dxa"/>
          </w:tcPr>
          <w:p>
            <w:pPr>
              <w:pStyle w:val="10"/>
              <w:spacing w:before="99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843" w:type="dxa"/>
          </w:tcPr>
          <w:p>
            <w:pPr>
              <w:pStyle w:val="10"/>
              <w:spacing w:before="99"/>
              <w:ind w:left="261" w:right="235" w:firstLine="372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Specification</w:t>
            </w:r>
          </w:p>
        </w:tc>
        <w:tc>
          <w:tcPr>
            <w:tcW w:w="1418" w:type="dxa"/>
          </w:tcPr>
          <w:p>
            <w:pPr>
              <w:pStyle w:val="10"/>
              <w:spacing w:before="99"/>
              <w:ind w:left="508" w:right="205" w:hanging="27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Expected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O/P</w:t>
            </w:r>
          </w:p>
        </w:tc>
        <w:tc>
          <w:tcPr>
            <w:tcW w:w="1699" w:type="dxa"/>
          </w:tcPr>
          <w:p>
            <w:pPr>
              <w:pStyle w:val="10"/>
              <w:spacing w:before="99"/>
              <w:ind w:left="192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Input</w:t>
            </w:r>
          </w:p>
        </w:tc>
        <w:tc>
          <w:tcPr>
            <w:tcW w:w="1701" w:type="dxa"/>
          </w:tcPr>
          <w:p>
            <w:pPr>
              <w:pStyle w:val="10"/>
              <w:spacing w:before="99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7" w:hRule="atLeast"/>
        </w:trPr>
        <w:tc>
          <w:tcPr>
            <w:tcW w:w="984" w:type="dxa"/>
          </w:tcPr>
          <w:p>
            <w:pPr>
              <w:pStyle w:val="10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1416" w:type="dxa"/>
          </w:tcPr>
          <w:p>
            <w:pPr>
              <w:pStyle w:val="10"/>
              <w:spacing w:before="99"/>
              <w:ind w:left="98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1843" w:type="dxa"/>
          </w:tcPr>
          <w:p>
            <w:pPr>
              <w:pStyle w:val="10"/>
              <w:numPr>
                <w:ilvl w:val="0"/>
                <w:numId w:val="17"/>
              </w:numPr>
              <w:tabs>
                <w:tab w:val="left" w:pos="338"/>
              </w:tabs>
              <w:spacing w:before="99" w:after="0" w:line="240" w:lineRule="auto"/>
              <w:ind w:left="337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spacing w:before="10"/>
              <w:rPr>
                <w:b/>
                <w:sz w:val="38"/>
              </w:rPr>
            </w:pPr>
          </w:p>
          <w:p>
            <w:pPr>
              <w:pStyle w:val="10"/>
              <w:numPr>
                <w:ilvl w:val="0"/>
                <w:numId w:val="17"/>
              </w:numPr>
              <w:tabs>
                <w:tab w:val="left" w:pos="340"/>
              </w:tabs>
              <w:spacing w:before="0" w:after="0" w:line="240" w:lineRule="auto"/>
              <w:ind w:left="339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numPr>
                <w:ilvl w:val="0"/>
                <w:numId w:val="17"/>
              </w:numPr>
              <w:tabs>
                <w:tab w:val="left" w:pos="340"/>
              </w:tabs>
              <w:spacing w:before="171" w:after="0" w:line="240" w:lineRule="auto"/>
              <w:ind w:left="100" w:right="724" w:firstLine="0"/>
              <w:jc w:val="left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Document</w:t>
            </w:r>
          </w:p>
        </w:tc>
        <w:tc>
          <w:tcPr>
            <w:tcW w:w="1418" w:type="dxa"/>
          </w:tcPr>
          <w:p>
            <w:pPr>
              <w:pStyle w:val="10"/>
              <w:numPr>
                <w:ilvl w:val="0"/>
                <w:numId w:val="18"/>
              </w:numPr>
              <w:tabs>
                <w:tab w:val="left" w:pos="477"/>
              </w:tabs>
              <w:spacing w:before="99" w:after="0" w:line="240" w:lineRule="auto"/>
              <w:ind w:left="476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Accept</w:t>
            </w: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spacing w:before="10"/>
              <w:rPr>
                <w:b/>
                <w:sz w:val="36"/>
              </w:rPr>
            </w:pPr>
          </w:p>
          <w:p>
            <w:pPr>
              <w:pStyle w:val="10"/>
              <w:numPr>
                <w:ilvl w:val="0"/>
                <w:numId w:val="18"/>
              </w:numPr>
              <w:tabs>
                <w:tab w:val="left" w:pos="477"/>
              </w:tabs>
              <w:spacing w:before="0" w:after="0" w:line="240" w:lineRule="auto"/>
              <w:ind w:left="476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Error</w:t>
            </w: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spacing w:before="10"/>
              <w:rPr>
                <w:b/>
                <w:sz w:val="38"/>
              </w:rPr>
            </w:pPr>
          </w:p>
          <w:p>
            <w:pPr>
              <w:pStyle w:val="10"/>
              <w:numPr>
                <w:ilvl w:val="0"/>
                <w:numId w:val="18"/>
              </w:numPr>
              <w:tabs>
                <w:tab w:val="left" w:pos="419"/>
              </w:tabs>
              <w:spacing w:before="1" w:after="0" w:line="240" w:lineRule="auto"/>
              <w:ind w:left="418" w:right="0" w:hanging="182"/>
              <w:jc w:val="left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1699" w:type="dxa"/>
          </w:tcPr>
          <w:p>
            <w:pPr>
              <w:pStyle w:val="10"/>
              <w:numPr>
                <w:ilvl w:val="0"/>
                <w:numId w:val="19"/>
              </w:numPr>
              <w:tabs>
                <w:tab w:val="left" w:pos="339"/>
              </w:tabs>
              <w:spacing w:before="99" w:after="0" w:line="240" w:lineRule="auto"/>
              <w:ind w:left="338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flower.jpg</w:t>
            </w: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spacing w:before="10"/>
              <w:rPr>
                <w:b/>
                <w:sz w:val="36"/>
              </w:rPr>
            </w:pPr>
          </w:p>
          <w:p>
            <w:pPr>
              <w:pStyle w:val="10"/>
              <w:numPr>
                <w:ilvl w:val="0"/>
                <w:numId w:val="19"/>
              </w:numPr>
              <w:tabs>
                <w:tab w:val="left" w:pos="339"/>
              </w:tabs>
              <w:spacing w:before="0" w:after="0" w:line="240" w:lineRule="auto"/>
              <w:ind w:left="338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movie.mp4</w:t>
            </w: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spacing w:before="10"/>
              <w:rPr>
                <w:b/>
                <w:sz w:val="38"/>
              </w:rPr>
            </w:pPr>
          </w:p>
          <w:p>
            <w:pPr>
              <w:pStyle w:val="10"/>
              <w:numPr>
                <w:ilvl w:val="0"/>
                <w:numId w:val="19"/>
              </w:numPr>
              <w:tabs>
                <w:tab w:val="left" w:pos="339"/>
              </w:tabs>
              <w:spacing w:before="1" w:after="0" w:line="240" w:lineRule="auto"/>
              <w:ind w:left="338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aadhar.pdf</w:t>
            </w:r>
          </w:p>
        </w:tc>
        <w:tc>
          <w:tcPr>
            <w:tcW w:w="1701" w:type="dxa"/>
          </w:tcPr>
          <w:p>
            <w:pPr>
              <w:pStyle w:val="10"/>
              <w:numPr>
                <w:ilvl w:val="0"/>
                <w:numId w:val="20"/>
              </w:numPr>
              <w:tabs>
                <w:tab w:val="left" w:pos="478"/>
              </w:tabs>
              <w:spacing w:before="99" w:after="0" w:line="240" w:lineRule="auto"/>
              <w:ind w:left="477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Accepted</w:t>
            </w: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spacing w:before="10"/>
              <w:rPr>
                <w:b/>
                <w:sz w:val="36"/>
              </w:rPr>
            </w:pPr>
          </w:p>
          <w:p>
            <w:pPr>
              <w:pStyle w:val="10"/>
              <w:numPr>
                <w:ilvl w:val="0"/>
                <w:numId w:val="20"/>
              </w:numPr>
              <w:tabs>
                <w:tab w:val="left" w:pos="478"/>
              </w:tabs>
              <w:spacing w:before="0" w:after="0" w:line="240" w:lineRule="auto"/>
              <w:ind w:left="477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Error</w:t>
            </w: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spacing w:before="10"/>
              <w:rPr>
                <w:b/>
                <w:sz w:val="38"/>
              </w:rPr>
            </w:pPr>
          </w:p>
          <w:p>
            <w:pPr>
              <w:pStyle w:val="10"/>
              <w:numPr>
                <w:ilvl w:val="0"/>
                <w:numId w:val="20"/>
              </w:numPr>
              <w:tabs>
                <w:tab w:val="left" w:pos="478"/>
              </w:tabs>
              <w:spacing w:before="1" w:after="0" w:line="240" w:lineRule="auto"/>
              <w:ind w:left="477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top="1500" w:right="580" w:bottom="1100" w:left="1720" w:header="727" w:footer="906" w:gutter="0"/>
          <w:cols w:space="720" w:num="1"/>
        </w:sectPr>
      </w:pPr>
    </w:p>
    <w:tbl>
      <w:tblPr>
        <w:tblStyle w:val="5"/>
        <w:tblW w:w="0" w:type="auto"/>
        <w:tblInd w:w="4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4"/>
        <w:gridCol w:w="1416"/>
        <w:gridCol w:w="1843"/>
        <w:gridCol w:w="1418"/>
        <w:gridCol w:w="1699"/>
        <w:gridCol w:w="170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1" w:hRule="atLeast"/>
        </w:trPr>
        <w:tc>
          <w:tcPr>
            <w:tcW w:w="984" w:type="dxa"/>
          </w:tcPr>
          <w:p>
            <w:pPr>
              <w:pStyle w:val="10"/>
              <w:spacing w:before="90"/>
              <w:ind w:left="100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1416" w:type="dxa"/>
          </w:tcPr>
          <w:p>
            <w:pPr>
              <w:pStyle w:val="10"/>
              <w:spacing w:before="90"/>
              <w:ind w:left="218" w:right="114"/>
              <w:rPr>
                <w:sz w:val="24"/>
              </w:rPr>
            </w:pPr>
            <w:r>
              <w:rPr>
                <w:spacing w:val="-1"/>
                <w:sz w:val="24"/>
              </w:rPr>
              <w:t>Requireme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</w:p>
        </w:tc>
        <w:tc>
          <w:tcPr>
            <w:tcW w:w="1843" w:type="dxa"/>
          </w:tcPr>
          <w:p>
            <w:pPr>
              <w:pStyle w:val="10"/>
              <w:numPr>
                <w:ilvl w:val="0"/>
                <w:numId w:val="21"/>
              </w:numPr>
              <w:tabs>
                <w:tab w:val="left" w:pos="340"/>
              </w:tabs>
              <w:spacing w:before="90" w:after="0" w:line="240" w:lineRule="auto"/>
              <w:ind w:left="100" w:right="435" w:firstLine="0"/>
              <w:jc w:val="left"/>
              <w:rPr>
                <w:sz w:val="24"/>
              </w:rPr>
            </w:pPr>
            <w:r>
              <w:rPr>
                <w:sz w:val="24"/>
              </w:rPr>
              <w:t>Select JPG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spacing w:before="10"/>
              <w:rPr>
                <w:b/>
                <w:sz w:val="38"/>
              </w:rPr>
            </w:pPr>
          </w:p>
          <w:p>
            <w:pPr>
              <w:pStyle w:val="10"/>
              <w:numPr>
                <w:ilvl w:val="0"/>
                <w:numId w:val="21"/>
              </w:numPr>
              <w:tabs>
                <w:tab w:val="left" w:pos="340"/>
              </w:tabs>
              <w:spacing w:before="0" w:after="0" w:line="240" w:lineRule="auto"/>
              <w:ind w:left="100" w:right="356" w:firstLine="0"/>
              <w:jc w:val="left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numPr>
                <w:ilvl w:val="0"/>
                <w:numId w:val="21"/>
              </w:numPr>
              <w:tabs>
                <w:tab w:val="left" w:pos="340"/>
              </w:tabs>
              <w:spacing w:before="171" w:after="0" w:line="240" w:lineRule="auto"/>
              <w:ind w:left="100" w:right="289" w:firstLine="0"/>
              <w:jc w:val="left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JPEG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1418" w:type="dxa"/>
          </w:tcPr>
          <w:p>
            <w:pPr>
              <w:pStyle w:val="10"/>
              <w:numPr>
                <w:ilvl w:val="0"/>
                <w:numId w:val="22"/>
              </w:numPr>
              <w:tabs>
                <w:tab w:val="left" w:pos="477"/>
              </w:tabs>
              <w:spacing w:before="90" w:after="0" w:line="240" w:lineRule="auto"/>
              <w:ind w:left="476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Accept</w:t>
            </w: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spacing w:before="10"/>
              <w:rPr>
                <w:b/>
                <w:sz w:val="38"/>
              </w:rPr>
            </w:pPr>
          </w:p>
          <w:p>
            <w:pPr>
              <w:pStyle w:val="10"/>
              <w:numPr>
                <w:ilvl w:val="0"/>
                <w:numId w:val="22"/>
              </w:numPr>
              <w:tabs>
                <w:tab w:val="left" w:pos="477"/>
              </w:tabs>
              <w:spacing w:before="0" w:after="0" w:line="240" w:lineRule="auto"/>
              <w:ind w:left="476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Accept</w:t>
            </w: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spacing w:before="10"/>
              <w:rPr>
                <w:b/>
                <w:sz w:val="38"/>
              </w:rPr>
            </w:pPr>
          </w:p>
          <w:p>
            <w:pPr>
              <w:pStyle w:val="10"/>
              <w:numPr>
                <w:ilvl w:val="0"/>
                <w:numId w:val="22"/>
              </w:numPr>
              <w:tabs>
                <w:tab w:val="left" w:pos="477"/>
              </w:tabs>
              <w:spacing w:before="0" w:after="0" w:line="240" w:lineRule="auto"/>
              <w:ind w:left="476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1699" w:type="dxa"/>
          </w:tcPr>
          <w:p>
            <w:pPr>
              <w:pStyle w:val="10"/>
              <w:numPr>
                <w:ilvl w:val="0"/>
                <w:numId w:val="23"/>
              </w:numPr>
              <w:tabs>
                <w:tab w:val="left" w:pos="459"/>
              </w:tabs>
              <w:spacing w:before="90" w:after="0" w:line="240" w:lineRule="auto"/>
              <w:ind w:left="458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flower.jpg</w:t>
            </w: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spacing w:before="10"/>
              <w:rPr>
                <w:b/>
                <w:sz w:val="36"/>
              </w:rPr>
            </w:pPr>
          </w:p>
          <w:p>
            <w:pPr>
              <w:pStyle w:val="10"/>
              <w:numPr>
                <w:ilvl w:val="0"/>
                <w:numId w:val="23"/>
              </w:numPr>
              <w:tabs>
                <w:tab w:val="left" w:pos="459"/>
              </w:tabs>
              <w:spacing w:before="0" w:after="0" w:line="240" w:lineRule="auto"/>
              <w:ind w:left="458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flower.png</w:t>
            </w: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spacing w:before="10"/>
              <w:rPr>
                <w:b/>
                <w:sz w:val="38"/>
              </w:rPr>
            </w:pPr>
          </w:p>
          <w:p>
            <w:pPr>
              <w:pStyle w:val="10"/>
              <w:numPr>
                <w:ilvl w:val="0"/>
                <w:numId w:val="23"/>
              </w:numPr>
              <w:tabs>
                <w:tab w:val="left" w:pos="459"/>
              </w:tabs>
              <w:spacing w:before="0" w:after="0" w:line="240" w:lineRule="auto"/>
              <w:ind w:left="458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flower.jpeg</w:t>
            </w:r>
          </w:p>
        </w:tc>
        <w:tc>
          <w:tcPr>
            <w:tcW w:w="1701" w:type="dxa"/>
          </w:tcPr>
          <w:p>
            <w:pPr>
              <w:pStyle w:val="10"/>
              <w:numPr>
                <w:ilvl w:val="0"/>
                <w:numId w:val="24"/>
              </w:numPr>
              <w:tabs>
                <w:tab w:val="left" w:pos="478"/>
              </w:tabs>
              <w:spacing w:before="90" w:after="0" w:line="240" w:lineRule="auto"/>
              <w:ind w:left="477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Accept</w:t>
            </w: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spacing w:before="10"/>
              <w:rPr>
                <w:b/>
                <w:sz w:val="36"/>
              </w:rPr>
            </w:pPr>
          </w:p>
          <w:p>
            <w:pPr>
              <w:pStyle w:val="10"/>
              <w:numPr>
                <w:ilvl w:val="0"/>
                <w:numId w:val="24"/>
              </w:numPr>
              <w:tabs>
                <w:tab w:val="left" w:pos="478"/>
              </w:tabs>
              <w:spacing w:before="0" w:after="0" w:line="240" w:lineRule="auto"/>
              <w:ind w:left="477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Accept</w:t>
            </w: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spacing w:before="10"/>
              <w:rPr>
                <w:b/>
                <w:sz w:val="38"/>
              </w:rPr>
            </w:pPr>
          </w:p>
          <w:p>
            <w:pPr>
              <w:pStyle w:val="10"/>
              <w:numPr>
                <w:ilvl w:val="0"/>
                <w:numId w:val="24"/>
              </w:numPr>
              <w:tabs>
                <w:tab w:val="left" w:pos="478"/>
              </w:tabs>
              <w:spacing w:before="0" w:after="0" w:line="240" w:lineRule="auto"/>
              <w:ind w:left="477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</w:tr>
    </w:tbl>
    <w:p>
      <w:pPr>
        <w:pStyle w:val="6"/>
        <w:spacing w:before="4"/>
        <w:rPr>
          <w:b/>
          <w:sz w:val="27"/>
        </w:rPr>
      </w:pPr>
    </w:p>
    <w:p>
      <w:pPr>
        <w:pStyle w:val="3"/>
        <w:numPr>
          <w:ilvl w:val="1"/>
          <w:numId w:val="16"/>
        </w:numPr>
        <w:tabs>
          <w:tab w:val="left" w:pos="800"/>
        </w:tabs>
        <w:spacing w:before="90" w:after="0" w:line="240" w:lineRule="auto"/>
        <w:ind w:left="799" w:right="0" w:hanging="360"/>
        <w:jc w:val="left"/>
      </w:pPr>
      <w:r>
        <w:t>TESTING</w:t>
      </w:r>
      <w:r>
        <w:rPr>
          <w:spacing w:val="-4"/>
        </w:rPr>
        <w:t xml:space="preserve"> </w:t>
      </w:r>
      <w:r>
        <w:t>APPROACH:</w:t>
      </w:r>
    </w:p>
    <w:p>
      <w:pPr>
        <w:pStyle w:val="6"/>
        <w:spacing w:before="137" w:line="360" w:lineRule="auto"/>
        <w:ind w:left="1160" w:right="867"/>
        <w:jc w:val="both"/>
      </w:pPr>
      <w:r>
        <w:t>Unit Testing was chosen as the testing approach and was performed on the model.</w:t>
      </w:r>
      <w:r>
        <w:rPr>
          <w:spacing w:val="-5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was</w:t>
      </w:r>
      <w:r>
        <w:rPr>
          <w:spacing w:val="-15"/>
        </w:rPr>
        <w:t xml:space="preserve"> </w:t>
      </w:r>
      <w:r>
        <w:t>divided</w:t>
      </w:r>
      <w:r>
        <w:rPr>
          <w:spacing w:val="-13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smaller</w:t>
      </w:r>
      <w:r>
        <w:rPr>
          <w:spacing w:val="-15"/>
        </w:rPr>
        <w:t xml:space="preserve"> </w:t>
      </w:r>
      <w:r>
        <w:t>units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affiliate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standards.</w:t>
      </w:r>
      <w:r>
        <w:rPr>
          <w:spacing w:val="-12"/>
        </w:rPr>
        <w:t xml:space="preserve"> </w:t>
      </w:r>
      <w:r>
        <w:t>Test</w:t>
      </w:r>
      <w:r>
        <w:rPr>
          <w:spacing w:val="-58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keeping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consideration.</w:t>
      </w:r>
    </w:p>
    <w:p>
      <w:pPr>
        <w:pStyle w:val="6"/>
        <w:spacing w:before="1" w:line="360" w:lineRule="auto"/>
        <w:ind w:left="1160" w:right="866"/>
        <w:jc w:val="both"/>
      </w:pPr>
      <w:r>
        <w:rPr>
          <w:b/>
        </w:rPr>
        <w:t>Unit testing:</w:t>
      </w:r>
      <w:r>
        <w:rPr>
          <w:b/>
          <w:spacing w:val="1"/>
        </w:rPr>
        <w:t xml:space="preserve"> </w:t>
      </w:r>
      <w:r>
        <w:t>A bit of code is checked to see if it functions as intended as part of</w:t>
      </w:r>
      <w:r>
        <w:rPr>
          <w:spacing w:val="1"/>
        </w:rPr>
        <w:t xml:space="preserve"> </w:t>
      </w:r>
      <w:r>
        <w:t>this software testing. The name comes from the fact that tests are carried out one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bugs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lifecycle,</w:t>
      </w:r>
      <w:r>
        <w:rPr>
          <w:spacing w:val="-2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fixes.</w:t>
      </w:r>
      <w:r>
        <w:rPr>
          <w:spacing w:val="-3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testing</w:t>
      </w:r>
      <w:r>
        <w:rPr>
          <w:spacing w:val="-57"/>
        </w:rPr>
        <w:t xml:space="preserve"> </w:t>
      </w:r>
      <w:r>
        <w:t>is a crucial component and a money saver for the company because the cost of</w:t>
      </w:r>
      <w:r>
        <w:rPr>
          <w:spacing w:val="1"/>
        </w:rPr>
        <w:t xml:space="preserve"> </w:t>
      </w:r>
      <w:r>
        <w:t>fixing</w:t>
      </w:r>
      <w:r>
        <w:rPr>
          <w:spacing w:val="-5"/>
        </w:rPr>
        <w:t xml:space="preserve"> </w:t>
      </w:r>
      <w:r>
        <w:t>bugs</w:t>
      </w:r>
      <w:r>
        <w:rPr>
          <w:spacing w:val="-4"/>
        </w:rPr>
        <w:t xml:space="preserve"> </w:t>
      </w:r>
      <w:r>
        <w:t>increases</w:t>
      </w:r>
      <w:r>
        <w:rPr>
          <w:spacing w:val="-6"/>
        </w:rPr>
        <w:t xml:space="preserve"> </w:t>
      </w:r>
      <w:r>
        <w:t>exponentially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Lifecycle</w:t>
      </w:r>
      <w:r>
        <w:rPr>
          <w:spacing w:val="-3"/>
        </w:rPr>
        <w:t xml:space="preserve"> </w:t>
      </w:r>
      <w:r>
        <w:t>moves</w:t>
      </w:r>
      <w:r>
        <w:rPr>
          <w:spacing w:val="-58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later</w:t>
      </w:r>
      <w:r>
        <w:rPr>
          <w:spacing w:val="-3"/>
        </w:rPr>
        <w:t xml:space="preserve"> </w:t>
      </w:r>
      <w:r>
        <w:t>phases.</w:t>
      </w:r>
    </w:p>
    <w:p>
      <w:pPr>
        <w:spacing w:after="0" w:line="360" w:lineRule="auto"/>
        <w:jc w:val="both"/>
        <w:sectPr>
          <w:headerReference r:id="rId31" w:type="default"/>
          <w:footerReference r:id="rId32" w:type="default"/>
          <w:pgSz w:w="12240" w:h="15840"/>
          <w:pgMar w:top="1440" w:right="580" w:bottom="1100" w:left="1720" w:header="727" w:footer="906" w:gutter="0"/>
          <w:cols w:space="720" w:num="1"/>
        </w:sectPr>
      </w:pPr>
    </w:p>
    <w:p>
      <w:pPr>
        <w:pStyle w:val="6"/>
        <w:spacing w:before="9"/>
        <w:rPr>
          <w:sz w:val="10"/>
        </w:rPr>
      </w:pPr>
    </w:p>
    <w:p>
      <w:pPr>
        <w:pStyle w:val="3"/>
        <w:numPr>
          <w:ilvl w:val="1"/>
          <w:numId w:val="16"/>
        </w:numPr>
        <w:tabs>
          <w:tab w:val="left" w:pos="800"/>
        </w:tabs>
        <w:spacing w:before="90" w:after="0" w:line="240" w:lineRule="auto"/>
        <w:ind w:left="799" w:right="0" w:hanging="360"/>
        <w:jc w:val="left"/>
      </w:pPr>
      <w:r>
        <w:pict>
          <v:group id="_x0000_s1124" o:spid="_x0000_s1124" o:spt="203" style="position:absolute;left:0pt;margin-left:105.1pt;margin-top:-1.9pt;height:9.6pt;width:442.35pt;mso-position-horizontal-relative:page;z-index:-251631616;mso-width-relative:page;mso-height-relative:page;" coordorigin="2102,-39" coordsize="8847,192">
            <o:lock v:ext="edit"/>
            <v:shape id="_x0000_s1125" o:spid="_x0000_s1125" o:spt="75" type="#_x0000_t75" style="position:absolute;left:2102;top:-39;height:192;width:8847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line id="_x0000_s1126" o:spid="_x0000_s1126" o:spt="20" style="position:absolute;left:2148;top:19;flip:y;height:24;width:8748;" stroked="t" coordsize="21600,21600">
              <v:path arrowok="t"/>
              <v:fill focussize="0,0"/>
              <v:stroke weight="2.04pt" color="#622423"/>
              <v:imagedata o:title=""/>
              <o:lock v:ext="edit"/>
            </v:line>
          </v:group>
        </w:pict>
      </w:r>
      <w:r>
        <w:t>Test</w:t>
      </w:r>
      <w:r>
        <w:rPr>
          <w:spacing w:val="-3"/>
        </w:rPr>
        <w:t xml:space="preserve"> </w:t>
      </w:r>
      <w:r>
        <w:t>Report</w:t>
      </w:r>
    </w:p>
    <w:p>
      <w:pPr>
        <w:pStyle w:val="6"/>
        <w:spacing w:before="11"/>
        <w:rPr>
          <w:b/>
          <w:sz w:val="11"/>
        </w:rPr>
      </w:pPr>
    </w:p>
    <w:tbl>
      <w:tblPr>
        <w:tblStyle w:val="5"/>
        <w:tblW w:w="0" w:type="auto"/>
        <w:tblInd w:w="4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1"/>
        <w:gridCol w:w="1555"/>
        <w:gridCol w:w="1517"/>
        <w:gridCol w:w="1145"/>
        <w:gridCol w:w="1416"/>
        <w:gridCol w:w="1301"/>
        <w:gridCol w:w="98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0" w:hRule="atLeast"/>
        </w:trPr>
        <w:tc>
          <w:tcPr>
            <w:tcW w:w="701" w:type="dxa"/>
          </w:tcPr>
          <w:p>
            <w:pPr>
              <w:pStyle w:val="10"/>
              <w:spacing w:before="99" w:line="338" w:lineRule="auto"/>
              <w:ind w:left="100" w:right="121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1555" w:type="dxa"/>
          </w:tcPr>
          <w:p>
            <w:pPr>
              <w:pStyle w:val="10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517" w:type="dxa"/>
          </w:tcPr>
          <w:p>
            <w:pPr>
              <w:pStyle w:val="10"/>
              <w:spacing w:before="99"/>
              <w:ind w:left="100" w:right="202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Specificatio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</w:p>
        </w:tc>
        <w:tc>
          <w:tcPr>
            <w:tcW w:w="1145" w:type="dxa"/>
          </w:tcPr>
          <w:p>
            <w:pPr>
              <w:pStyle w:val="10"/>
              <w:spacing w:before="99"/>
              <w:ind w:left="100" w:right="19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Expecte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O/P</w:t>
            </w:r>
          </w:p>
        </w:tc>
        <w:tc>
          <w:tcPr>
            <w:tcW w:w="1416" w:type="dxa"/>
          </w:tcPr>
          <w:p>
            <w:pPr>
              <w:pStyle w:val="10"/>
              <w:spacing w:before="99"/>
              <w:ind w:left="421" w:right="328" w:hanging="53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Input</w:t>
            </w:r>
          </w:p>
        </w:tc>
        <w:tc>
          <w:tcPr>
            <w:tcW w:w="1301" w:type="dxa"/>
          </w:tcPr>
          <w:p>
            <w:pPr>
              <w:pStyle w:val="10"/>
              <w:spacing w:before="99"/>
              <w:ind w:left="308" w:right="272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</w:p>
        </w:tc>
        <w:tc>
          <w:tcPr>
            <w:tcW w:w="987" w:type="dxa"/>
          </w:tcPr>
          <w:p>
            <w:pPr>
              <w:pStyle w:val="10"/>
              <w:spacing w:before="99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701" w:type="dxa"/>
            <w:tcBorders>
              <w:bottom w:val="nil"/>
            </w:tcBorders>
          </w:tcPr>
          <w:p>
            <w:pPr>
              <w:pStyle w:val="10"/>
              <w:spacing w:before="99" w:line="261" w:lineRule="exact"/>
              <w:ind w:left="100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1555" w:type="dxa"/>
            <w:tcBorders>
              <w:bottom w:val="nil"/>
            </w:tcBorders>
          </w:tcPr>
          <w:p>
            <w:pPr>
              <w:pStyle w:val="10"/>
              <w:spacing w:before="99" w:line="261" w:lineRule="exact"/>
              <w:ind w:left="158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1517" w:type="dxa"/>
            <w:tcBorders>
              <w:bottom w:val="nil"/>
            </w:tcBorders>
          </w:tcPr>
          <w:p>
            <w:pPr>
              <w:pStyle w:val="10"/>
              <w:spacing w:before="99" w:line="261" w:lineRule="exact"/>
              <w:ind w:left="98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</w:p>
        </w:tc>
        <w:tc>
          <w:tcPr>
            <w:tcW w:w="1145" w:type="dxa"/>
            <w:tcBorders>
              <w:bottom w:val="nil"/>
            </w:tcBorders>
          </w:tcPr>
          <w:p>
            <w:pPr>
              <w:pStyle w:val="10"/>
              <w:spacing w:before="99" w:line="261" w:lineRule="exact"/>
              <w:ind w:left="23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416" w:type="dxa"/>
            <w:tcBorders>
              <w:bottom w:val="nil"/>
            </w:tcBorders>
          </w:tcPr>
          <w:p>
            <w:pPr>
              <w:pStyle w:val="10"/>
              <w:spacing w:before="99" w:line="261" w:lineRule="exact"/>
              <w:ind w:left="10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301" w:type="dxa"/>
            <w:tcBorders>
              <w:bottom w:val="nil"/>
            </w:tcBorders>
          </w:tcPr>
          <w:p>
            <w:pPr>
              <w:pStyle w:val="10"/>
              <w:spacing w:before="99" w:line="261" w:lineRule="exact"/>
              <w:ind w:left="236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987" w:type="dxa"/>
            <w:tcBorders>
              <w:bottom w:val="nil"/>
            </w:tcBorders>
          </w:tcPr>
          <w:p>
            <w:pPr>
              <w:pStyle w:val="10"/>
              <w:spacing w:before="99" w:line="261" w:lineRule="exact"/>
              <w:ind w:left="236"/>
              <w:rPr>
                <w:sz w:val="24"/>
              </w:rPr>
            </w:pPr>
            <w:r>
              <w:rPr>
                <w:sz w:val="24"/>
              </w:rPr>
              <w:t>PAS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01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1555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>
            <w:pPr>
              <w:pStyle w:val="10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Image</w:t>
            </w:r>
          </w:p>
        </w:tc>
        <w:tc>
          <w:tcPr>
            <w:tcW w:w="1145" w:type="dxa"/>
            <w:tcBorders>
              <w:top w:val="nil"/>
              <w:bottom w:val="nil"/>
            </w:tcBorders>
          </w:tcPr>
          <w:p>
            <w:pPr>
              <w:pStyle w:val="10"/>
              <w:spacing w:line="256" w:lineRule="exact"/>
              <w:ind w:left="220"/>
              <w:rPr>
                <w:sz w:val="24"/>
              </w:rPr>
            </w:pPr>
            <w:r>
              <w:rPr>
                <w:sz w:val="24"/>
              </w:rPr>
              <w:t>Accept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10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flower.jpg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>
            <w:pPr>
              <w:pStyle w:val="10"/>
              <w:spacing w:line="256" w:lineRule="exact"/>
              <w:ind w:left="219"/>
              <w:rPr>
                <w:sz w:val="24"/>
              </w:rPr>
            </w:pPr>
            <w:r>
              <w:rPr>
                <w:sz w:val="24"/>
              </w:rPr>
              <w:t>Accepte</w:t>
            </w:r>
          </w:p>
        </w:tc>
        <w:tc>
          <w:tcPr>
            <w:tcW w:w="987" w:type="dxa"/>
            <w:tcBorders>
              <w:top w:val="nil"/>
              <w:bottom w:val="nil"/>
            </w:tcBorders>
          </w:tcPr>
          <w:p>
            <w:pPr>
              <w:pStyle w:val="10"/>
              <w:spacing w:line="256" w:lineRule="exact"/>
              <w:ind w:left="219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9" w:hRule="atLeast"/>
        </w:trPr>
        <w:tc>
          <w:tcPr>
            <w:tcW w:w="701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555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145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>
            <w:pPr>
              <w:pStyle w:val="10"/>
              <w:spacing w:line="271" w:lineRule="exact"/>
              <w:ind w:left="219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987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701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555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spacing w:before="229" w:line="261" w:lineRule="exact"/>
              <w:ind w:left="10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</w:p>
        </w:tc>
        <w:tc>
          <w:tcPr>
            <w:tcW w:w="1145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987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01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1555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>
            <w:pPr>
              <w:pStyle w:val="10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Video</w:t>
            </w:r>
          </w:p>
        </w:tc>
        <w:tc>
          <w:tcPr>
            <w:tcW w:w="1145" w:type="dxa"/>
            <w:tcBorders>
              <w:top w:val="nil"/>
              <w:bottom w:val="nil"/>
            </w:tcBorders>
          </w:tcPr>
          <w:p>
            <w:pPr>
              <w:pStyle w:val="10"/>
              <w:spacing w:line="256" w:lineRule="exact"/>
              <w:ind w:left="23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10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987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1" w:hRule="atLeast"/>
        </w:trPr>
        <w:tc>
          <w:tcPr>
            <w:tcW w:w="701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555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145" w:type="dxa"/>
            <w:tcBorders>
              <w:top w:val="nil"/>
              <w:bottom w:val="nil"/>
            </w:tcBorders>
          </w:tcPr>
          <w:p>
            <w:pPr>
              <w:pStyle w:val="10"/>
              <w:spacing w:line="271" w:lineRule="exact"/>
              <w:ind w:left="220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10"/>
              <w:spacing w:line="271" w:lineRule="exact"/>
              <w:ind w:left="100"/>
              <w:rPr>
                <w:sz w:val="24"/>
              </w:rPr>
            </w:pPr>
            <w:r>
              <w:rPr>
                <w:sz w:val="24"/>
              </w:rPr>
              <w:t>movie.mp4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>
            <w:pPr>
              <w:pStyle w:val="10"/>
              <w:spacing w:line="271" w:lineRule="exact"/>
              <w:ind w:left="236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</w:p>
        </w:tc>
        <w:tc>
          <w:tcPr>
            <w:tcW w:w="987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 w:hRule="atLeast"/>
        </w:trPr>
        <w:tc>
          <w:tcPr>
            <w:tcW w:w="701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555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>
            <w:pPr>
              <w:pStyle w:val="10"/>
              <w:spacing w:before="11"/>
              <w:rPr>
                <w:b/>
                <w:sz w:val="33"/>
              </w:rPr>
            </w:pPr>
          </w:p>
          <w:p>
            <w:pPr>
              <w:pStyle w:val="10"/>
              <w:spacing w:line="261" w:lineRule="exact"/>
              <w:ind w:left="10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</w:p>
        </w:tc>
        <w:tc>
          <w:tcPr>
            <w:tcW w:w="1145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987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01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1555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>
            <w:pPr>
              <w:pStyle w:val="10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  <w:tc>
          <w:tcPr>
            <w:tcW w:w="1145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1301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987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01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1555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1145" w:type="dxa"/>
            <w:tcBorders>
              <w:top w:val="nil"/>
              <w:bottom w:val="nil"/>
            </w:tcBorders>
          </w:tcPr>
          <w:p>
            <w:pPr>
              <w:pStyle w:val="10"/>
              <w:spacing w:line="256" w:lineRule="exact"/>
              <w:ind w:left="237"/>
              <w:rPr>
                <w:sz w:val="24"/>
              </w:rPr>
            </w:pPr>
            <w:r>
              <w:rPr>
                <w:sz w:val="24"/>
              </w:rPr>
              <w:t>3.Error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10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>
            <w:pPr>
              <w:pStyle w:val="10"/>
              <w:spacing w:line="256" w:lineRule="exact"/>
              <w:ind w:left="236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</w:p>
        </w:tc>
        <w:tc>
          <w:tcPr>
            <w:tcW w:w="987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701" w:type="dxa"/>
            <w:tcBorders>
              <w:top w:val="nil"/>
            </w:tcBorders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555" w:type="dxa"/>
            <w:tcBorders>
              <w:top w:val="nil"/>
            </w:tcBorders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517" w:type="dxa"/>
            <w:tcBorders>
              <w:top w:val="nil"/>
            </w:tcBorders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145" w:type="dxa"/>
            <w:tcBorders>
              <w:top w:val="nil"/>
            </w:tcBorders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10"/>
              <w:spacing w:line="271" w:lineRule="exact"/>
              <w:ind w:left="100"/>
              <w:rPr>
                <w:sz w:val="24"/>
              </w:rPr>
            </w:pPr>
            <w:r>
              <w:rPr>
                <w:sz w:val="24"/>
              </w:rPr>
              <w:t>aadhar.pdf</w:t>
            </w:r>
          </w:p>
        </w:tc>
        <w:tc>
          <w:tcPr>
            <w:tcW w:w="1301" w:type="dxa"/>
            <w:tcBorders>
              <w:top w:val="nil"/>
            </w:tcBorders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987" w:type="dxa"/>
            <w:tcBorders>
              <w:top w:val="nil"/>
            </w:tcBorders>
          </w:tcPr>
          <w:p>
            <w:pPr>
              <w:pStyle w:val="10"/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8" w:hRule="atLeast"/>
        </w:trPr>
        <w:tc>
          <w:tcPr>
            <w:tcW w:w="701" w:type="dxa"/>
            <w:tcBorders>
              <w:bottom w:val="nil"/>
            </w:tcBorders>
          </w:tcPr>
          <w:p>
            <w:pPr>
              <w:pStyle w:val="10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1555" w:type="dxa"/>
            <w:tcBorders>
              <w:bottom w:val="nil"/>
            </w:tcBorders>
          </w:tcPr>
          <w:p>
            <w:pPr>
              <w:pStyle w:val="10"/>
              <w:spacing w:before="99"/>
              <w:ind w:left="220" w:right="134" w:hanging="2"/>
              <w:rPr>
                <w:sz w:val="24"/>
              </w:rPr>
            </w:pPr>
            <w:r>
              <w:rPr>
                <w:spacing w:val="-1"/>
                <w:sz w:val="24"/>
              </w:rPr>
              <w:t>Requiremen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</w:p>
        </w:tc>
        <w:tc>
          <w:tcPr>
            <w:tcW w:w="1517" w:type="dxa"/>
            <w:tcBorders>
              <w:bottom w:val="nil"/>
            </w:tcBorders>
          </w:tcPr>
          <w:p>
            <w:pPr>
              <w:pStyle w:val="10"/>
              <w:spacing w:before="99"/>
              <w:ind w:left="100" w:right="331"/>
              <w:rPr>
                <w:sz w:val="24"/>
              </w:rPr>
            </w:pPr>
            <w:r>
              <w:rPr>
                <w:sz w:val="24"/>
              </w:rPr>
              <w:t>1. Select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JPG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1145" w:type="dxa"/>
            <w:tcBorders>
              <w:bottom w:val="nil"/>
            </w:tcBorders>
          </w:tcPr>
          <w:p>
            <w:pPr>
              <w:pStyle w:val="10"/>
              <w:spacing w:before="99"/>
              <w:ind w:left="237"/>
              <w:rPr>
                <w:sz w:val="24"/>
              </w:rPr>
            </w:pPr>
            <w:r>
              <w:rPr>
                <w:sz w:val="24"/>
              </w:rPr>
              <w:t>1.</w:t>
            </w:r>
          </w:p>
          <w:p>
            <w:pPr>
              <w:pStyle w:val="10"/>
              <w:ind w:left="220"/>
              <w:rPr>
                <w:sz w:val="24"/>
              </w:rPr>
            </w:pPr>
            <w:r>
              <w:rPr>
                <w:sz w:val="24"/>
              </w:rPr>
              <w:t>Accept</w:t>
            </w:r>
          </w:p>
        </w:tc>
        <w:tc>
          <w:tcPr>
            <w:tcW w:w="1416" w:type="dxa"/>
            <w:tcBorders>
              <w:bottom w:val="nil"/>
            </w:tcBorders>
          </w:tcPr>
          <w:p>
            <w:pPr>
              <w:pStyle w:val="10"/>
              <w:spacing w:before="99"/>
              <w:ind w:left="220"/>
              <w:rPr>
                <w:sz w:val="24"/>
              </w:rPr>
            </w:pPr>
            <w:r>
              <w:rPr>
                <w:sz w:val="24"/>
              </w:rPr>
              <w:t>1.</w:t>
            </w:r>
          </w:p>
          <w:p>
            <w:pPr>
              <w:pStyle w:val="10"/>
              <w:ind w:left="220"/>
              <w:rPr>
                <w:sz w:val="24"/>
              </w:rPr>
            </w:pPr>
            <w:r>
              <w:rPr>
                <w:sz w:val="24"/>
              </w:rPr>
              <w:t>flower.jpg</w:t>
            </w:r>
          </w:p>
        </w:tc>
        <w:tc>
          <w:tcPr>
            <w:tcW w:w="1301" w:type="dxa"/>
            <w:tcBorders>
              <w:bottom w:val="nil"/>
            </w:tcBorders>
          </w:tcPr>
          <w:p>
            <w:pPr>
              <w:pStyle w:val="10"/>
              <w:spacing w:before="99"/>
              <w:ind w:left="236"/>
              <w:rPr>
                <w:sz w:val="24"/>
              </w:rPr>
            </w:pPr>
            <w:r>
              <w:rPr>
                <w:sz w:val="24"/>
              </w:rPr>
              <w:t>1.</w:t>
            </w:r>
          </w:p>
          <w:p>
            <w:pPr>
              <w:pStyle w:val="10"/>
              <w:ind w:left="219"/>
              <w:rPr>
                <w:sz w:val="24"/>
              </w:rPr>
            </w:pPr>
            <w:r>
              <w:rPr>
                <w:sz w:val="24"/>
              </w:rPr>
              <w:t>Accept</w:t>
            </w:r>
          </w:p>
        </w:tc>
        <w:tc>
          <w:tcPr>
            <w:tcW w:w="987" w:type="dxa"/>
            <w:tcBorders>
              <w:bottom w:val="nil"/>
            </w:tcBorders>
          </w:tcPr>
          <w:p>
            <w:pPr>
              <w:pStyle w:val="10"/>
              <w:spacing w:before="99"/>
              <w:ind w:left="219" w:right="271" w:firstLine="16"/>
              <w:rPr>
                <w:sz w:val="24"/>
              </w:rPr>
            </w:pPr>
            <w:r>
              <w:rPr>
                <w:sz w:val="24"/>
              </w:rPr>
              <w:t>PAS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5" w:hRule="atLeast"/>
        </w:trPr>
        <w:tc>
          <w:tcPr>
            <w:tcW w:w="701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555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spacing w:before="11"/>
              <w:rPr>
                <w:b/>
                <w:sz w:val="31"/>
              </w:rPr>
            </w:pPr>
          </w:p>
          <w:p>
            <w:pPr>
              <w:pStyle w:val="10"/>
              <w:ind w:left="100" w:right="266"/>
              <w:rPr>
                <w:sz w:val="24"/>
              </w:rPr>
            </w:pPr>
            <w:r>
              <w:rPr>
                <w:sz w:val="24"/>
              </w:rPr>
              <w:t>2. Select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1145" w:type="dxa"/>
            <w:tcBorders>
              <w:top w:val="nil"/>
              <w:bottom w:val="nil"/>
            </w:tcBorders>
          </w:tcPr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spacing w:before="11"/>
              <w:rPr>
                <w:b/>
                <w:sz w:val="31"/>
              </w:rPr>
            </w:pPr>
          </w:p>
          <w:p>
            <w:pPr>
              <w:pStyle w:val="10"/>
              <w:ind w:left="237"/>
              <w:rPr>
                <w:sz w:val="24"/>
              </w:rPr>
            </w:pPr>
            <w:r>
              <w:rPr>
                <w:sz w:val="24"/>
              </w:rPr>
              <w:t>2.</w:t>
            </w:r>
          </w:p>
          <w:p>
            <w:pPr>
              <w:pStyle w:val="10"/>
              <w:ind w:left="220"/>
              <w:rPr>
                <w:sz w:val="24"/>
              </w:rPr>
            </w:pPr>
            <w:r>
              <w:rPr>
                <w:sz w:val="24"/>
              </w:rPr>
              <w:t>Accept</w:t>
            </w:r>
          </w:p>
        </w:tc>
        <w:tc>
          <w:tcPr>
            <w:tcW w:w="1416" w:type="dxa"/>
            <w:tcBorders>
              <w:top w:val="nil"/>
              <w:bottom w:val="nil"/>
            </w:tcBorders>
          </w:tcPr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spacing w:before="11"/>
              <w:rPr>
                <w:b/>
                <w:sz w:val="29"/>
              </w:rPr>
            </w:pPr>
          </w:p>
          <w:p>
            <w:pPr>
              <w:pStyle w:val="10"/>
              <w:ind w:left="220"/>
              <w:rPr>
                <w:sz w:val="24"/>
              </w:rPr>
            </w:pPr>
            <w:r>
              <w:rPr>
                <w:sz w:val="24"/>
              </w:rPr>
              <w:t>2.</w:t>
            </w:r>
          </w:p>
          <w:p>
            <w:pPr>
              <w:pStyle w:val="10"/>
              <w:ind w:left="220"/>
              <w:rPr>
                <w:sz w:val="24"/>
              </w:rPr>
            </w:pPr>
            <w:r>
              <w:rPr>
                <w:sz w:val="24"/>
              </w:rPr>
              <w:t>flower.png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spacing w:before="11"/>
              <w:rPr>
                <w:b/>
                <w:sz w:val="29"/>
              </w:rPr>
            </w:pPr>
          </w:p>
          <w:p>
            <w:pPr>
              <w:pStyle w:val="10"/>
              <w:ind w:left="236"/>
              <w:rPr>
                <w:sz w:val="24"/>
              </w:rPr>
            </w:pPr>
            <w:r>
              <w:rPr>
                <w:sz w:val="24"/>
              </w:rPr>
              <w:t>2.</w:t>
            </w:r>
          </w:p>
          <w:p>
            <w:pPr>
              <w:pStyle w:val="10"/>
              <w:ind w:left="219"/>
              <w:rPr>
                <w:sz w:val="24"/>
              </w:rPr>
            </w:pPr>
            <w:r>
              <w:rPr>
                <w:sz w:val="24"/>
              </w:rPr>
              <w:t>Accept</w:t>
            </w:r>
          </w:p>
        </w:tc>
        <w:tc>
          <w:tcPr>
            <w:tcW w:w="987" w:type="dxa"/>
            <w:tcBorders>
              <w:top w:val="nil"/>
              <w:bottom w:val="nil"/>
            </w:tcBorders>
          </w:tcPr>
          <w:p>
            <w:pPr>
              <w:pStyle w:val="10"/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701" w:type="dxa"/>
            <w:tcBorders>
              <w:top w:val="nil"/>
            </w:tcBorders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555" w:type="dxa"/>
            <w:tcBorders>
              <w:top w:val="nil"/>
            </w:tcBorders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517" w:type="dxa"/>
            <w:tcBorders>
              <w:top w:val="nil"/>
            </w:tcBorders>
          </w:tcPr>
          <w:p>
            <w:pPr>
              <w:pStyle w:val="10"/>
              <w:spacing w:before="11"/>
              <w:rPr>
                <w:b/>
                <w:sz w:val="33"/>
              </w:rPr>
            </w:pPr>
          </w:p>
          <w:p>
            <w:pPr>
              <w:pStyle w:val="10"/>
              <w:ind w:left="100" w:right="200"/>
              <w:rPr>
                <w:sz w:val="24"/>
              </w:rPr>
            </w:pPr>
            <w:r>
              <w:rPr>
                <w:sz w:val="24"/>
              </w:rPr>
              <w:t>3. Select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JPEG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1145" w:type="dxa"/>
            <w:tcBorders>
              <w:top w:val="nil"/>
            </w:tcBorders>
          </w:tcPr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spacing w:before="11"/>
              <w:rPr>
                <w:b/>
                <w:sz w:val="31"/>
              </w:rPr>
            </w:pPr>
          </w:p>
          <w:p>
            <w:pPr>
              <w:pStyle w:val="10"/>
              <w:ind w:left="237"/>
              <w:rPr>
                <w:sz w:val="24"/>
              </w:rPr>
            </w:pPr>
            <w:r>
              <w:rPr>
                <w:sz w:val="24"/>
              </w:rPr>
              <w:t>3.</w:t>
            </w:r>
          </w:p>
          <w:p>
            <w:pPr>
              <w:pStyle w:val="10"/>
              <w:ind w:left="220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spacing w:before="11"/>
              <w:rPr>
                <w:b/>
                <w:sz w:val="29"/>
              </w:rPr>
            </w:pPr>
          </w:p>
          <w:p>
            <w:pPr>
              <w:pStyle w:val="10"/>
              <w:ind w:left="220"/>
              <w:rPr>
                <w:sz w:val="24"/>
              </w:rPr>
            </w:pPr>
            <w:r>
              <w:rPr>
                <w:sz w:val="24"/>
              </w:rPr>
              <w:t>3.</w:t>
            </w:r>
          </w:p>
          <w:p>
            <w:pPr>
              <w:pStyle w:val="10"/>
              <w:ind w:left="220" w:right="186"/>
              <w:rPr>
                <w:sz w:val="24"/>
              </w:rPr>
            </w:pPr>
            <w:r>
              <w:rPr>
                <w:spacing w:val="-1"/>
                <w:sz w:val="24"/>
              </w:rPr>
              <w:t>flower.jpe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</w:p>
        </w:tc>
        <w:tc>
          <w:tcPr>
            <w:tcW w:w="1301" w:type="dxa"/>
            <w:tcBorders>
              <w:top w:val="nil"/>
            </w:tcBorders>
          </w:tcPr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rPr>
                <w:b/>
                <w:sz w:val="26"/>
              </w:rPr>
            </w:pPr>
          </w:p>
          <w:p>
            <w:pPr>
              <w:pStyle w:val="10"/>
              <w:spacing w:before="11"/>
              <w:rPr>
                <w:b/>
                <w:sz w:val="29"/>
              </w:rPr>
            </w:pPr>
          </w:p>
          <w:p>
            <w:pPr>
              <w:pStyle w:val="10"/>
              <w:ind w:left="236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</w:p>
        </w:tc>
        <w:tc>
          <w:tcPr>
            <w:tcW w:w="987" w:type="dxa"/>
            <w:tcBorders>
              <w:top w:val="nil"/>
            </w:tcBorders>
          </w:tcPr>
          <w:p>
            <w:pPr>
              <w:pStyle w:val="10"/>
              <w:rPr>
                <w:sz w:val="22"/>
              </w:rPr>
            </w:pPr>
          </w:p>
        </w:tc>
      </w:tr>
    </w:tbl>
    <w:p>
      <w:pPr>
        <w:spacing w:before="1"/>
        <w:ind w:left="1624" w:right="966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no.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2.2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Test Report</w:t>
      </w:r>
    </w:p>
    <w:p>
      <w:pPr>
        <w:spacing w:after="0"/>
        <w:jc w:val="center"/>
        <w:rPr>
          <w:sz w:val="22"/>
        </w:rPr>
        <w:sectPr>
          <w:headerReference r:id="rId33" w:type="default"/>
          <w:footerReference r:id="rId34" w:type="default"/>
          <w:pgSz w:w="12240" w:h="15840"/>
          <w:pgMar w:top="1220" w:right="580" w:bottom="1100" w:left="1720" w:header="727" w:footer="906" w:gutter="0"/>
          <w:pgNumType w:start="1"/>
          <w:cols w:space="720" w:num="1"/>
        </w:sectPr>
      </w:pPr>
    </w:p>
    <w:p>
      <w:pPr>
        <w:pStyle w:val="6"/>
        <w:spacing w:before="4"/>
        <w:rPr>
          <w:b/>
          <w:sz w:val="7"/>
        </w:rPr>
      </w:pPr>
    </w:p>
    <w:p>
      <w:pPr>
        <w:pStyle w:val="6"/>
        <w:spacing w:line="192" w:lineRule="exact"/>
        <w:ind w:left="382"/>
        <w:rPr>
          <w:sz w:val="19"/>
        </w:rPr>
      </w:pPr>
      <w:r>
        <w:rPr>
          <w:position w:val="-3"/>
          <w:sz w:val="19"/>
        </w:rPr>
        <w:pict>
          <v:group id="_x0000_s1127" o:spid="_x0000_s1127" o:spt="203" style="height:9.6pt;width:442.35pt;" coordsize="8847,192">
            <o:lock v:ext="edit"/>
            <v:shape id="_x0000_s1128" o:spid="_x0000_s1128" o:spt="75" type="#_x0000_t75" style="position:absolute;left:0;top:0;height:192;width:8847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line id="_x0000_s1129" o:spid="_x0000_s1129" o:spt="20" style="position:absolute;left:46;top:58;flip:y;height:24;width:8748;" stroked="t" coordsize="21600,21600">
              <v:path arrowok="t"/>
              <v:fill focussize="0,0"/>
              <v:stroke weight="2.04pt" color="#622423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6"/>
        <w:rPr>
          <w:b/>
          <w:sz w:val="23"/>
        </w:rPr>
      </w:pPr>
    </w:p>
    <w:p>
      <w:pPr>
        <w:pStyle w:val="2"/>
        <w:numPr>
          <w:ilvl w:val="3"/>
          <w:numId w:val="9"/>
        </w:numPr>
        <w:tabs>
          <w:tab w:val="left" w:pos="4036"/>
        </w:tabs>
        <w:spacing w:before="85" w:after="0" w:line="240" w:lineRule="auto"/>
        <w:ind w:left="4035" w:right="0" w:hanging="361"/>
        <w:jc w:val="left"/>
      </w:pPr>
      <w:r>
        <w:t>CONCLUSION</w:t>
      </w:r>
    </w:p>
    <w:p>
      <w:pPr>
        <w:pStyle w:val="3"/>
        <w:numPr>
          <w:ilvl w:val="1"/>
          <w:numId w:val="25"/>
        </w:numPr>
        <w:tabs>
          <w:tab w:val="left" w:pos="860"/>
        </w:tabs>
        <w:spacing w:before="185" w:after="0" w:line="240" w:lineRule="auto"/>
        <w:ind w:left="859" w:right="0" w:hanging="420"/>
        <w:jc w:val="left"/>
      </w:pP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ISSUES</w:t>
      </w:r>
    </w:p>
    <w:p>
      <w:pPr>
        <w:pStyle w:val="6"/>
        <w:spacing w:before="139" w:line="360" w:lineRule="auto"/>
        <w:ind w:left="1160" w:right="871"/>
        <w:jc w:val="both"/>
      </w:pPr>
      <w:r>
        <w:t>The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demanding</w:t>
      </w:r>
      <w:r>
        <w:rPr>
          <w:spacing w:val="-4"/>
        </w:rPr>
        <w:t xml:space="preserve"> </w:t>
      </w:r>
      <w:r>
        <w:t>aspect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project.</w:t>
      </w:r>
      <w:r>
        <w:rPr>
          <w:spacing w:val="-57"/>
        </w:rPr>
        <w:t xml:space="preserve"> </w:t>
      </w:r>
      <w:r>
        <w:t>This can easily hamper the design and implementation and create issues such as</w:t>
      </w:r>
      <w:r>
        <w:rPr>
          <w:spacing w:val="1"/>
        </w:rPr>
        <w:t xml:space="preserve"> </w:t>
      </w:r>
      <w:r>
        <w:t>delays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mismanagement.</w:t>
      </w:r>
    </w:p>
    <w:p>
      <w:pPr>
        <w:pStyle w:val="6"/>
        <w:spacing w:line="360" w:lineRule="auto"/>
        <w:ind w:left="1160" w:right="864"/>
        <w:jc w:val="both"/>
      </w:pPr>
      <w:r>
        <w:t>Since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high,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coding</w:t>
      </w:r>
      <w:r>
        <w:rPr>
          <w:spacing w:val="-4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faultless,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lead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delays.</w:t>
      </w:r>
    </w:p>
    <w:p>
      <w:pPr>
        <w:pStyle w:val="6"/>
        <w:spacing w:line="360" w:lineRule="auto"/>
        <w:ind w:left="1160" w:right="867"/>
        <w:jc w:val="both"/>
      </w:pPr>
      <w:r>
        <w:t>Attributes such as scaling and performance will directly depend on the type of</w:t>
      </w:r>
      <w:r>
        <w:rPr>
          <w:spacing w:val="1"/>
        </w:rPr>
        <w:t xml:space="preserve"> </w:t>
      </w:r>
      <w:r>
        <w:t>system used to train the model. Without a high-end configuration system, the</w:t>
      </w:r>
      <w:r>
        <w:rPr>
          <w:spacing w:val="1"/>
        </w:rPr>
        <w:t xml:space="preserve"> </w:t>
      </w:r>
      <w:r>
        <w:t>project's</w:t>
      </w:r>
      <w:r>
        <w:rPr>
          <w:spacing w:val="-2"/>
        </w:rPr>
        <w:t xml:space="preserve"> </w:t>
      </w:r>
      <w:r>
        <w:t>scalability</w:t>
      </w:r>
      <w:r>
        <w:rPr>
          <w:spacing w:val="-1"/>
        </w:rPr>
        <w:t xml:space="preserve"> </w:t>
      </w:r>
      <w:r>
        <w:t>aspect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severely</w:t>
      </w:r>
      <w:r>
        <w:rPr>
          <w:spacing w:val="-1"/>
        </w:rPr>
        <w:t xml:space="preserve"> </w:t>
      </w:r>
      <w:r>
        <w:t>hamper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attributes.</w:t>
      </w:r>
    </w:p>
    <w:p>
      <w:pPr>
        <w:pStyle w:val="6"/>
        <w:spacing w:line="360" w:lineRule="auto"/>
        <w:ind w:left="1160" w:right="866"/>
        <w:jc w:val="both"/>
      </w:pPr>
      <w:r>
        <w:t>For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purposes,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fulfilled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pre-trained</w:t>
      </w:r>
      <w:r>
        <w:rPr>
          <w:spacing w:val="-2"/>
        </w:rPr>
        <w:t xml:space="preserve"> </w:t>
      </w:r>
      <w:r>
        <w:t>model.</w:t>
      </w:r>
    </w:p>
    <w:p>
      <w:pPr>
        <w:pStyle w:val="3"/>
        <w:numPr>
          <w:ilvl w:val="1"/>
          <w:numId w:val="25"/>
        </w:numPr>
        <w:tabs>
          <w:tab w:val="left" w:pos="860"/>
        </w:tabs>
        <w:spacing w:before="109" w:after="0" w:line="650" w:lineRule="atLeast"/>
        <w:ind w:left="800" w:right="5109" w:hanging="360"/>
        <w:jc w:val="left"/>
      </w:pPr>
      <w:r>
        <w:t>ADVANTAGES</w:t>
      </w:r>
      <w:r>
        <w:rPr>
          <w:spacing w:val="-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LIMITATIONS</w:t>
      </w:r>
      <w:r>
        <w:rPr>
          <w:spacing w:val="-57"/>
        </w:rPr>
        <w:t xml:space="preserve"> </w:t>
      </w:r>
      <w:r>
        <w:t>Advantages:</w:t>
      </w:r>
    </w:p>
    <w:p>
      <w:pPr>
        <w:pStyle w:val="9"/>
        <w:numPr>
          <w:ilvl w:val="2"/>
          <w:numId w:val="25"/>
        </w:numPr>
        <w:tabs>
          <w:tab w:val="left" w:pos="1519"/>
          <w:tab w:val="left" w:pos="1520"/>
        </w:tabs>
        <w:spacing w:before="142" w:after="0" w:line="360" w:lineRule="auto"/>
        <w:ind w:left="1520" w:right="1078" w:hanging="360"/>
        <w:jc w:val="left"/>
        <w:rPr>
          <w:sz w:val="24"/>
        </w:rPr>
      </w:pPr>
      <w:r>
        <w:rPr>
          <w:sz w:val="24"/>
        </w:rPr>
        <w:t>Since the existing system results are gimmicky and unrealistic, the project</w:t>
      </w:r>
      <w:r>
        <w:rPr>
          <w:spacing w:val="1"/>
          <w:sz w:val="24"/>
        </w:rPr>
        <w:t xml:space="preserve"> </w:t>
      </w:r>
      <w:r>
        <w:rPr>
          <w:sz w:val="24"/>
        </w:rPr>
        <w:t>stays</w:t>
      </w:r>
      <w:r>
        <w:rPr>
          <w:spacing w:val="-3"/>
          <w:sz w:val="24"/>
        </w:rPr>
        <w:t xml:space="preserve"> </w:t>
      </w:r>
      <w:r>
        <w:rPr>
          <w:sz w:val="24"/>
        </w:rPr>
        <w:t>grounded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approach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realistic output</w:t>
      </w:r>
      <w:r>
        <w:rPr>
          <w:spacing w:val="-3"/>
          <w:sz w:val="24"/>
        </w:rPr>
        <w:t xml:space="preserve"> </w:t>
      </w:r>
      <w:r>
        <w:rPr>
          <w:sz w:val="24"/>
        </w:rPr>
        <w:t>type.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57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over-saturate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getting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output.</w:t>
      </w:r>
    </w:p>
    <w:p>
      <w:pPr>
        <w:pStyle w:val="9"/>
        <w:numPr>
          <w:ilvl w:val="2"/>
          <w:numId w:val="25"/>
        </w:numPr>
        <w:tabs>
          <w:tab w:val="left" w:pos="1519"/>
          <w:tab w:val="left" w:pos="1520"/>
        </w:tabs>
        <w:spacing w:before="0" w:after="0" w:line="360" w:lineRule="auto"/>
        <w:ind w:left="1520" w:right="1103" w:hanging="360"/>
        <w:jc w:val="left"/>
        <w:rPr>
          <w:sz w:val="24"/>
        </w:rPr>
      </w:pPr>
      <w:r>
        <w:rPr>
          <w:sz w:val="24"/>
        </w:rPr>
        <w:t>The system also accepts multiple inputs from the user side and works with</w:t>
      </w:r>
      <w:r>
        <w:rPr>
          <w:spacing w:val="1"/>
          <w:sz w:val="24"/>
        </w:rPr>
        <w:t xml:space="preserve"> </w:t>
      </w:r>
      <w:r>
        <w:rPr>
          <w:sz w:val="24"/>
        </w:rPr>
        <w:t>them.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performs</w:t>
      </w:r>
      <w:r>
        <w:rPr>
          <w:spacing w:val="-2"/>
          <w:sz w:val="24"/>
        </w:rPr>
        <w:t xml:space="preserve"> </w:t>
      </w:r>
      <w:r>
        <w:rPr>
          <w:sz w:val="24"/>
        </w:rPr>
        <w:t>transformation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2"/>
          <w:sz w:val="24"/>
        </w:rPr>
        <w:t xml:space="preserve"> </w:t>
      </w:r>
      <w:r>
        <w:rPr>
          <w:sz w:val="24"/>
        </w:rPr>
        <w:t>over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inputs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produces</w:t>
      </w:r>
      <w:r>
        <w:rPr>
          <w:spacing w:val="1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z w:val="24"/>
        </w:rPr>
        <w:t>Output.</w:t>
      </w:r>
    </w:p>
    <w:p>
      <w:pPr>
        <w:pStyle w:val="9"/>
        <w:numPr>
          <w:ilvl w:val="2"/>
          <w:numId w:val="25"/>
        </w:numPr>
        <w:tabs>
          <w:tab w:val="left" w:pos="1519"/>
          <w:tab w:val="left" w:pos="1520"/>
        </w:tabs>
        <w:spacing w:before="0" w:after="0" w:line="357" w:lineRule="auto"/>
        <w:ind w:left="1520" w:right="1124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2"/>
          <w:sz w:val="24"/>
        </w:rPr>
        <w:t xml:space="preserve"> </w:t>
      </w:r>
      <w:r>
        <w:rPr>
          <w:sz w:val="24"/>
        </w:rPr>
        <w:t>fulfils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objective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3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proper</w:t>
      </w:r>
      <w:r>
        <w:rPr>
          <w:spacing w:val="-57"/>
          <w:sz w:val="24"/>
        </w:rPr>
        <w:t xml:space="preserve"> </w:t>
      </w:r>
      <w:r>
        <w:rPr>
          <w:sz w:val="24"/>
        </w:rPr>
        <w:t>image-to-image</w:t>
      </w:r>
      <w:r>
        <w:rPr>
          <w:spacing w:val="-5"/>
          <w:sz w:val="24"/>
        </w:rPr>
        <w:t xml:space="preserve"> </w:t>
      </w:r>
      <w:r>
        <w:rPr>
          <w:sz w:val="24"/>
        </w:rPr>
        <w:t>translation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standards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parameters.</w:t>
      </w:r>
    </w:p>
    <w:p>
      <w:pPr>
        <w:pStyle w:val="6"/>
        <w:rPr>
          <w:sz w:val="26"/>
        </w:rPr>
      </w:pPr>
    </w:p>
    <w:p>
      <w:pPr>
        <w:pStyle w:val="3"/>
        <w:spacing w:before="183"/>
        <w:ind w:left="800" w:firstLine="0"/>
      </w:pPr>
      <w:r>
        <w:t>Limitations:</w:t>
      </w:r>
    </w:p>
    <w:p>
      <w:pPr>
        <w:pStyle w:val="9"/>
        <w:numPr>
          <w:ilvl w:val="2"/>
          <w:numId w:val="25"/>
        </w:numPr>
        <w:tabs>
          <w:tab w:val="left" w:pos="1519"/>
          <w:tab w:val="left" w:pos="1520"/>
        </w:tabs>
        <w:spacing w:before="140" w:after="0" w:line="357" w:lineRule="auto"/>
        <w:ind w:left="1520" w:right="999" w:hanging="360"/>
        <w:jc w:val="left"/>
        <w:rPr>
          <w:sz w:val="24"/>
        </w:rPr>
      </w:pP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well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situations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entity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image is</w:t>
      </w:r>
      <w:r>
        <w:rPr>
          <w:spacing w:val="-3"/>
          <w:sz w:val="24"/>
        </w:rPr>
        <w:t xml:space="preserve"> </w:t>
      </w:r>
      <w:r>
        <w:rPr>
          <w:sz w:val="24"/>
        </w:rPr>
        <w:t>minor.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cases,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accurate.</w:t>
      </w:r>
    </w:p>
    <w:p>
      <w:pPr>
        <w:pStyle w:val="9"/>
        <w:numPr>
          <w:ilvl w:val="2"/>
          <w:numId w:val="25"/>
        </w:numPr>
        <w:tabs>
          <w:tab w:val="left" w:pos="1519"/>
          <w:tab w:val="left" w:pos="1520"/>
        </w:tabs>
        <w:spacing w:before="3" w:after="0" w:line="357" w:lineRule="auto"/>
        <w:ind w:left="1520" w:right="1236" w:hanging="360"/>
        <w:jc w:val="left"/>
        <w:rPr>
          <w:sz w:val="24"/>
        </w:rPr>
      </w:pPr>
      <w:r>
        <w:rPr>
          <w:sz w:val="24"/>
        </w:rPr>
        <w:t>Sometimes</w:t>
      </w:r>
      <w:r>
        <w:rPr>
          <w:spacing w:val="-5"/>
          <w:sz w:val="24"/>
        </w:rPr>
        <w:t xml:space="preserve"> </w:t>
      </w:r>
      <w:r>
        <w:rPr>
          <w:sz w:val="24"/>
        </w:rPr>
        <w:t>accepts</w:t>
      </w:r>
      <w:r>
        <w:rPr>
          <w:spacing w:val="1"/>
          <w:sz w:val="24"/>
        </w:rPr>
        <w:t xml:space="preserve"> </w:t>
      </w:r>
      <w:r>
        <w:rPr>
          <w:sz w:val="24"/>
        </w:rPr>
        <w:t>inputs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proper</w:t>
      </w:r>
      <w:r>
        <w:rPr>
          <w:spacing w:val="-4"/>
          <w:sz w:val="24"/>
        </w:rPr>
        <w:t xml:space="preserve"> </w:t>
      </w:r>
      <w:r>
        <w:rPr>
          <w:sz w:val="24"/>
        </w:rPr>
        <w:t>facial</w:t>
      </w:r>
      <w:r>
        <w:rPr>
          <w:spacing w:val="-2"/>
          <w:sz w:val="24"/>
        </w:rPr>
        <w:t xml:space="preserve"> </w:t>
      </w:r>
      <w:r>
        <w:rPr>
          <w:sz w:val="24"/>
        </w:rPr>
        <w:t>attribute,</w:t>
      </w:r>
      <w:r>
        <w:rPr>
          <w:spacing w:val="-4"/>
          <w:sz w:val="24"/>
        </w:rPr>
        <w:t xml:space="preserve"> </w:t>
      </w:r>
      <w:r>
        <w:rPr>
          <w:sz w:val="24"/>
        </w:rPr>
        <w:t>thus</w:t>
      </w:r>
      <w:r>
        <w:rPr>
          <w:spacing w:val="-3"/>
          <w:sz w:val="24"/>
        </w:rPr>
        <w:t xml:space="preserve"> </w:t>
      </w:r>
      <w:r>
        <w:rPr>
          <w:sz w:val="24"/>
        </w:rPr>
        <w:t>affecting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Output</w:t>
      </w:r>
    </w:p>
    <w:p>
      <w:pPr>
        <w:spacing w:after="0" w:line="357" w:lineRule="auto"/>
        <w:jc w:val="left"/>
        <w:rPr>
          <w:sz w:val="24"/>
        </w:rPr>
        <w:sectPr>
          <w:pgSz w:w="12240" w:h="15840"/>
          <w:pgMar w:top="1220" w:right="580" w:bottom="1100" w:left="1720" w:header="727" w:footer="906" w:gutter="0"/>
          <w:cols w:space="720" w:num="1"/>
        </w:sectPr>
      </w:pPr>
    </w:p>
    <w:p>
      <w:pPr>
        <w:pStyle w:val="6"/>
        <w:spacing w:before="9"/>
        <w:rPr>
          <w:sz w:val="10"/>
        </w:rPr>
      </w:pPr>
    </w:p>
    <w:p>
      <w:pPr>
        <w:pStyle w:val="9"/>
        <w:numPr>
          <w:ilvl w:val="2"/>
          <w:numId w:val="25"/>
        </w:numPr>
        <w:tabs>
          <w:tab w:val="left" w:pos="1519"/>
          <w:tab w:val="left" w:pos="1520"/>
        </w:tabs>
        <w:spacing w:before="90" w:after="0" w:line="357" w:lineRule="auto"/>
        <w:ind w:left="1520" w:right="1211" w:hanging="360"/>
        <w:jc w:val="left"/>
        <w:rPr>
          <w:sz w:val="24"/>
        </w:rPr>
      </w:pPr>
      <w:r>
        <w:pict>
          <v:group id="_x0000_s1130" o:spid="_x0000_s1130" o:spt="203" style="position:absolute;left:0pt;margin-left:105.1pt;margin-top:-1.9pt;height:9.6pt;width:442.35pt;mso-position-horizontal-relative:page;z-index:-251630592;mso-width-relative:page;mso-height-relative:page;" coordorigin="2102,-39" coordsize="8847,192">
            <o:lock v:ext="edit"/>
            <v:shape id="_x0000_s1131" o:spid="_x0000_s1131" o:spt="75" type="#_x0000_t75" style="position:absolute;left:2102;top:-39;height:192;width:8847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line id="_x0000_s1132" o:spid="_x0000_s1132" o:spt="20" style="position:absolute;left:2148;top:19;flip:y;height:24;width:8748;" stroked="t" coordsize="21600,21600">
              <v:path arrowok="t"/>
              <v:fill focussize="0,0"/>
              <v:stroke weight="2.04pt" color="#622423"/>
              <v:imagedata o:title=""/>
              <o:lock v:ext="edit"/>
            </v:line>
          </v:group>
        </w:pic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accurately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dysfunctional</w:t>
      </w:r>
      <w:r>
        <w:rPr>
          <w:spacing w:val="-2"/>
          <w:sz w:val="24"/>
        </w:rPr>
        <w:t xml:space="preserve"> </w:t>
      </w:r>
      <w:r>
        <w:rPr>
          <w:sz w:val="24"/>
        </w:rPr>
        <w:t>faces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faces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anomaly.</w:t>
      </w:r>
    </w:p>
    <w:p>
      <w:pPr>
        <w:pStyle w:val="6"/>
        <w:spacing w:before="2"/>
        <w:rPr>
          <w:sz w:val="36"/>
        </w:rPr>
      </w:pPr>
    </w:p>
    <w:p>
      <w:pPr>
        <w:pStyle w:val="3"/>
        <w:numPr>
          <w:ilvl w:val="1"/>
          <w:numId w:val="26"/>
        </w:numPr>
        <w:tabs>
          <w:tab w:val="left" w:pos="800"/>
        </w:tabs>
        <w:spacing w:before="0" w:after="0" w:line="240" w:lineRule="auto"/>
        <w:ind w:left="799" w:right="0" w:hanging="360"/>
        <w:jc w:val="left"/>
      </w:pPr>
      <w:r>
        <w:t>Future</w:t>
      </w:r>
      <w:r>
        <w:rPr>
          <w:spacing w:val="-3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</w:p>
    <w:p>
      <w:pPr>
        <w:pStyle w:val="6"/>
        <w:rPr>
          <w:b/>
          <w:sz w:val="33"/>
        </w:rPr>
      </w:pPr>
    </w:p>
    <w:p>
      <w:pPr>
        <w:pStyle w:val="9"/>
        <w:numPr>
          <w:ilvl w:val="2"/>
          <w:numId w:val="26"/>
        </w:numPr>
        <w:tabs>
          <w:tab w:val="left" w:pos="1880"/>
        </w:tabs>
        <w:spacing w:before="0" w:after="0" w:line="360" w:lineRule="auto"/>
        <w:ind w:left="1880" w:right="867" w:hanging="488"/>
        <w:jc w:val="both"/>
        <w:rPr>
          <w:sz w:val="24"/>
        </w:rPr>
      </w:pPr>
      <w:r>
        <w:rPr>
          <w:sz w:val="24"/>
        </w:rPr>
        <w:t>Medical Sciences can use this model extensively with the dermatology</w:t>
      </w:r>
      <w:r>
        <w:rPr>
          <w:spacing w:val="1"/>
          <w:sz w:val="24"/>
        </w:rPr>
        <w:t xml:space="preserve"> </w:t>
      </w:r>
      <w:r>
        <w:rPr>
          <w:sz w:val="24"/>
        </w:rPr>
        <w:t>department in collaboration with new technology to improve their service</w:t>
      </w:r>
      <w:r>
        <w:rPr>
          <w:spacing w:val="1"/>
          <w:sz w:val="24"/>
        </w:rPr>
        <w:t xml:space="preserve"> </w:t>
      </w:r>
      <w:r>
        <w:rPr>
          <w:sz w:val="24"/>
        </w:rPr>
        <w:t>towards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patients.</w:t>
      </w:r>
    </w:p>
    <w:p>
      <w:pPr>
        <w:pStyle w:val="9"/>
        <w:numPr>
          <w:ilvl w:val="2"/>
          <w:numId w:val="26"/>
        </w:numPr>
        <w:tabs>
          <w:tab w:val="left" w:pos="1880"/>
        </w:tabs>
        <w:spacing w:before="0" w:after="0" w:line="360" w:lineRule="auto"/>
        <w:ind w:left="1880" w:right="866" w:hanging="555"/>
        <w:jc w:val="both"/>
        <w:rPr>
          <w:sz w:val="24"/>
        </w:rPr>
      </w:pPr>
      <w:r>
        <w:rPr>
          <w:sz w:val="24"/>
        </w:rPr>
        <w:t>Film making, apart from technical domain the entertainment industry can</w:t>
      </w:r>
      <w:r>
        <w:rPr>
          <w:spacing w:val="1"/>
          <w:sz w:val="24"/>
        </w:rPr>
        <w:t xml:space="preserve"> </w:t>
      </w:r>
      <w:r>
        <w:rPr>
          <w:sz w:val="24"/>
        </w:rPr>
        <w:t>also use this model by tweaking the algorithm to suit their needs, by age</w:t>
      </w:r>
      <w:r>
        <w:rPr>
          <w:spacing w:val="1"/>
          <w:sz w:val="24"/>
        </w:rPr>
        <w:t xml:space="preserve"> </w:t>
      </w:r>
      <w:r>
        <w:rPr>
          <w:sz w:val="24"/>
        </w:rPr>
        <w:t>enhancing the film characters. Similar kind of options are available by</w:t>
      </w:r>
      <w:r>
        <w:rPr>
          <w:spacing w:val="1"/>
          <w:sz w:val="24"/>
        </w:rPr>
        <w:t xml:space="preserve"> </w:t>
      </w:r>
      <w:r>
        <w:rPr>
          <w:sz w:val="24"/>
        </w:rPr>
        <w:t>Graphics</w:t>
      </w:r>
      <w:r>
        <w:rPr>
          <w:spacing w:val="1"/>
          <w:sz w:val="24"/>
        </w:rPr>
        <w:t xml:space="preserve"> </w:t>
      </w:r>
      <w:r>
        <w:rPr>
          <w:sz w:val="24"/>
        </w:rPr>
        <w:t>designing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VFX,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could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cheaper</w:t>
      </w:r>
      <w:r>
        <w:rPr>
          <w:spacing w:val="1"/>
          <w:sz w:val="24"/>
        </w:rPr>
        <w:t xml:space="preserve"> </w:t>
      </w:r>
      <w:r>
        <w:rPr>
          <w:sz w:val="24"/>
        </w:rPr>
        <w:t>option</w:t>
      </w:r>
      <w:r>
        <w:rPr>
          <w:spacing w:val="1"/>
          <w:sz w:val="24"/>
        </w:rPr>
        <w:t xml:space="preserve"> </w:t>
      </w:r>
      <w:r>
        <w:rPr>
          <w:sz w:val="24"/>
        </w:rPr>
        <w:t>in-</w:t>
      </w:r>
      <w:r>
        <w:rPr>
          <w:spacing w:val="1"/>
          <w:sz w:val="24"/>
        </w:rPr>
        <w:t xml:space="preserve"> </w:t>
      </w:r>
      <w:r>
        <w:rPr>
          <w:sz w:val="24"/>
        </w:rPr>
        <w:t>comparison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others.</w:t>
      </w:r>
    </w:p>
    <w:p>
      <w:pPr>
        <w:pStyle w:val="9"/>
        <w:numPr>
          <w:ilvl w:val="2"/>
          <w:numId w:val="26"/>
        </w:numPr>
        <w:tabs>
          <w:tab w:val="left" w:pos="1880"/>
        </w:tabs>
        <w:spacing w:before="0" w:after="0" w:line="360" w:lineRule="auto"/>
        <w:ind w:left="1880" w:right="866" w:hanging="620"/>
        <w:jc w:val="both"/>
        <w:rPr>
          <w:sz w:val="24"/>
        </w:rPr>
      </w:pPr>
      <w:r>
        <w:rPr>
          <w:sz w:val="24"/>
        </w:rPr>
        <w:t>Record maintenance, any domain dealing with record keeping for a longer</w:t>
      </w:r>
      <w:r>
        <w:rPr>
          <w:spacing w:val="-57"/>
          <w:sz w:val="24"/>
        </w:rPr>
        <w:t xml:space="preserve"> </w:t>
      </w:r>
      <w:r>
        <w:rPr>
          <w:sz w:val="24"/>
        </w:rPr>
        <w:t>duration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better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identification.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top="1220" w:right="580" w:bottom="1100" w:left="1720" w:header="727" w:footer="906" w:gutter="0"/>
          <w:cols w:space="720" w:num="1"/>
        </w:sectPr>
      </w:pPr>
    </w:p>
    <w:p>
      <w:pPr>
        <w:pStyle w:val="6"/>
        <w:spacing w:before="5"/>
        <w:rPr>
          <w:sz w:val="22"/>
        </w:rPr>
      </w:pPr>
    </w:p>
    <w:p>
      <w:pPr>
        <w:spacing w:after="0"/>
        <w:rPr>
          <w:sz w:val="22"/>
        </w:rPr>
        <w:sectPr>
          <w:headerReference r:id="rId35" w:type="default"/>
          <w:footerReference r:id="rId36" w:type="default"/>
          <w:pgSz w:w="12240" w:h="15840"/>
          <w:pgMar w:top="620" w:right="580" w:bottom="1100" w:left="1720" w:header="0" w:footer="906" w:gutter="0"/>
          <w:cols w:space="720" w:num="1"/>
        </w:sectPr>
      </w:pPr>
    </w:p>
    <w:p>
      <w:pPr>
        <w:spacing w:before="94"/>
        <w:ind w:left="440" w:right="0" w:firstLine="0"/>
        <w:jc w:val="left"/>
        <w:rPr>
          <w:rFonts w:ascii="Arial MT"/>
          <w:sz w:val="22"/>
        </w:rPr>
      </w:pPr>
      <w:r>
        <w:pict>
          <v:shape id="_x0000_s1133" o:spid="_x0000_s1133" o:spt="202" type="#_x0000_t202" style="position:absolute;left:0pt;margin-left:527.75pt;margin-top:-7.55pt;height:12.35pt;width:12.3pt;mso-position-horizontal-relative:page;z-index:-2516305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46" w:lineRule="exact"/>
                    <w:ind w:left="0" w:right="0" w:firstLine="0"/>
                    <w:jc w:val="left"/>
                    <w:rPr>
                      <w:rFonts w:ascii="Arial MT"/>
                      <w:sz w:val="22"/>
                    </w:rPr>
                  </w:pPr>
                  <w:r>
                    <w:rPr>
                      <w:rFonts w:ascii="Arial MT"/>
                      <w:sz w:val="22"/>
                    </w:rPr>
                    <w:t>34</w:t>
                  </w:r>
                </w:p>
              </w:txbxContent>
            </v:textbox>
          </v:shape>
        </w:pict>
      </w:r>
      <w:r>
        <w:rPr>
          <w:rFonts w:ascii="Arial MT"/>
          <w:sz w:val="22"/>
        </w:rPr>
        <w:t>Image</w:t>
      </w:r>
      <w:r>
        <w:rPr>
          <w:rFonts w:ascii="Arial MT"/>
          <w:spacing w:val="-2"/>
          <w:sz w:val="22"/>
        </w:rPr>
        <w:t xml:space="preserve"> </w:t>
      </w:r>
      <w:r>
        <w:rPr>
          <w:rFonts w:ascii="Arial MT"/>
          <w:sz w:val="22"/>
        </w:rPr>
        <w:t>Aging using Cycle</w:t>
      </w:r>
      <w:r>
        <w:rPr>
          <w:rFonts w:ascii="Arial MT"/>
          <w:spacing w:val="-4"/>
          <w:sz w:val="22"/>
        </w:rPr>
        <w:t xml:space="preserve"> </w:t>
      </w:r>
      <w:r>
        <w:rPr>
          <w:rFonts w:ascii="Arial MT"/>
          <w:sz w:val="22"/>
        </w:rPr>
        <w:t>GAN</w:t>
      </w:r>
    </w:p>
    <w:p>
      <w:pPr>
        <w:pStyle w:val="6"/>
        <w:spacing w:before="8"/>
        <w:rPr>
          <w:rFonts w:ascii="Arial MT"/>
          <w:sz w:val="48"/>
        </w:rPr>
      </w:pPr>
      <w:r>
        <w:br w:type="column"/>
      </w:r>
    </w:p>
    <w:p>
      <w:pPr>
        <w:pStyle w:val="2"/>
        <w:spacing w:before="1"/>
        <w:ind w:left="440" w:firstLine="0"/>
      </w:pPr>
      <w:r>
        <w:pict>
          <v:group id="_x0000_s1134" o:spid="_x0000_s1134" o:spt="203" style="position:absolute;left:0pt;margin-left:105.1pt;margin-top:-6.35pt;height:9.6pt;width:442.35pt;mso-position-horizontal-relative:page;z-index:-251629568;mso-width-relative:page;mso-height-relative:page;" coordorigin="2102,-127" coordsize="8847,192">
            <o:lock v:ext="edit"/>
            <v:shape id="_x0000_s1135" o:spid="_x0000_s1135" o:spt="75" type="#_x0000_t75" style="position:absolute;left:2102;top:-128;height:192;width:8847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line id="_x0000_s1136" o:spid="_x0000_s1136" o:spt="20" style="position:absolute;left:2148;top:-70;flip:y;height:24;width:8748;" stroked="t" coordsize="21600,21600">
              <v:path arrowok="t"/>
              <v:fill focussize="0,0"/>
              <v:stroke weight="2.04pt" color="#622423"/>
              <v:imagedata o:title=""/>
              <o:lock v:ext="edit"/>
            </v:line>
          </v:group>
        </w:pict>
      </w:r>
      <w:r>
        <w:pict>
          <v:rect id="_x0000_s1137" o:spid="_x0000_s1137" o:spt="1" style="position:absolute;left:0pt;margin-left:520.05pt;margin-top:-40.45pt;height:23.25pt;width:30pt;mso-position-horizontal-relative:page;z-index:25166131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REFERENCES</w:t>
      </w:r>
    </w:p>
    <w:p>
      <w:pPr>
        <w:spacing w:after="0"/>
        <w:sectPr>
          <w:type w:val="continuous"/>
          <w:pgSz w:w="12240" w:h="15840"/>
          <w:pgMar w:top="1520" w:right="580" w:bottom="1660" w:left="1720" w:header="720" w:footer="720" w:gutter="0"/>
          <w:cols w:equalWidth="0" w:num="2">
            <w:col w:w="3451" w:space="151"/>
            <w:col w:w="6338"/>
          </w:cols>
        </w:sectPr>
      </w:pPr>
    </w:p>
    <w:p>
      <w:pPr>
        <w:pStyle w:val="6"/>
        <w:rPr>
          <w:b/>
          <w:sz w:val="20"/>
        </w:rPr>
      </w:pPr>
    </w:p>
    <w:p>
      <w:pPr>
        <w:pStyle w:val="6"/>
        <w:spacing w:before="1"/>
        <w:rPr>
          <w:b/>
        </w:rPr>
      </w:pPr>
    </w:p>
    <w:p>
      <w:pPr>
        <w:pStyle w:val="9"/>
        <w:numPr>
          <w:ilvl w:val="0"/>
          <w:numId w:val="27"/>
        </w:numPr>
        <w:tabs>
          <w:tab w:val="left" w:pos="779"/>
        </w:tabs>
        <w:spacing w:before="90" w:after="0" w:line="240" w:lineRule="auto"/>
        <w:ind w:left="440" w:right="1088" w:firstLine="0"/>
        <w:jc w:val="left"/>
        <w:rPr>
          <w:sz w:val="24"/>
        </w:rPr>
      </w:pPr>
      <w:r>
        <w:rPr>
          <w:sz w:val="24"/>
        </w:rPr>
        <w:t>Face</w:t>
      </w:r>
      <w:r>
        <w:rPr>
          <w:spacing w:val="-3"/>
          <w:sz w:val="24"/>
        </w:rPr>
        <w:t xml:space="preserve"> </w:t>
      </w:r>
      <w:r>
        <w:rPr>
          <w:sz w:val="24"/>
        </w:rPr>
        <w:t>Aging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GAN,</w:t>
      </w:r>
      <w:r>
        <w:rPr>
          <w:spacing w:val="-4"/>
          <w:sz w:val="24"/>
        </w:rPr>
        <w:t xml:space="preserve"> </w:t>
      </w:r>
      <w:r>
        <w:rPr>
          <w:sz w:val="24"/>
        </w:rPr>
        <w:t>Siyao</w:t>
      </w:r>
      <w:r>
        <w:rPr>
          <w:spacing w:val="-3"/>
          <w:sz w:val="24"/>
        </w:rPr>
        <w:t xml:space="preserve"> </w:t>
      </w:r>
      <w:r>
        <w:rPr>
          <w:sz w:val="24"/>
        </w:rPr>
        <w:t>Sun,</w:t>
      </w:r>
      <w:r>
        <w:rPr>
          <w:spacing w:val="-2"/>
          <w:sz w:val="24"/>
        </w:rPr>
        <w:t xml:space="preserve"> </w:t>
      </w:r>
      <w:r>
        <w:rPr>
          <w:sz w:val="24"/>
        </w:rPr>
        <w:t>Alex</w:t>
      </w:r>
      <w:r>
        <w:rPr>
          <w:spacing w:val="-3"/>
          <w:sz w:val="24"/>
        </w:rPr>
        <w:t xml:space="preserve"> </w:t>
      </w:r>
      <w:r>
        <w:rPr>
          <w:sz w:val="24"/>
        </w:rPr>
        <w:t>Wang</w:t>
      </w:r>
      <w:r>
        <w:rPr>
          <w:spacing w:val="-2"/>
          <w:sz w:val="24"/>
        </w:rPr>
        <w:t xml:space="preserve"> </w:t>
      </w:r>
      <w:r>
        <w:rPr>
          <w:sz w:val="24"/>
        </w:rPr>
        <w:t>{siyaosun,</w:t>
      </w:r>
      <w:r>
        <w:rPr>
          <w:spacing w:val="-2"/>
          <w:sz w:val="24"/>
        </w:rPr>
        <w:t xml:space="preserve"> </w:t>
      </w:r>
      <w:r>
        <w:rPr>
          <w:sz w:val="24"/>
        </w:rPr>
        <w:t>cwang16}@stanford.edu</w:t>
      </w:r>
      <w:r>
        <w:rPr>
          <w:spacing w:val="-57"/>
          <w:sz w:val="24"/>
        </w:rPr>
        <w:t xml:space="preserve"> </w:t>
      </w:r>
      <w:r>
        <w:rPr>
          <w:sz w:val="24"/>
        </w:rPr>
        <w:t>https://github.com/siyaofd/GANSTER</w:t>
      </w:r>
    </w:p>
    <w:p>
      <w:pPr>
        <w:pStyle w:val="6"/>
      </w:pPr>
    </w:p>
    <w:p>
      <w:pPr>
        <w:pStyle w:val="9"/>
        <w:numPr>
          <w:ilvl w:val="0"/>
          <w:numId w:val="27"/>
        </w:numPr>
        <w:tabs>
          <w:tab w:val="left" w:pos="777"/>
        </w:tabs>
        <w:spacing w:before="0" w:after="0" w:line="240" w:lineRule="auto"/>
        <w:ind w:left="440" w:right="1355" w:firstLine="0"/>
        <w:jc w:val="left"/>
        <w:rPr>
          <w:sz w:val="24"/>
        </w:rPr>
      </w:pPr>
      <w:r>
        <w:rPr>
          <w:sz w:val="24"/>
        </w:rPr>
        <w:t>GANs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Face</w:t>
      </w:r>
      <w:r>
        <w:rPr>
          <w:spacing w:val="-4"/>
          <w:sz w:val="24"/>
        </w:rPr>
        <w:t xml:space="preserve"> </w:t>
      </w:r>
      <w:r>
        <w:rPr>
          <w:sz w:val="24"/>
        </w:rPr>
        <w:t>Aging</w:t>
      </w:r>
      <w:r>
        <w:rPr>
          <w:spacing w:val="-1"/>
          <w:sz w:val="24"/>
        </w:rPr>
        <w:t xml:space="preserve"> </w:t>
      </w:r>
      <w:r>
        <w:rPr>
          <w:sz w:val="24"/>
        </w:rPr>
        <w:t>problems</w:t>
      </w:r>
      <w:r>
        <w:rPr>
          <w:spacing w:val="-2"/>
          <w:sz w:val="24"/>
        </w:rPr>
        <w:t xml:space="preserve"> </w:t>
      </w: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face</w:t>
      </w:r>
      <w:r>
        <w:rPr>
          <w:spacing w:val="-4"/>
          <w:sz w:val="24"/>
        </w:rPr>
        <w:t xml:space="preserve"> </w:t>
      </w:r>
      <w:r>
        <w:rPr>
          <w:sz w:val="24"/>
        </w:rPr>
        <w:t>look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2"/>
          <w:sz w:val="24"/>
        </w:rPr>
        <w:t xml:space="preserve"> </w:t>
      </w:r>
      <w:r>
        <w:rPr>
          <w:sz w:val="24"/>
        </w:rPr>
        <w:t>few</w:t>
      </w:r>
      <w:r>
        <w:rPr>
          <w:spacing w:val="-57"/>
          <w:sz w:val="24"/>
        </w:rPr>
        <w:t xml:space="preserve"> </w:t>
      </w:r>
      <w:r>
        <w:rPr>
          <w:sz w:val="24"/>
        </w:rPr>
        <w:t>years?</w:t>
      </w:r>
      <w:r>
        <w:rPr>
          <w:spacing w:val="1"/>
          <w:sz w:val="24"/>
        </w:rPr>
        <w:t xml:space="preserve"> </w:t>
      </w:r>
      <w:r>
        <w:rPr>
          <w:sz w:val="24"/>
        </w:rPr>
        <w:t>Neurons</w:t>
      </w:r>
      <w:r>
        <w:rPr>
          <w:spacing w:val="-1"/>
          <w:sz w:val="24"/>
        </w:rPr>
        <w:t xml:space="preserve"> </w:t>
      </w:r>
      <w:r>
        <w:rPr>
          <w:sz w:val="24"/>
        </w:rPr>
        <w:t>AI</w:t>
      </w:r>
      <w:r>
        <w:rPr>
          <w:spacing w:val="-2"/>
          <w:sz w:val="24"/>
        </w:rPr>
        <w:t xml:space="preserve"> </w:t>
      </w:r>
      <w:r>
        <w:rPr>
          <w:sz w:val="24"/>
        </w:rPr>
        <w:t>Feb</w:t>
      </w:r>
      <w:r>
        <w:rPr>
          <w:spacing w:val="-1"/>
          <w:sz w:val="24"/>
        </w:rPr>
        <w:t xml:space="preserve"> </w:t>
      </w:r>
      <w:r>
        <w:rPr>
          <w:sz w:val="24"/>
        </w:rPr>
        <w:t>9,</w:t>
      </w:r>
      <w:r>
        <w:rPr>
          <w:spacing w:val="-1"/>
          <w:sz w:val="24"/>
        </w:rPr>
        <w:t xml:space="preserve"> </w:t>
      </w:r>
      <w:r>
        <w:rPr>
          <w:sz w:val="24"/>
        </w:rPr>
        <w:t>2021</w:t>
      </w:r>
      <w:r>
        <w:rPr>
          <w:spacing w:val="-2"/>
          <w:sz w:val="24"/>
        </w:rPr>
        <w:t xml:space="preserve"> </w:t>
      </w:r>
      <w:r>
        <w:rPr>
          <w:sz w:val="24"/>
        </w:rPr>
        <w:t>https://neurondai.medium.com/</w:t>
      </w:r>
    </w:p>
    <w:p>
      <w:pPr>
        <w:pStyle w:val="6"/>
      </w:pPr>
    </w:p>
    <w:p>
      <w:pPr>
        <w:pStyle w:val="9"/>
        <w:numPr>
          <w:ilvl w:val="0"/>
          <w:numId w:val="27"/>
        </w:numPr>
        <w:tabs>
          <w:tab w:val="left" w:pos="777"/>
        </w:tabs>
        <w:spacing w:before="0" w:after="0" w:line="240" w:lineRule="auto"/>
        <w:ind w:left="440" w:right="1053" w:firstLine="0"/>
        <w:jc w:val="left"/>
        <w:rPr>
          <w:rFonts w:ascii="Arial MT"/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Gentle</w:t>
      </w:r>
      <w:r>
        <w:rPr>
          <w:spacing w:val="1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CycleGAN</w:t>
      </w:r>
      <w:r>
        <w:rPr>
          <w:spacing w:val="-5"/>
          <w:sz w:val="24"/>
        </w:rPr>
        <w:t xml:space="preserve"> </w:t>
      </w:r>
      <w:r>
        <w:rPr>
          <w:sz w:val="24"/>
        </w:rPr>
        <w:t>for Image</w:t>
      </w:r>
      <w:r>
        <w:rPr>
          <w:spacing w:val="-4"/>
          <w:sz w:val="24"/>
        </w:rPr>
        <w:t xml:space="preserve"> </w:t>
      </w:r>
      <w:r>
        <w:rPr>
          <w:sz w:val="24"/>
        </w:rPr>
        <w:t>Translation</w:t>
      </w:r>
      <w:r>
        <w:rPr>
          <w:spacing w:val="56"/>
          <w:sz w:val="24"/>
        </w:rPr>
        <w:t xml:space="preserve"> </w:t>
      </w:r>
      <w:r>
        <w:rPr>
          <w:sz w:val="24"/>
        </w:rPr>
        <w:t>Jason</w:t>
      </w:r>
      <w:r>
        <w:rPr>
          <w:spacing w:val="-2"/>
          <w:sz w:val="24"/>
        </w:rPr>
        <w:t xml:space="preserve"> </w:t>
      </w:r>
      <w:r>
        <w:rPr>
          <w:sz w:val="24"/>
        </w:rPr>
        <w:t>Brownlee,</w:t>
      </w:r>
      <w:r>
        <w:rPr>
          <w:spacing w:val="-4"/>
          <w:sz w:val="24"/>
        </w:rPr>
        <w:t xml:space="preserve"> </w:t>
      </w:r>
      <w:r>
        <w:rPr>
          <w:sz w:val="24"/>
        </w:rPr>
        <w:t>August</w:t>
      </w:r>
      <w:r>
        <w:rPr>
          <w:spacing w:val="-57"/>
          <w:sz w:val="24"/>
        </w:rPr>
        <w:t xml:space="preserve"> </w:t>
      </w:r>
      <w:r>
        <w:rPr>
          <w:sz w:val="24"/>
        </w:rPr>
        <w:t>5,</w:t>
      </w:r>
      <w:r>
        <w:rPr>
          <w:spacing w:val="-2"/>
          <w:sz w:val="24"/>
        </w:rPr>
        <w:t xml:space="preserve"> </w:t>
      </w:r>
      <w:r>
        <w:rPr>
          <w:sz w:val="24"/>
        </w:rPr>
        <w:t>2019,</w:t>
      </w:r>
      <w:r>
        <w:rPr>
          <w:spacing w:val="1"/>
          <w:sz w:val="24"/>
        </w:rPr>
        <w:t xml:space="preserve"> </w:t>
      </w:r>
      <w:r>
        <w:rPr>
          <w:rFonts w:ascii="Arial MT"/>
          <w:sz w:val="24"/>
        </w:rPr>
        <w:t>https://machinelearningmastery.com/what-is-cyclegan/</w:t>
      </w:r>
    </w:p>
    <w:p>
      <w:pPr>
        <w:pStyle w:val="6"/>
        <w:spacing w:before="1"/>
        <w:rPr>
          <w:rFonts w:ascii="Arial MT"/>
        </w:rPr>
      </w:pPr>
    </w:p>
    <w:p>
      <w:pPr>
        <w:pStyle w:val="9"/>
        <w:numPr>
          <w:ilvl w:val="0"/>
          <w:numId w:val="27"/>
        </w:numPr>
        <w:tabs>
          <w:tab w:val="left" w:pos="777"/>
        </w:tabs>
        <w:spacing w:before="0" w:after="0" w:line="240" w:lineRule="auto"/>
        <w:ind w:left="440" w:right="949" w:firstLine="0"/>
        <w:jc w:val="left"/>
        <w:rPr>
          <w:sz w:val="24"/>
        </w:rPr>
      </w:pPr>
      <w:r>
        <w:rPr>
          <w:sz w:val="24"/>
        </w:rPr>
        <w:t>A. Lanitis, C. J. Taylor, and C. J. Taylor, T. F. Cootes. 2002. Toward Automatic</w:t>
      </w:r>
      <w:r>
        <w:rPr>
          <w:spacing w:val="1"/>
          <w:sz w:val="24"/>
        </w:rPr>
        <w:t xml:space="preserve"> </w:t>
      </w:r>
      <w:r>
        <w:rPr>
          <w:sz w:val="24"/>
        </w:rPr>
        <w:t>Simulation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Aging</w:t>
      </w:r>
      <w:r>
        <w:rPr>
          <w:spacing w:val="-3"/>
          <w:sz w:val="24"/>
        </w:rPr>
        <w:t xml:space="preserve"> </w:t>
      </w:r>
      <w:r>
        <w:rPr>
          <w:sz w:val="24"/>
        </w:rPr>
        <w:t>Effects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Face</w:t>
      </w:r>
      <w:r>
        <w:rPr>
          <w:spacing w:val="-3"/>
          <w:sz w:val="24"/>
        </w:rPr>
        <w:t xml:space="preserve"> </w:t>
      </w:r>
      <w:r>
        <w:rPr>
          <w:sz w:val="24"/>
        </w:rPr>
        <w:t>Images. IEEE</w:t>
      </w:r>
      <w:r>
        <w:rPr>
          <w:spacing w:val="-3"/>
          <w:sz w:val="24"/>
        </w:rPr>
        <w:t xml:space="preserve"> </w:t>
      </w:r>
      <w:r>
        <w:rPr>
          <w:sz w:val="24"/>
        </w:rPr>
        <w:t>Trans.</w:t>
      </w:r>
      <w:r>
        <w:rPr>
          <w:spacing w:val="-3"/>
          <w:sz w:val="24"/>
        </w:rPr>
        <w:t xml:space="preserve"> </w:t>
      </w:r>
      <w:r>
        <w:rPr>
          <w:sz w:val="24"/>
        </w:rPr>
        <w:t>Pattern</w:t>
      </w:r>
      <w:r>
        <w:rPr>
          <w:spacing w:val="-3"/>
          <w:sz w:val="24"/>
        </w:rPr>
        <w:t xml:space="preserve"> </w:t>
      </w:r>
      <w:r>
        <w:rPr>
          <w:sz w:val="24"/>
        </w:rPr>
        <w:t>Anal.</w:t>
      </w:r>
      <w:r>
        <w:rPr>
          <w:spacing w:val="-3"/>
          <w:sz w:val="24"/>
        </w:rPr>
        <w:t xml:space="preserve"> </w:t>
      </w:r>
      <w:r>
        <w:rPr>
          <w:sz w:val="24"/>
        </w:rPr>
        <w:t>Mach. Intell.</w:t>
      </w:r>
      <w:r>
        <w:rPr>
          <w:spacing w:val="-3"/>
          <w:sz w:val="24"/>
        </w:rPr>
        <w:t xml:space="preserve"> </w:t>
      </w:r>
      <w:r>
        <w:rPr>
          <w:sz w:val="24"/>
        </w:rPr>
        <w:t>24,</w:t>
      </w:r>
      <w:r>
        <w:rPr>
          <w:spacing w:val="-57"/>
          <w:sz w:val="24"/>
        </w:rPr>
        <w:t xml:space="preserve"> </w:t>
      </w:r>
      <w:r>
        <w:rPr>
          <w:sz w:val="24"/>
        </w:rPr>
        <w:t>4 (April 2002), 442-455. Jinli Suo, Song-Chun Zhu, Shiguang Shan, and Xilin Chen.</w:t>
      </w:r>
      <w:r>
        <w:rPr>
          <w:spacing w:val="1"/>
          <w:sz w:val="24"/>
        </w:rPr>
        <w:t xml:space="preserve"> </w:t>
      </w:r>
      <w:r>
        <w:rPr>
          <w:sz w:val="24"/>
        </w:rPr>
        <w:t>2010. A Compositional and Dynamic Model for Face Aging. IEEE Trans. Pattern Anal.</w:t>
      </w:r>
      <w:r>
        <w:rPr>
          <w:spacing w:val="1"/>
          <w:sz w:val="24"/>
        </w:rPr>
        <w:t xml:space="preserve"> </w:t>
      </w:r>
      <w:r>
        <w:rPr>
          <w:sz w:val="24"/>
        </w:rPr>
        <w:t>Mach.</w:t>
      </w:r>
      <w:r>
        <w:rPr>
          <w:spacing w:val="1"/>
          <w:sz w:val="24"/>
        </w:rPr>
        <w:t xml:space="preserve"> </w:t>
      </w:r>
      <w:r>
        <w:rPr>
          <w:sz w:val="24"/>
        </w:rPr>
        <w:t>Intell.</w:t>
      </w:r>
      <w:r>
        <w:rPr>
          <w:spacing w:val="-1"/>
          <w:sz w:val="24"/>
        </w:rPr>
        <w:t xml:space="preserve"> </w:t>
      </w:r>
      <w:r>
        <w:rPr>
          <w:sz w:val="24"/>
        </w:rPr>
        <w:t>32,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(March</w:t>
      </w:r>
      <w:r>
        <w:rPr>
          <w:spacing w:val="-1"/>
          <w:sz w:val="24"/>
        </w:rPr>
        <w:t xml:space="preserve"> </w:t>
      </w:r>
      <w:r>
        <w:rPr>
          <w:sz w:val="24"/>
        </w:rPr>
        <w:t>2010),</w:t>
      </w:r>
      <w:r>
        <w:rPr>
          <w:spacing w:val="-3"/>
          <w:sz w:val="24"/>
        </w:rPr>
        <w:t xml:space="preserve"> </w:t>
      </w:r>
      <w:r>
        <w:rPr>
          <w:sz w:val="24"/>
        </w:rPr>
        <w:t>385-401.</w:t>
      </w:r>
    </w:p>
    <w:p>
      <w:pPr>
        <w:pStyle w:val="6"/>
      </w:pPr>
    </w:p>
    <w:p>
      <w:pPr>
        <w:pStyle w:val="9"/>
        <w:numPr>
          <w:ilvl w:val="0"/>
          <w:numId w:val="27"/>
        </w:numPr>
        <w:tabs>
          <w:tab w:val="left" w:pos="777"/>
        </w:tabs>
        <w:spacing w:before="0" w:after="0" w:line="240" w:lineRule="auto"/>
        <w:ind w:left="440" w:right="1221" w:firstLine="0"/>
        <w:jc w:val="left"/>
        <w:rPr>
          <w:sz w:val="24"/>
        </w:rPr>
      </w:pPr>
      <w:r>
        <w:rPr>
          <w:sz w:val="24"/>
        </w:rPr>
        <w:t>Burt,</w:t>
      </w:r>
      <w:r>
        <w:rPr>
          <w:spacing w:val="-3"/>
          <w:sz w:val="24"/>
        </w:rPr>
        <w:t xml:space="preserve"> </w:t>
      </w:r>
      <w:r>
        <w:rPr>
          <w:sz w:val="24"/>
        </w:rPr>
        <w:t>D.</w:t>
      </w:r>
      <w:r>
        <w:rPr>
          <w:spacing w:val="-2"/>
          <w:sz w:val="24"/>
        </w:rPr>
        <w:t xml:space="preserve"> </w:t>
      </w:r>
      <w:r>
        <w:rPr>
          <w:sz w:val="24"/>
        </w:rPr>
        <w:t>M.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David</w:t>
      </w:r>
      <w:r>
        <w:rPr>
          <w:spacing w:val="-3"/>
          <w:sz w:val="24"/>
        </w:rPr>
        <w:t xml:space="preserve"> </w:t>
      </w:r>
      <w:r>
        <w:rPr>
          <w:sz w:val="24"/>
        </w:rPr>
        <w:t>I.</w:t>
      </w:r>
      <w:r>
        <w:rPr>
          <w:spacing w:val="-2"/>
          <w:sz w:val="24"/>
        </w:rPr>
        <w:t xml:space="preserve"> </w:t>
      </w:r>
      <w:r>
        <w:rPr>
          <w:sz w:val="24"/>
        </w:rPr>
        <w:t>Perrett. “Perception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adult</w:t>
      </w:r>
      <w:r>
        <w:rPr>
          <w:spacing w:val="-2"/>
          <w:sz w:val="24"/>
        </w:rPr>
        <w:t xml:space="preserve"> </w:t>
      </w:r>
      <w:r>
        <w:rPr>
          <w:sz w:val="24"/>
        </w:rPr>
        <w:t>Caucasian male</w:t>
      </w:r>
      <w:r>
        <w:rPr>
          <w:spacing w:val="-4"/>
          <w:sz w:val="24"/>
        </w:rPr>
        <w:t xml:space="preserve"> </w:t>
      </w:r>
      <w:r>
        <w:rPr>
          <w:sz w:val="24"/>
        </w:rPr>
        <w:t>faces:</w:t>
      </w:r>
      <w:r>
        <w:rPr>
          <w:spacing w:val="-57"/>
          <w:sz w:val="24"/>
        </w:rPr>
        <w:t xml:space="preserve"> </w:t>
      </w:r>
      <w:r>
        <w:rPr>
          <w:sz w:val="24"/>
        </w:rPr>
        <w:t>computer graphic manipulation of shape and colour information.” Proceedings.</w:t>
      </w:r>
      <w:r>
        <w:rPr>
          <w:spacing w:val="1"/>
          <w:sz w:val="24"/>
        </w:rPr>
        <w:t xml:space="preserve"> </w:t>
      </w:r>
      <w:r>
        <w:rPr>
          <w:sz w:val="24"/>
        </w:rPr>
        <w:t>Biological</w:t>
      </w:r>
      <w:r>
        <w:rPr>
          <w:spacing w:val="-3"/>
          <w:sz w:val="24"/>
        </w:rPr>
        <w:t xml:space="preserve"> </w:t>
      </w:r>
      <w:r>
        <w:rPr>
          <w:sz w:val="24"/>
        </w:rPr>
        <w:t>sciences</w:t>
      </w:r>
      <w:r>
        <w:rPr>
          <w:spacing w:val="-3"/>
          <w:sz w:val="24"/>
        </w:rPr>
        <w:t xml:space="preserve"> </w:t>
      </w:r>
      <w:r>
        <w:rPr>
          <w:sz w:val="24"/>
        </w:rPr>
        <w:t>259</w:t>
      </w:r>
      <w:r>
        <w:rPr>
          <w:spacing w:val="2"/>
          <w:sz w:val="24"/>
        </w:rPr>
        <w:t xml:space="preserve"> </w:t>
      </w:r>
      <w:r>
        <w:rPr>
          <w:sz w:val="24"/>
        </w:rPr>
        <w:t>1355</w:t>
      </w:r>
      <w:r>
        <w:rPr>
          <w:spacing w:val="-1"/>
          <w:sz w:val="24"/>
        </w:rPr>
        <w:t xml:space="preserve"> </w:t>
      </w:r>
      <w:r>
        <w:rPr>
          <w:sz w:val="24"/>
        </w:rPr>
        <w:t>(1995):</w:t>
      </w:r>
      <w:r>
        <w:rPr>
          <w:spacing w:val="-1"/>
          <w:sz w:val="24"/>
        </w:rPr>
        <w:t xml:space="preserve"> </w:t>
      </w:r>
      <w:r>
        <w:rPr>
          <w:sz w:val="24"/>
        </w:rPr>
        <w:t>137-43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>
      <w:pPr>
        <w:pStyle w:val="6"/>
      </w:pPr>
    </w:p>
    <w:p>
      <w:pPr>
        <w:pStyle w:val="9"/>
        <w:numPr>
          <w:ilvl w:val="0"/>
          <w:numId w:val="27"/>
        </w:numPr>
        <w:tabs>
          <w:tab w:val="left" w:pos="777"/>
        </w:tabs>
        <w:spacing w:before="1" w:after="0" w:line="240" w:lineRule="auto"/>
        <w:ind w:left="440" w:right="885" w:firstLine="0"/>
        <w:jc w:val="left"/>
        <w:rPr>
          <w:sz w:val="24"/>
        </w:rPr>
      </w:pPr>
      <w:r>
        <w:rPr>
          <w:sz w:val="24"/>
        </w:rPr>
        <w:t>Bernard Tiddeman, Michael Burt, and David Perrett. 2001. Prototyping and</w:t>
      </w:r>
      <w:r>
        <w:rPr>
          <w:spacing w:val="1"/>
          <w:sz w:val="24"/>
        </w:rPr>
        <w:t xml:space="preserve"> </w:t>
      </w:r>
      <w:r>
        <w:rPr>
          <w:sz w:val="24"/>
        </w:rPr>
        <w:t>Transforming</w:t>
      </w:r>
      <w:r>
        <w:rPr>
          <w:spacing w:val="-1"/>
          <w:sz w:val="24"/>
        </w:rPr>
        <w:t xml:space="preserve"> </w:t>
      </w:r>
      <w:r>
        <w:rPr>
          <w:sz w:val="24"/>
        </w:rPr>
        <w:t>Facial</w:t>
      </w:r>
      <w:r>
        <w:rPr>
          <w:spacing w:val="-3"/>
          <w:sz w:val="24"/>
        </w:rPr>
        <w:t xml:space="preserve"> </w:t>
      </w:r>
      <w:r>
        <w:rPr>
          <w:sz w:val="24"/>
        </w:rPr>
        <w:t>Textures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Perception</w:t>
      </w:r>
      <w:r>
        <w:rPr>
          <w:spacing w:val="-3"/>
          <w:sz w:val="24"/>
        </w:rPr>
        <w:t xml:space="preserve"> </w:t>
      </w:r>
      <w:r>
        <w:rPr>
          <w:sz w:val="24"/>
        </w:rPr>
        <w:t>Research. IEEE</w:t>
      </w:r>
      <w:r>
        <w:rPr>
          <w:spacing w:val="-4"/>
          <w:sz w:val="24"/>
        </w:rPr>
        <w:t xml:space="preserve"> </w:t>
      </w:r>
      <w:r>
        <w:rPr>
          <w:sz w:val="24"/>
        </w:rPr>
        <w:t>Comput.</w:t>
      </w:r>
      <w:r>
        <w:rPr>
          <w:spacing w:val="-3"/>
          <w:sz w:val="24"/>
        </w:rPr>
        <w:t xml:space="preserve"> </w:t>
      </w:r>
      <w:r>
        <w:rPr>
          <w:sz w:val="24"/>
        </w:rPr>
        <w:t>Graph.</w:t>
      </w:r>
      <w:r>
        <w:rPr>
          <w:spacing w:val="-3"/>
          <w:sz w:val="24"/>
        </w:rPr>
        <w:t xml:space="preserve"> </w:t>
      </w:r>
      <w:r>
        <w:rPr>
          <w:sz w:val="24"/>
        </w:rPr>
        <w:t>Appl.</w:t>
      </w:r>
      <w:r>
        <w:rPr>
          <w:spacing w:val="-4"/>
          <w:sz w:val="24"/>
        </w:rPr>
        <w:t xml:space="preserve"> </w:t>
      </w:r>
      <w:r>
        <w:rPr>
          <w:sz w:val="24"/>
        </w:rPr>
        <w:t>21,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57"/>
          <w:sz w:val="24"/>
        </w:rPr>
        <w:t xml:space="preserve"> </w:t>
      </w:r>
      <w:r>
        <w:rPr>
          <w:sz w:val="24"/>
        </w:rPr>
        <w:t>(September</w:t>
      </w:r>
      <w:r>
        <w:rPr>
          <w:spacing w:val="-4"/>
          <w:sz w:val="24"/>
        </w:rPr>
        <w:t xml:space="preserve"> </w:t>
      </w:r>
      <w:r>
        <w:rPr>
          <w:sz w:val="24"/>
        </w:rPr>
        <w:t>2001),</w:t>
      </w:r>
      <w:r>
        <w:rPr>
          <w:spacing w:val="-3"/>
          <w:sz w:val="24"/>
        </w:rPr>
        <w:t xml:space="preserve"> </w:t>
      </w:r>
      <w:r>
        <w:rPr>
          <w:sz w:val="24"/>
        </w:rPr>
        <w:t>42-50.</w:t>
      </w:r>
    </w:p>
    <w:sectPr>
      <w:type w:val="continuous"/>
      <w:pgSz w:w="12240" w:h="15840"/>
      <w:pgMar w:top="1520" w:right="580" w:bottom="1660" w:left="1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53" o:spid="_x0000_s2053" o:spt="202" type="#_x0000_t202" style="position:absolute;left:0pt;margin-left:108pt;margin-top:743.7pt;height:12.35pt;width:340.9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6" w:lineRule="exact"/>
                  <w:ind w:left="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Department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of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Computer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Science, CHRIST</w:t>
                </w:r>
                <w:r>
                  <w:rPr>
                    <w:rFonts w:ascii="Arial MT"/>
                    <w:spacing w:val="-5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(Deemed</w:t>
                </w:r>
                <w:r>
                  <w:rPr>
                    <w:rFonts w:ascii="Arial MT"/>
                    <w:spacing w:val="-3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to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be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University)</w:t>
                </w:r>
              </w:p>
            </w:txbxContent>
          </v:textbox>
        </v:shape>
      </w:pict>
    </w:r>
    <w:r>
      <w:pict>
        <v:group id="_x0000_s2054" o:spid="_x0000_s2054" o:spt="203" style="position:absolute;left:0pt;margin-left:80.75pt;margin-top:708.7pt;height:66.6pt;width:488.05pt;mso-position-horizontal-relative:page;mso-position-vertical-relative:page;z-index:-251651072;mso-width-relative:page;mso-height-relative:page;" coordorigin="1615,14174" coordsize="9761,1332">
          <o:lock v:ext="edit"/>
          <v:shape id="_x0000_s2055" o:spid="_x0000_s2055" o:spt="75" type="#_x0000_t75" style="position:absolute;left:2116;top:14654;height:188;width:8847;" filled="f" stroked="f" coordsize="21600,21600">
            <v:path/>
            <v:fill on="f" focussize="0,0"/>
            <v:stroke on="f"/>
            <v:imagedata r:id="rId1" o:title=""/>
            <o:lock v:ext="edit" aspectratio="t"/>
          </v:shape>
          <v:rect id="_x0000_s2056" o:spid="_x0000_s2056" o:spt="1" style="position:absolute;left:1615;top:14174;height:1332;width:9761;" fillcolor="#FFFFFF" filled="t" stroked="f" coordsize="21600,21600">
            <v:path/>
            <v:fill on="t" focussize="0,0"/>
            <v:stroke on="f"/>
            <v:imagedata o:title=""/>
            <o:lock v:ext="edit"/>
          </v:rect>
        </v:group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group id="_x0000_s2112" o:spid="_x0000_s2112" o:spt="203" style="position:absolute;left:0pt;margin-left:105.8pt;margin-top:732.7pt;height:9.4pt;width:442.35pt;mso-position-horizontal-relative:page;mso-position-vertical-relative:page;z-index:-251633664;mso-width-relative:page;mso-height-relative:page;" coordorigin="2117,14654" coordsize="8847,188">
          <o:lock v:ext="edit"/>
          <v:shape id="_x0000_s2113" o:spid="_x0000_s2113" o:spt="75" type="#_x0000_t75" style="position:absolute;left:2116;top:14654;height:188;width:8847;" filled="f" stroked="f" coordsize="21600,21600">
            <v:path/>
            <v:fill on="f" focussize="0,0"/>
            <v:stroke on="f"/>
            <v:imagedata r:id="rId1" o:title=""/>
            <o:lock v:ext="edit" aspectratio="t"/>
          </v:shape>
          <v:line id="_x0000_s2114" o:spid="_x0000_s2114" o:spt="20" style="position:absolute;left:2165;top:14714;flip:y;height:24;width:8748;" stroked="t" coordsize="21600,21600">
            <v:path arrowok="t"/>
            <v:fill focussize="0,0"/>
            <v:stroke weight="2.04pt" color="#622423"/>
            <v:imagedata o:title=""/>
            <o:lock v:ext="edit"/>
          </v:line>
        </v:group>
      </w:pict>
    </w:r>
    <w:r>
      <w:pict>
        <v:shape id="_x0000_s2115" o:spid="_x0000_s2115" o:spt="202" type="#_x0000_t202" style="position:absolute;left:0pt;margin-left:107pt;margin-top:742.7pt;height:14.35pt;width:342.9pt;mso-position-horizontal-relative:page;mso-position-vertical-relative:page;z-index:-2516336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Department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of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Computer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Science, CHRIST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(Deemed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to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be</w:t>
                </w:r>
                <w:r>
                  <w:rPr>
                    <w:rFonts w:ascii="Arial MT"/>
                    <w:spacing w:val="-3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University)</w:t>
                </w:r>
              </w:p>
            </w:txbxContent>
          </v:textbox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group id="_x0000_s2118" o:spid="_x0000_s2118" o:spt="203" style="position:absolute;left:0pt;margin-left:105.8pt;margin-top:732.7pt;height:9.4pt;width:442.35pt;mso-position-horizontal-relative:page;mso-position-vertical-relative:page;z-index:-251631616;mso-width-relative:page;mso-height-relative:page;" coordorigin="2117,14654" coordsize="8847,188">
          <o:lock v:ext="edit"/>
          <v:shape id="_x0000_s2119" o:spid="_x0000_s2119" o:spt="75" type="#_x0000_t75" style="position:absolute;left:2116;top:14654;height:188;width:8847;" filled="f" stroked="f" coordsize="21600,21600">
            <v:path/>
            <v:fill on="f" focussize="0,0"/>
            <v:stroke on="f"/>
            <v:imagedata r:id="rId1" o:title=""/>
            <o:lock v:ext="edit" aspectratio="t"/>
          </v:shape>
          <v:line id="_x0000_s2120" o:spid="_x0000_s2120" o:spt="20" style="position:absolute;left:2165;top:14714;flip:y;height:24;width:8748;" stroked="t" coordsize="21600,21600">
            <v:path arrowok="t"/>
            <v:fill focussize="0,0"/>
            <v:stroke weight="2.04pt" color="#622423"/>
            <v:imagedata o:title=""/>
            <o:lock v:ext="edit"/>
          </v:line>
        </v:group>
      </w:pict>
    </w:r>
    <w:r>
      <w:pict>
        <v:shape id="_x0000_s2121" o:spid="_x0000_s2121" o:spt="202" type="#_x0000_t202" style="position:absolute;left:0pt;margin-left:107pt;margin-top:742.7pt;height:14.35pt;width:342.9pt;mso-position-horizontal-relative:page;mso-position-vertical-relative:page;z-index:-2516316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Department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of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Computer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Science, CHRIST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(Deemed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to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be</w:t>
                </w:r>
                <w:r>
                  <w:rPr>
                    <w:rFonts w:ascii="Arial MT"/>
                    <w:spacing w:val="-3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University)</w:t>
                </w:r>
              </w:p>
            </w:txbxContent>
          </v:textbox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group id="_x0000_s2124" o:spid="_x0000_s2124" o:spt="203" style="position:absolute;left:0pt;margin-left:105.8pt;margin-top:732.7pt;height:9.4pt;width:442.35pt;mso-position-horizontal-relative:page;mso-position-vertical-relative:page;z-index:-251629568;mso-width-relative:page;mso-height-relative:page;" coordorigin="2117,14654" coordsize="8847,188">
          <o:lock v:ext="edit"/>
          <v:shape id="_x0000_s2125" o:spid="_x0000_s2125" o:spt="75" type="#_x0000_t75" style="position:absolute;left:2116;top:14654;height:188;width:8847;" filled="f" stroked="f" coordsize="21600,21600">
            <v:path/>
            <v:fill on="f" focussize="0,0"/>
            <v:stroke on="f"/>
            <v:imagedata r:id="rId1" o:title=""/>
            <o:lock v:ext="edit" aspectratio="t"/>
          </v:shape>
          <v:line id="_x0000_s2126" o:spid="_x0000_s2126" o:spt="20" style="position:absolute;left:2165;top:14714;flip:y;height:24;width:8748;" stroked="t" coordsize="21600,21600">
            <v:path arrowok="t"/>
            <v:fill focussize="0,0"/>
            <v:stroke weight="2.04pt" color="#622423"/>
            <v:imagedata o:title=""/>
            <o:lock v:ext="edit"/>
          </v:line>
        </v:group>
      </w:pict>
    </w:r>
    <w:r>
      <w:pict>
        <v:shape id="_x0000_s2127" o:spid="_x0000_s2127" o:spt="202" type="#_x0000_t202" style="position:absolute;left:0pt;margin-left:107pt;margin-top:742.7pt;height:14.35pt;width:342.9pt;mso-position-horizontal-relative:page;mso-position-vertical-relative:page;z-index:-2516295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Department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of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Computer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Science, CHRIST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(Deemed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to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be</w:t>
                </w:r>
                <w:r>
                  <w:rPr>
                    <w:rFonts w:ascii="Arial MT"/>
                    <w:spacing w:val="-3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University)</w:t>
                </w:r>
              </w:p>
            </w:txbxContent>
          </v:textbox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group id="_x0000_s2133" o:spid="_x0000_s2133" o:spt="203" style="position:absolute;left:0pt;margin-left:105.8pt;margin-top:732.7pt;height:9.4pt;width:442.35pt;mso-position-horizontal-relative:page;mso-position-vertical-relative:page;z-index:-251627520;mso-width-relative:page;mso-height-relative:page;" coordorigin="2117,14654" coordsize="8847,188">
          <o:lock v:ext="edit"/>
          <v:shape id="_x0000_s2134" o:spid="_x0000_s2134" o:spt="75" type="#_x0000_t75" style="position:absolute;left:2116;top:14654;height:188;width:8847;" filled="f" stroked="f" coordsize="21600,21600">
            <v:path/>
            <v:fill on="f" focussize="0,0"/>
            <v:stroke on="f"/>
            <v:imagedata r:id="rId1" o:title=""/>
            <o:lock v:ext="edit" aspectratio="t"/>
          </v:shape>
          <v:line id="_x0000_s2135" o:spid="_x0000_s2135" o:spt="20" style="position:absolute;left:2165;top:14714;flip:y;height:24;width:8748;" stroked="t" coordsize="21600,21600">
            <v:path arrowok="t"/>
            <v:fill focussize="0,0"/>
            <v:stroke weight="2.04pt" color="#622423"/>
            <v:imagedata o:title=""/>
            <o:lock v:ext="edit"/>
          </v:line>
        </v:group>
      </w:pict>
    </w:r>
    <w:r>
      <w:pict>
        <v:shape id="_x0000_s2136" o:spid="_x0000_s2136" o:spt="202" type="#_x0000_t202" style="position:absolute;left:0pt;margin-left:107pt;margin-top:742.7pt;height:14.35pt;width:342.9pt;mso-position-horizontal-relative:page;mso-position-vertical-relative:page;z-index:-2516264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Department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of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Computer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Science, CHRIST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(Deemed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to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be</w:t>
                </w:r>
                <w:r>
                  <w:rPr>
                    <w:rFonts w:ascii="Arial MT"/>
                    <w:spacing w:val="-3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University)</w:t>
                </w:r>
              </w:p>
            </w:txbxContent>
          </v:textbox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group id="_x0000_s2142" o:spid="_x0000_s2142" o:spt="203" style="position:absolute;left:0pt;margin-left:105.8pt;margin-top:732.7pt;height:9.4pt;width:442.35pt;mso-position-horizontal-relative:page;mso-position-vertical-relative:page;z-index:-251624448;mso-width-relative:page;mso-height-relative:page;" coordorigin="2117,14654" coordsize="8847,188">
          <o:lock v:ext="edit"/>
          <v:shape id="_x0000_s2143" o:spid="_x0000_s2143" o:spt="75" type="#_x0000_t75" style="position:absolute;left:2116;top:14654;height:188;width:8847;" filled="f" stroked="f" coordsize="21600,21600">
            <v:path/>
            <v:fill on="f" focussize="0,0"/>
            <v:stroke on="f"/>
            <v:imagedata r:id="rId1" o:title=""/>
            <o:lock v:ext="edit" aspectratio="t"/>
          </v:shape>
          <v:line id="_x0000_s2144" o:spid="_x0000_s2144" o:spt="20" style="position:absolute;left:2165;top:14714;flip:y;height:24;width:8748;" stroked="t" coordsize="21600,21600">
            <v:path arrowok="t"/>
            <v:fill focussize="0,0"/>
            <v:stroke weight="2.04pt" color="#622423"/>
            <v:imagedata o:title=""/>
            <o:lock v:ext="edit"/>
          </v:line>
        </v:group>
      </w:pict>
    </w:r>
    <w:r>
      <w:pict>
        <v:shape id="_x0000_s2145" o:spid="_x0000_s2145" o:spt="202" type="#_x0000_t202" style="position:absolute;left:0pt;margin-left:107pt;margin-top:742.7pt;height:14.35pt;width:342.9pt;mso-position-horizontal-relative:page;mso-position-vertical-relative:page;z-index:-2516244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Department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of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Computer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Science, CHRIST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(Deemed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to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be</w:t>
                </w:r>
                <w:r>
                  <w:rPr>
                    <w:rFonts w:ascii="Arial MT"/>
                    <w:spacing w:val="-3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University)</w:t>
                </w:r>
              </w:p>
            </w:txbxContent>
          </v:textbox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group id="_x0000_s2148" o:spid="_x0000_s2148" o:spt="203" style="position:absolute;left:0pt;margin-left:105.8pt;margin-top:732.7pt;height:9.4pt;width:442.35pt;mso-position-horizontal-relative:page;mso-position-vertical-relative:page;z-index:-251622400;mso-width-relative:page;mso-height-relative:page;" coordorigin="2117,14654" coordsize="8847,188">
          <o:lock v:ext="edit"/>
          <v:shape id="_x0000_s2149" o:spid="_x0000_s2149" o:spt="75" type="#_x0000_t75" style="position:absolute;left:2116;top:14654;height:188;width:8847;" filled="f" stroked="f" coordsize="21600,21600">
            <v:path/>
            <v:fill on="f" focussize="0,0"/>
            <v:stroke on="f"/>
            <v:imagedata r:id="rId1" o:title=""/>
            <o:lock v:ext="edit" aspectratio="t"/>
          </v:shape>
          <v:line id="_x0000_s2150" o:spid="_x0000_s2150" o:spt="20" style="position:absolute;left:2165;top:14714;flip:y;height:24;width:8748;" stroked="t" coordsize="21600,21600">
            <v:path arrowok="t"/>
            <v:fill focussize="0,0"/>
            <v:stroke weight="2.04pt" color="#622423"/>
            <v:imagedata o:title=""/>
            <o:lock v:ext="edit"/>
          </v:line>
        </v:group>
      </w:pict>
    </w:r>
    <w:r>
      <w:pict>
        <v:shape id="_x0000_s2151" o:spid="_x0000_s2151" o:spt="202" type="#_x0000_t202" style="position:absolute;left:0pt;margin-left:107pt;margin-top:742.7pt;height:14.35pt;width:342.9pt;mso-position-horizontal-relative:page;mso-position-vertical-relative:page;z-index:-2516224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Department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of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Computer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Science, CHRIST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(Deemed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to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be</w:t>
                </w:r>
                <w:r>
                  <w:rPr>
                    <w:rFonts w:ascii="Arial MT"/>
                    <w:spacing w:val="-3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University)</w:t>
                </w:r>
              </w:p>
            </w:txbxContent>
          </v:textbox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group id="_x0000_s2152" o:spid="_x0000_s2152" o:spt="203" style="position:absolute;left:0pt;margin-left:105.8pt;margin-top:732.7pt;height:9.4pt;width:442.35pt;mso-position-horizontal-relative:page;mso-position-vertical-relative:page;z-index:-251621376;mso-width-relative:page;mso-height-relative:page;" coordorigin="2117,14654" coordsize="8847,188">
          <o:lock v:ext="edit"/>
          <v:shape id="_x0000_s2153" o:spid="_x0000_s2153" o:spt="75" type="#_x0000_t75" style="position:absolute;left:2116;top:14654;height:188;width:8847;" filled="f" stroked="f" coordsize="21600,21600">
            <v:path/>
            <v:fill on="f" focussize="0,0"/>
            <v:stroke on="f"/>
            <v:imagedata r:id="rId1" o:title=""/>
            <o:lock v:ext="edit" aspectratio="t"/>
          </v:shape>
          <v:line id="_x0000_s2154" o:spid="_x0000_s2154" o:spt="20" style="position:absolute;left:2165;top:14714;flip:y;height:24;width:8748;" stroked="t" coordsize="21600,21600">
            <v:path arrowok="t"/>
            <v:fill focussize="0,0"/>
            <v:stroke weight="2.04pt" color="#622423"/>
            <v:imagedata o:title=""/>
            <o:lock v:ext="edit"/>
          </v:line>
        </v:group>
      </w:pict>
    </w:r>
    <w:r>
      <w:pict>
        <v:shape id="_x0000_s2155" o:spid="_x0000_s2155" o:spt="202" type="#_x0000_t202" style="position:absolute;left:0pt;margin-left:107pt;margin-top:742.7pt;height:14.35pt;width:342.9pt;mso-position-horizontal-relative:page;mso-position-vertical-relative:page;z-index:-2516213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Department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of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Computer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Science, CHRIST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(Deemed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to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be</w:t>
                </w:r>
                <w:r>
                  <w:rPr>
                    <w:rFonts w:ascii="Arial MT"/>
                    <w:spacing w:val="-3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University)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group id="_x0000_s2062" o:spid="_x0000_s2062" o:spt="203" style="position:absolute;left:0pt;margin-left:105.8pt;margin-top:732.7pt;height:9.4pt;width:442.35pt;mso-position-horizontal-relative:page;mso-position-vertical-relative:page;z-index:-251649024;mso-width-relative:page;mso-height-relative:page;" coordorigin="2117,14654" coordsize="8847,188">
          <o:lock v:ext="edit"/>
          <v:shape id="_x0000_s2063" o:spid="_x0000_s2063" o:spt="75" type="#_x0000_t75" style="position:absolute;left:2116;top:14654;height:188;width:8847;" filled="f" stroked="f" coordsize="21600,21600">
            <v:path/>
            <v:fill on="f" focussize="0,0"/>
            <v:stroke on="f"/>
            <v:imagedata r:id="rId1" o:title=""/>
            <o:lock v:ext="edit" aspectratio="t"/>
          </v:shape>
          <v:line id="_x0000_s2064" o:spid="_x0000_s2064" o:spt="20" style="position:absolute;left:2165;top:14714;flip:y;height:24;width:8748;" stroked="t" coordsize="21600,21600">
            <v:path arrowok="t"/>
            <v:fill focussize="0,0"/>
            <v:stroke weight="2.04pt" color="#622423"/>
            <v:imagedata o:title=""/>
            <o:lock v:ext="edit"/>
          </v:line>
        </v:group>
      </w:pict>
    </w:r>
    <w:r>
      <w:pict>
        <v:shape id="_x0000_s2065" o:spid="_x0000_s2065" o:spt="202" type="#_x0000_t202" style="position:absolute;left:0pt;margin-left:107pt;margin-top:742.7pt;height:14.35pt;width:342.9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Department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of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Computer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Science, CHRIST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(Deemed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to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be</w:t>
                </w:r>
                <w:r>
                  <w:rPr>
                    <w:rFonts w:ascii="Arial MT"/>
                    <w:spacing w:val="-3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University)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group id="_x0000_s2071" o:spid="_x0000_s2071" o:spt="203" style="position:absolute;left:0pt;margin-left:105.8pt;margin-top:732.7pt;height:9.4pt;width:442.35pt;mso-position-horizontal-relative:page;mso-position-vertical-relative:page;z-index:-251646976;mso-width-relative:page;mso-height-relative:page;" coordorigin="2117,14654" coordsize="8847,188">
          <o:lock v:ext="edit"/>
          <v:shape id="_x0000_s2072" o:spid="_x0000_s2072" o:spt="75" type="#_x0000_t75" style="position:absolute;left:2116;top:14654;height:188;width:8847;" filled="f" stroked="f" coordsize="21600,21600">
            <v:path/>
            <v:fill on="f" focussize="0,0"/>
            <v:stroke on="f"/>
            <v:imagedata r:id="rId1" o:title=""/>
            <o:lock v:ext="edit" aspectratio="t"/>
          </v:shape>
          <v:line id="_x0000_s2073" o:spid="_x0000_s2073" o:spt="20" style="position:absolute;left:2165;top:14714;flip:y;height:24;width:8748;" stroked="t" coordsize="21600,21600">
            <v:path arrowok="t"/>
            <v:fill focussize="0,0"/>
            <v:stroke weight="2.04pt" color="#622423"/>
            <v:imagedata o:title=""/>
            <o:lock v:ext="edit"/>
          </v:line>
        </v:group>
      </w:pict>
    </w:r>
    <w:r>
      <w:pict>
        <v:shape id="_x0000_s2074" o:spid="_x0000_s2074" o:spt="202" type="#_x0000_t202" style="position:absolute;left:0pt;margin-left:107pt;margin-top:742.7pt;height:14.35pt;width:342.9pt;mso-position-horizontal-relative:page;mso-position-vertical-relative:page;z-index:-2516459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Department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of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Computer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Science, CHRIST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(Deemed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to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be</w:t>
                </w:r>
                <w:r>
                  <w:rPr>
                    <w:rFonts w:ascii="Arial MT"/>
                    <w:spacing w:val="-3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University)</w:t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group id="_x0000_s2082" o:spid="_x0000_s2082" o:spt="203" style="position:absolute;left:0pt;margin-left:105.8pt;margin-top:732.7pt;height:9.4pt;width:442.35pt;mso-position-horizontal-relative:page;mso-position-vertical-relative:page;z-index:-251642880;mso-width-relative:page;mso-height-relative:page;" coordorigin="2117,14654" coordsize="8847,188">
          <o:lock v:ext="edit"/>
          <v:shape id="_x0000_s2083" o:spid="_x0000_s2083" o:spt="75" type="#_x0000_t75" style="position:absolute;left:2116;top:14654;height:188;width:8847;" filled="f" stroked="f" coordsize="21600,21600">
            <v:path/>
            <v:fill on="f" focussize="0,0"/>
            <v:stroke on="f"/>
            <v:imagedata r:id="rId1" o:title=""/>
            <o:lock v:ext="edit" aspectratio="t"/>
          </v:shape>
          <v:line id="_x0000_s2084" o:spid="_x0000_s2084" o:spt="20" style="position:absolute;left:2165;top:14714;flip:y;height:24;width:8748;" stroked="t" coordsize="21600,21600">
            <v:path arrowok="t"/>
            <v:fill focussize="0,0"/>
            <v:stroke weight="2.04pt" color="#622423"/>
            <v:imagedata o:title=""/>
            <o:lock v:ext="edit"/>
          </v:line>
        </v:group>
      </w:pict>
    </w:r>
    <w:r>
      <w:pict>
        <v:shape id="_x0000_s2085" o:spid="_x0000_s2085" o:spt="202" type="#_x0000_t202" style="position:absolute;left:0pt;margin-left:107pt;margin-top:742.7pt;height:14.35pt;width:342.9pt;mso-position-horizontal-relative:page;mso-position-vertical-relative:page;z-index:-2516428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Department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of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Computer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Science, CHRIST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(Deemed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to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be</w:t>
                </w:r>
                <w:r>
                  <w:rPr>
                    <w:rFonts w:ascii="Arial MT"/>
                    <w:spacing w:val="-3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University)</w:t>
                </w:r>
              </w:p>
            </w:txbxContent>
          </v:textbox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group id="_x0000_s2088" o:spid="_x0000_s2088" o:spt="203" style="position:absolute;left:0pt;margin-left:105.8pt;margin-top:732.7pt;height:9.4pt;width:442.35pt;mso-position-horizontal-relative:page;mso-position-vertical-relative:page;z-index:-251640832;mso-width-relative:page;mso-height-relative:page;" coordorigin="2117,14654" coordsize="8847,188">
          <o:lock v:ext="edit"/>
          <v:shape id="_x0000_s2089" o:spid="_x0000_s2089" o:spt="75" type="#_x0000_t75" style="position:absolute;left:2116;top:14654;height:188;width:8847;" filled="f" stroked="f" coordsize="21600,21600">
            <v:path/>
            <v:fill on="f" focussize="0,0"/>
            <v:stroke on="f"/>
            <v:imagedata r:id="rId1" o:title=""/>
            <o:lock v:ext="edit" aspectratio="t"/>
          </v:shape>
          <v:line id="_x0000_s2090" o:spid="_x0000_s2090" o:spt="20" style="position:absolute;left:2165;top:14714;flip:y;height:24;width:8748;" stroked="t" coordsize="21600,21600">
            <v:path arrowok="t"/>
            <v:fill focussize="0,0"/>
            <v:stroke weight="2.04pt" color="#622423"/>
            <v:imagedata o:title=""/>
            <o:lock v:ext="edit"/>
          </v:line>
        </v:group>
      </w:pict>
    </w:r>
    <w:r>
      <w:pict>
        <v:shape id="_x0000_s2091" o:spid="_x0000_s2091" o:spt="202" type="#_x0000_t202" style="position:absolute;left:0pt;margin-left:107pt;margin-top:742.7pt;height:14.35pt;width:342.9pt;mso-position-horizontal-relative:page;mso-position-vertical-relative:page;z-index:-2516408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Department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of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Computer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Science, CHRIST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(Deemed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to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be</w:t>
                </w:r>
                <w:r>
                  <w:rPr>
                    <w:rFonts w:ascii="Arial MT"/>
                    <w:spacing w:val="-3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University)</w:t>
                </w:r>
              </w:p>
            </w:txbxContent>
          </v:textbox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group id="_x0000_s2097" o:spid="_x0000_s2097" o:spt="203" style="position:absolute;left:0pt;margin-left:105.8pt;margin-top:732.7pt;height:9.4pt;width:442.35pt;mso-position-horizontal-relative:page;mso-position-vertical-relative:page;z-index:-251638784;mso-width-relative:page;mso-height-relative:page;" coordorigin="2117,14654" coordsize="8847,188">
          <o:lock v:ext="edit"/>
          <v:shape id="_x0000_s2098" o:spid="_x0000_s2098" o:spt="75" type="#_x0000_t75" style="position:absolute;left:2116;top:14654;height:188;width:8847;" filled="f" stroked="f" coordsize="21600,21600">
            <v:path/>
            <v:fill on="f" focussize="0,0"/>
            <v:stroke on="f"/>
            <v:imagedata r:id="rId1" o:title=""/>
            <o:lock v:ext="edit" aspectratio="t"/>
          </v:shape>
          <v:line id="_x0000_s2099" o:spid="_x0000_s2099" o:spt="20" style="position:absolute;left:2165;top:14714;flip:y;height:24;width:8748;" stroked="t" coordsize="21600,21600">
            <v:path arrowok="t"/>
            <v:fill focussize="0,0"/>
            <v:stroke weight="2.04pt" color="#622423"/>
            <v:imagedata o:title=""/>
            <o:lock v:ext="edit"/>
          </v:line>
        </v:group>
      </w:pict>
    </w:r>
    <w:r>
      <w:pict>
        <v:shape id="_x0000_s2100" o:spid="_x0000_s2100" o:spt="202" type="#_x0000_t202" style="position:absolute;left:0pt;margin-left:107pt;margin-top:742.7pt;height:14.35pt;width:342.9pt;mso-position-horizontal-relative:page;mso-position-vertical-relative:page;z-index:-2516377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Department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of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Computer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Science, CHRIST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(Deemed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to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be</w:t>
                </w:r>
                <w:r>
                  <w:rPr>
                    <w:rFonts w:ascii="Arial MT"/>
                    <w:spacing w:val="-3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University)</w:t>
                </w:r>
              </w:p>
            </w:txbxContent>
          </v:textbox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group id="_x0000_s2106" o:spid="_x0000_s2106" o:spt="203" style="position:absolute;left:0pt;margin-left:105.8pt;margin-top:732.7pt;height:9.4pt;width:442.35pt;mso-position-horizontal-relative:page;mso-position-vertical-relative:page;z-index:-251635712;mso-width-relative:page;mso-height-relative:page;" coordorigin="2117,14654" coordsize="8847,188">
          <o:lock v:ext="edit"/>
          <v:shape id="_x0000_s2107" o:spid="_x0000_s2107" o:spt="75" type="#_x0000_t75" style="position:absolute;left:2116;top:14654;height:188;width:8847;" filled="f" stroked="f" coordsize="21600,21600">
            <v:path/>
            <v:fill on="f" focussize="0,0"/>
            <v:stroke on="f"/>
            <v:imagedata r:id="rId1" o:title=""/>
            <o:lock v:ext="edit" aspectratio="t"/>
          </v:shape>
          <v:line id="_x0000_s2108" o:spid="_x0000_s2108" o:spt="20" style="position:absolute;left:2165;top:14714;flip:y;height:24;width:8748;" stroked="t" coordsize="21600,21600">
            <v:path arrowok="t"/>
            <v:fill focussize="0,0"/>
            <v:stroke weight="2.04pt" color="#622423"/>
            <v:imagedata o:title=""/>
            <o:lock v:ext="edit"/>
          </v:line>
        </v:group>
      </w:pict>
    </w:r>
    <w:r>
      <w:pict>
        <v:shape id="_x0000_s2109" o:spid="_x0000_s2109" o:spt="202" type="#_x0000_t202" style="position:absolute;left:0pt;margin-left:107pt;margin-top:742.7pt;height:14.35pt;width:342.9pt;mso-position-horizontal-relative:page;mso-position-vertical-relative:page;z-index:-2516357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Department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of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Computer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Science, CHRIST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(Deemed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to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be</w:t>
                </w:r>
                <w:r>
                  <w:rPr>
                    <w:rFonts w:ascii="Arial MT"/>
                    <w:spacing w:val="-3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University)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108pt;margin-top:36.3pt;height:12.35pt;width:145.4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6" w:lineRule="exact"/>
                  <w:ind w:left="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Image</w:t>
                </w:r>
                <w:r>
                  <w:rPr>
                    <w:rFonts w:ascii="Arial MT"/>
                    <w:spacing w:val="-8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Aging</w:t>
                </w:r>
                <w:r>
                  <w:rPr>
                    <w:rFonts w:ascii="Arial MT"/>
                    <w:spacing w:val="-6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using</w:t>
                </w:r>
                <w:r>
                  <w:rPr>
                    <w:rFonts w:ascii="Arial MT"/>
                    <w:spacing w:val="-6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CycleGAN</w:t>
                </w:r>
              </w:p>
            </w:txbxContent>
          </v:textbox>
        </v:shape>
      </w:pict>
    </w:r>
    <w:r>
      <w:pict>
        <v:group id="_x0000_s2050" o:spid="_x0000_s2050" o:spt="203" style="position:absolute;left:0pt;margin-left:77.85pt;margin-top:9.6pt;height:66.75pt;width:487.95pt;mso-position-horizontal-relative:page;mso-position-vertical-relative:page;z-index:-251652096;mso-width-relative:page;mso-height-relative:page;" coordorigin="1558,192" coordsize="9759,1335">
          <o:lock v:ext="edit"/>
          <v:shape id="_x0000_s2051" o:spid="_x0000_s2051" o:spt="75" type="#_x0000_t75" style="position:absolute;left:2102;top:1084;height:168;width:8847;" filled="f" stroked="f" coordsize="21600,21600">
            <v:path/>
            <v:fill on="f" focussize="0,0"/>
            <v:stroke on="f"/>
            <v:imagedata r:id="rId1" o:title=""/>
            <o:lock v:ext="edit" aspectratio="t"/>
          </v:shape>
          <v:rect id="_x0000_s2052" o:spid="_x0000_s2052" o:spt="1" style="position:absolute;left:1557;top:192;height:1335;width:9759;" fillcolor="#FFFFFF" filled="t" stroked="f" coordsize="21600,21600">
            <v:path/>
            <v:fill on="t" focussize="0,0"/>
            <v:stroke on="f"/>
            <v:imagedata o:title=""/>
            <o:lock v:ext="edit"/>
          </v:rect>
        </v:group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110" o:spid="_x0000_s2110" o:spt="202" type="#_x0000_t202" style="position:absolute;left:0pt;margin-left:526.75pt;margin-top:35.3pt;height:14.35pt;width:16.3pt;mso-position-horizontal-relative:page;mso-position-vertical-relative:page;z-index:-2516346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1</w:t>
                </w:r>
                <w:r>
                  <w:fldChar w:fldCharType="begin"/>
                </w:r>
                <w:r>
                  <w:rPr>
                    <w:rFonts w:ascii="Arial MT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111" o:spid="_x0000_s2111" o:spt="202" type="#_x0000_t202" style="position:absolute;left:0pt;margin-left:107pt;margin-top:47.9pt;height:14.35pt;width:150.55pt;mso-position-horizontal-relative:page;mso-position-vertical-relative:page;z-index:-2516346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Image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Aging using Cycle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GAN</w:t>
                </w:r>
              </w:p>
            </w:txbxContent>
          </v:textbox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116" o:spid="_x0000_s2116" o:spt="202" type="#_x0000_t202" style="position:absolute;left:0pt;margin-left:526.75pt;margin-top:35.3pt;height:14.35pt;width:14.3pt;mso-position-horizontal-relative:page;mso-position-vertical-relative:page;z-index:-2516326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20</w:t>
                </w:r>
              </w:p>
            </w:txbxContent>
          </v:textbox>
        </v:shape>
      </w:pict>
    </w:r>
    <w:r>
      <w:pict>
        <v:shape id="_x0000_s2117" o:spid="_x0000_s2117" o:spt="202" type="#_x0000_t202" style="position:absolute;left:0pt;margin-left:107pt;margin-top:47.9pt;height:14.35pt;width:150.55pt;mso-position-horizontal-relative:page;mso-position-vertical-relative:page;z-index:-2516326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Image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Aging using Cycle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GAN</w:t>
                </w:r>
              </w:p>
            </w:txbxContent>
          </v:textbox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122" o:spid="_x0000_s2122" o:spt="202" type="#_x0000_t202" style="position:absolute;left:0pt;margin-left:526.75pt;margin-top:35.3pt;height:14.35pt;width:16.3pt;mso-position-horizontal-relative:page;mso-position-vertical-relative:page;z-index:-2516305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2</w:t>
                </w:r>
                <w:r>
                  <w:fldChar w:fldCharType="begin"/>
                </w:r>
                <w:r>
                  <w:rPr>
                    <w:rFonts w:ascii="Arial MT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123" o:spid="_x0000_s2123" o:spt="202" type="#_x0000_t202" style="position:absolute;left:0pt;margin-left:107pt;margin-top:47.9pt;height:14.35pt;width:150.55pt;mso-position-horizontal-relative:page;mso-position-vertical-relative:page;z-index:-2516305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Image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Aging using Cycle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GAN</w:t>
                </w:r>
              </w:p>
            </w:txbxContent>
          </v:textbox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group id="_x0000_s2128" o:spid="_x0000_s2128" o:spt="203" style="position:absolute;left:0pt;margin-left:105.1pt;margin-top:65.5pt;height:9.6pt;width:442.35pt;mso-position-horizontal-relative:page;mso-position-vertical-relative:page;z-index:-251628544;mso-width-relative:page;mso-height-relative:page;" coordorigin="2102,1310" coordsize="8847,192">
          <o:lock v:ext="edit"/>
          <v:shape id="_x0000_s2129" o:spid="_x0000_s2129" o:spt="75" type="#_x0000_t75" style="position:absolute;left:2102;top:1310;height:192;width:8847;" filled="f" stroked="f" coordsize="21600,21600">
            <v:path/>
            <v:fill on="f" focussize="0,0"/>
            <v:stroke on="f"/>
            <v:imagedata r:id="rId1" o:title=""/>
            <o:lock v:ext="edit" aspectratio="t"/>
          </v:shape>
          <v:line id="_x0000_s2130" o:spid="_x0000_s2130" o:spt="20" style="position:absolute;left:2148;top:1368;flip:y;height:24;width:8748;" stroked="t" coordsize="21600,21600">
            <v:path arrowok="t"/>
            <v:fill focussize="0,0"/>
            <v:stroke weight="2.04pt" color="#622423"/>
            <v:imagedata o:title=""/>
            <o:lock v:ext="edit"/>
          </v:line>
        </v:group>
      </w:pict>
    </w:r>
    <w:r>
      <w:pict>
        <v:shape id="_x0000_s2131" o:spid="_x0000_s2131" o:spt="202" type="#_x0000_t202" style="position:absolute;left:0pt;margin-left:526.75pt;margin-top:35.3pt;height:14.35pt;width:16.3pt;mso-position-horizontal-relative:page;mso-position-vertical-relative:page;z-index:-2516285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2</w:t>
                </w:r>
                <w:r>
                  <w:fldChar w:fldCharType="begin"/>
                </w:r>
                <w:r>
                  <w:rPr>
                    <w:rFonts w:ascii="Arial MT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132" o:spid="_x0000_s2132" o:spt="202" type="#_x0000_t202" style="position:absolute;left:0pt;margin-left:107pt;margin-top:47.9pt;height:14.35pt;width:150.55pt;mso-position-horizontal-relative:page;mso-position-vertical-relative:page;z-index:-2516275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Image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Aging using Cycle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GAN</w:t>
                </w:r>
              </w:p>
            </w:txbxContent>
          </v:textbox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group id="_x0000_s2137" o:spid="_x0000_s2137" o:spt="203" style="position:absolute;left:0pt;margin-left:105.1pt;margin-top:65.5pt;height:9.6pt;width:442.35pt;mso-position-horizontal-relative:page;mso-position-vertical-relative:page;z-index:-251626496;mso-width-relative:page;mso-height-relative:page;" coordorigin="2102,1310" coordsize="8847,192">
          <o:lock v:ext="edit"/>
          <v:shape id="_x0000_s2138" o:spid="_x0000_s2138" o:spt="75" type="#_x0000_t75" style="position:absolute;left:2102;top:1310;height:192;width:8847;" filled="f" stroked="f" coordsize="21600,21600">
            <v:path/>
            <v:fill on="f" focussize="0,0"/>
            <v:stroke on="f"/>
            <v:imagedata r:id="rId1" o:title=""/>
            <o:lock v:ext="edit" aspectratio="t"/>
          </v:shape>
          <v:line id="_x0000_s2139" o:spid="_x0000_s2139" o:spt="20" style="position:absolute;left:2148;top:1368;flip:y;height:24;width:8748;" stroked="t" coordsize="21600,21600">
            <v:path arrowok="t"/>
            <v:fill focussize="0,0"/>
            <v:stroke weight="2.04pt" color="#622423"/>
            <v:imagedata o:title=""/>
            <o:lock v:ext="edit"/>
          </v:line>
        </v:group>
      </w:pict>
    </w:r>
    <w:r>
      <w:pict>
        <v:shape id="_x0000_s2140" o:spid="_x0000_s2140" o:spt="202" type="#_x0000_t202" style="position:absolute;left:0pt;margin-left:526.75pt;margin-top:35.3pt;height:14.35pt;width:14.3pt;mso-position-horizontal-relative:page;mso-position-vertical-relative:page;z-index:-2516254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30</w:t>
                </w:r>
              </w:p>
            </w:txbxContent>
          </v:textbox>
        </v:shape>
      </w:pict>
    </w:r>
    <w:r>
      <w:pict>
        <v:shape id="_x0000_s2141" o:spid="_x0000_s2141" o:spt="202" type="#_x0000_t202" style="position:absolute;left:0pt;margin-left:107pt;margin-top:47.9pt;height:14.35pt;width:150.55pt;mso-position-horizontal-relative:page;mso-position-vertical-relative:page;z-index:-2516254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Image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Aging using Cycle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GAN</w:t>
                </w:r>
              </w:p>
            </w:txbxContent>
          </v:textbox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146" o:spid="_x0000_s2146" o:spt="202" type="#_x0000_t202" style="position:absolute;left:0pt;margin-left:526.75pt;margin-top:35.3pt;height:14.35pt;width:16.3pt;mso-position-horizontal-relative:page;mso-position-vertical-relative:page;z-index:-2516234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3</w:t>
                </w:r>
                <w:r>
                  <w:fldChar w:fldCharType="begin"/>
                </w:r>
                <w:r>
                  <w:rPr>
                    <w:rFonts w:ascii="Arial MT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147" o:spid="_x0000_s2147" o:spt="202" type="#_x0000_t202" style="position:absolute;left:0pt;margin-left:107pt;margin-top:47.9pt;height:14.35pt;width:150.55pt;mso-position-horizontal-relative:page;mso-position-vertical-relative:page;z-index:-2516234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Image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Aging using Cycle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GAN</w:t>
                </w:r>
              </w:p>
            </w:txbxContent>
          </v:textbox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group id="_x0000_s2057" o:spid="_x0000_s2057" o:spt="203" style="position:absolute;left:0pt;margin-left:105.1pt;margin-top:53.25pt;height:8.9pt;width:442.35pt;mso-position-horizontal-relative:page;mso-position-vertical-relative:page;z-index:-251651072;mso-width-relative:page;mso-height-relative:page;" coordorigin="2102,1066" coordsize="8847,178">
          <o:lock v:ext="edit"/>
          <v:shape id="_x0000_s2058" o:spid="_x0000_s2058" o:spt="75" type="#_x0000_t75" style="position:absolute;left:2102;top:1065;height:178;width:8847;" filled="f" stroked="f" coordsize="21600,21600">
            <v:path/>
            <v:fill on="f" focussize="0,0"/>
            <v:stroke on="f"/>
            <v:imagedata r:id="rId1" o:title=""/>
            <o:lock v:ext="edit" aspectratio="t"/>
          </v:shape>
          <v:line id="_x0000_s2059" o:spid="_x0000_s2059" o:spt="20" style="position:absolute;left:2148;top:1116;flip:y;height:24;width:8748;" stroked="t" coordsize="21600,21600">
            <v:path arrowok="t"/>
            <v:fill focussize="0,0"/>
            <v:stroke weight="2.04pt" color="#622423"/>
            <v:imagedata o:title=""/>
            <o:lock v:ext="edit"/>
          </v:line>
        </v:group>
      </w:pict>
    </w:r>
    <w:r>
      <w:pict>
        <v:shape id="_x0000_s2060" o:spid="_x0000_s2060" o:spt="202" type="#_x0000_t202" style="position:absolute;left:0pt;margin-left:525.05pt;margin-top:30.5pt;height:14.35pt;width:9.25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iii</w:t>
                </w:r>
              </w:p>
            </w:txbxContent>
          </v:textbox>
        </v:shape>
      </w:pict>
    </w:r>
    <w:r>
      <w:pict>
        <v:shape id="_x0000_s2061" o:spid="_x0000_s2061" o:spt="202" type="#_x0000_t202" style="position:absolute;left:0pt;margin-left:107pt;margin-top:35.3pt;height:14.35pt;width:147.45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Image</w:t>
                </w:r>
                <w:r>
                  <w:rPr>
                    <w:rFonts w:ascii="Arial MT"/>
                    <w:spacing w:val="-3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Aging</w:t>
                </w:r>
                <w:r>
                  <w:rPr>
                    <w:rFonts w:ascii="Arial MT"/>
                    <w:spacing w:val="-1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using</w:t>
                </w:r>
                <w:r>
                  <w:rPr>
                    <w:rFonts w:ascii="Arial MT"/>
                    <w:spacing w:val="-1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CycleGAN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group id="_x0000_s2066" o:spid="_x0000_s2066" o:spt="203" style="position:absolute;left:0pt;margin-left:105.1pt;margin-top:54.2pt;height:8.4pt;width:442.35pt;mso-position-horizontal-relative:page;mso-position-vertical-relative:page;z-index:-251648000;mso-width-relative:page;mso-height-relative:page;" coordorigin="2102,1085" coordsize="8847,168">
          <o:lock v:ext="edit"/>
          <v:shape id="_x0000_s2067" o:spid="_x0000_s2067" o:spt="75" type="#_x0000_t75" style="position:absolute;left:2102;top:1084;height:168;width:8847;" filled="f" stroked="f" coordsize="21600,21600">
            <v:path/>
            <v:fill on="f" focussize="0,0"/>
            <v:stroke on="f"/>
            <v:imagedata r:id="rId1" o:title=""/>
            <o:lock v:ext="edit" aspectratio="t"/>
          </v:shape>
          <v:line id="_x0000_s2068" o:spid="_x0000_s2068" o:spt="20" style="position:absolute;left:2148;top:1128;flip:y;height:24;width:8748;" stroked="t" coordsize="21600,21600">
            <v:path arrowok="t"/>
            <v:fill focussize="0,0"/>
            <v:stroke weight="2.04pt" color="#622423"/>
            <v:imagedata o:title=""/>
            <o:lock v:ext="edit"/>
          </v:line>
        </v:group>
      </w:pict>
    </w:r>
    <w:r>
      <w:pict>
        <v:shape id="_x0000_s2069" o:spid="_x0000_s2069" o:spt="202" type="#_x0000_t202" style="position:absolute;left:0pt;margin-left:523.15pt;margin-top:32.55pt;height:14.35pt;width:10pt;mso-position-horizontal-relative:page;mso-position-vertical-relative:page;z-index:-2516480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iv</w:t>
                </w:r>
              </w:p>
            </w:txbxContent>
          </v:textbox>
        </v:shape>
      </w:pict>
    </w:r>
    <w:r>
      <w:pict>
        <v:shape id="_x0000_s2070" o:spid="_x0000_s2070" o:spt="202" type="#_x0000_t202" style="position:absolute;left:0pt;margin-left:107pt;margin-top:35.3pt;height:14.35pt;width:147.45pt;mso-position-horizontal-relative:page;mso-position-vertical-relative:page;z-index:-251646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Image</w:t>
                </w:r>
                <w:r>
                  <w:rPr>
                    <w:rFonts w:ascii="Arial MT"/>
                    <w:spacing w:val="-3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Aging</w:t>
                </w:r>
                <w:r>
                  <w:rPr>
                    <w:rFonts w:ascii="Arial MT"/>
                    <w:spacing w:val="-1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using</w:t>
                </w:r>
                <w:r>
                  <w:rPr>
                    <w:rFonts w:ascii="Arial MT"/>
                    <w:spacing w:val="-1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CycleGAN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75" o:spid="_x0000_s2075" o:spt="202" type="#_x0000_t202" style="position:absolute;left:0pt;margin-left:533.85pt;margin-top:36.3pt;height:12.35pt;width:6.15pt;mso-position-horizontal-relative:page;mso-position-vertical-relative:page;z-index:-2516459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6" w:lineRule="exact"/>
                  <w:ind w:left="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w w:val="100"/>
                    <w:sz w:val="22"/>
                  </w:rPr>
                  <w:t>1</w:t>
                </w:r>
              </w:p>
            </w:txbxContent>
          </v:textbox>
        </v:shape>
      </w:pict>
    </w:r>
    <w:r>
      <w:pict>
        <v:rect id="_x0000_s2076" o:spid="_x0000_s2076" o:spt="1" style="position:absolute;left:0pt;margin-left:525.35pt;margin-top:30.7pt;height:26pt;width:29.25pt;mso-position-horizontal-relative:page;mso-position-vertical-relative:page;z-index:-251644928;mso-width-relative:page;mso-height-relative:page;" fillcolor="#FFFFFF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group id="_x0000_s2077" o:spid="_x0000_s2077" o:spt="203" style="position:absolute;left:0pt;margin-left:105.1pt;margin-top:65.5pt;height:9.6pt;width:442.35pt;mso-position-horizontal-relative:page;mso-position-vertical-relative:page;z-index:-251644928;mso-width-relative:page;mso-height-relative:page;" coordorigin="2102,1310" coordsize="8847,192">
          <o:lock v:ext="edit"/>
          <v:shape id="_x0000_s2078" o:spid="_x0000_s2078" o:spt="75" type="#_x0000_t75" style="position:absolute;left:2102;top:1310;height:192;width:8847;" filled="f" stroked="f" coordsize="21600,21600">
            <v:path/>
            <v:fill on="f" focussize="0,0"/>
            <v:stroke on="f"/>
            <v:imagedata r:id="rId1" o:title=""/>
            <o:lock v:ext="edit" aspectratio="t"/>
          </v:shape>
          <v:line id="_x0000_s2079" o:spid="_x0000_s2079" o:spt="20" style="position:absolute;left:2148;top:1368;flip:y;height:24;width:8748;" stroked="t" coordsize="21600,21600">
            <v:path arrowok="t"/>
            <v:fill focussize="0,0"/>
            <v:stroke weight="2.04pt" color="#622423"/>
            <v:imagedata o:title=""/>
            <o:lock v:ext="edit"/>
          </v:line>
        </v:group>
      </w:pict>
    </w:r>
    <w:r>
      <w:pict>
        <v:shape id="_x0000_s2080" o:spid="_x0000_s2080" o:spt="202" type="#_x0000_t202" style="position:absolute;left:0pt;margin-left:529.6pt;margin-top:33.75pt;height:14.55pt;width:16.75pt;mso-position-horizontal-relative:page;mso-position-vertical-relative:page;z-index:-2516439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vi</w:t>
                </w:r>
                <w:r>
                  <w:fldChar w:fldCharType="begin"/>
                </w:r>
                <w:r>
                  <w:rPr>
                    <w:rFonts w:ascii="Arial MT"/>
                    <w:sz w:val="22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081" o:spid="_x0000_s2081" o:spt="202" type="#_x0000_t202" style="position:absolute;left:0pt;margin-left:107pt;margin-top:47.9pt;height:14.35pt;width:150.55pt;mso-position-horizontal-relative:page;mso-position-vertical-relative:page;z-index:-2516439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Image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Aging using Cycle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GAN</w:t>
                </w:r>
              </w:p>
            </w:txbxContent>
          </v:textbox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86" o:spid="_x0000_s2086" o:spt="202" type="#_x0000_t202" style="position:absolute;left:0pt;margin-left:530.85pt;margin-top:35.3pt;height:14.35pt;width:12.15pt;mso-position-horizontal-relative:page;mso-position-vertical-relative:page;z-index:-2516418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Arial MT"/>
                    <w:w w:val="100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087" o:spid="_x0000_s2087" o:spt="202" type="#_x0000_t202" style="position:absolute;left:0pt;margin-left:107pt;margin-top:47.9pt;height:14.35pt;width:150.55pt;mso-position-horizontal-relative:page;mso-position-vertical-relative:page;z-index:-2516418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Image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Aging using Cycle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GAN</w:t>
                </w:r>
              </w:p>
            </w:txbxContent>
          </v:textbox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group id="_x0000_s2092" o:spid="_x0000_s2092" o:spt="203" style="position:absolute;left:0pt;margin-left:105.1pt;margin-top:65.5pt;height:9.6pt;width:442.35pt;mso-position-horizontal-relative:page;mso-position-vertical-relative:page;z-index:-251639808;mso-width-relative:page;mso-height-relative:page;" coordorigin="2102,1310" coordsize="8847,192">
          <o:lock v:ext="edit"/>
          <v:shape id="_x0000_s2093" o:spid="_x0000_s2093" o:spt="75" type="#_x0000_t75" style="position:absolute;left:2102;top:1310;height:192;width:8847;" filled="f" stroked="f" coordsize="21600,21600">
            <v:path/>
            <v:fill on="f" focussize="0,0"/>
            <v:stroke on="f"/>
            <v:imagedata r:id="rId1" o:title=""/>
            <o:lock v:ext="edit" aspectratio="t"/>
          </v:shape>
          <v:line id="_x0000_s2094" o:spid="_x0000_s2094" o:spt="20" style="position:absolute;left:2148;top:1368;flip:y;height:24;width:8748;" stroked="t" coordsize="21600,21600">
            <v:path arrowok="t"/>
            <v:fill focussize="0,0"/>
            <v:stroke weight="2.04pt" color="#622423"/>
            <v:imagedata o:title=""/>
            <o:lock v:ext="edit"/>
          </v:line>
        </v:group>
      </w:pict>
    </w:r>
    <w:r>
      <w:pict>
        <v:shape id="_x0000_s2095" o:spid="_x0000_s2095" o:spt="202" type="#_x0000_t202" style="position:absolute;left:0pt;margin-left:530.85pt;margin-top:35.3pt;height:14.35pt;width:12.15pt;mso-position-horizontal-relative:page;mso-position-vertical-relative:page;z-index:-2516398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Arial MT"/>
                    <w:w w:val="100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096" o:spid="_x0000_s2096" o:spt="202" type="#_x0000_t202" style="position:absolute;left:0pt;margin-left:107pt;margin-top:47.9pt;height:14.35pt;width:150.55pt;mso-position-horizontal-relative:page;mso-position-vertical-relative:page;z-index:-2516387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Image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Aging using Cycle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GAN</w:t>
                </w:r>
              </w:p>
            </w:txbxContent>
          </v:textbox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group id="_x0000_s2101" o:spid="_x0000_s2101" o:spt="203" style="position:absolute;left:0pt;margin-left:105.1pt;margin-top:65.5pt;height:9.6pt;width:442.35pt;mso-position-horizontal-relative:page;mso-position-vertical-relative:page;z-index:-251637760;mso-width-relative:page;mso-height-relative:page;" coordorigin="2102,1310" coordsize="8847,192">
          <o:lock v:ext="edit"/>
          <v:shape id="_x0000_s2102" o:spid="_x0000_s2102" o:spt="75" type="#_x0000_t75" style="position:absolute;left:2102;top:1310;height:192;width:8847;" filled="f" stroked="f" coordsize="21600,21600">
            <v:path/>
            <v:fill on="f" focussize="0,0"/>
            <v:stroke on="f"/>
            <v:imagedata r:id="rId1" o:title=""/>
            <o:lock v:ext="edit" aspectratio="t"/>
          </v:shape>
          <v:line id="_x0000_s2103" o:spid="_x0000_s2103" o:spt="20" style="position:absolute;left:2148;top:1368;flip:y;height:24;width:8748;" stroked="t" coordsize="21600,21600">
            <v:path arrowok="t"/>
            <v:fill focussize="0,0"/>
            <v:stroke weight="2.04pt" color="#622423"/>
            <v:imagedata o:title=""/>
            <o:lock v:ext="edit"/>
          </v:line>
        </v:group>
      </w:pict>
    </w:r>
    <w:r>
      <w:pict>
        <v:shape id="_x0000_s2104" o:spid="_x0000_s2104" o:spt="202" type="#_x0000_t202" style="position:absolute;left:0pt;margin-left:526.75pt;margin-top:35.3pt;height:14.35pt;width:14.3pt;mso-position-horizontal-relative:page;mso-position-vertical-relative:page;z-index:-2516367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10</w:t>
                </w:r>
              </w:p>
            </w:txbxContent>
          </v:textbox>
        </v:shape>
      </w:pict>
    </w:r>
    <w:r>
      <w:pict>
        <v:shape id="_x0000_s2105" o:spid="_x0000_s2105" o:spt="202" type="#_x0000_t202" style="position:absolute;left:0pt;margin-left:107pt;margin-top:47.9pt;height:14.35pt;width:150.55pt;mso-position-horizontal-relative:page;mso-position-vertical-relative:page;z-index:-2516367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Image</w:t>
                </w:r>
                <w:r>
                  <w:rPr>
                    <w:rFonts w:ascii="Arial MT"/>
                    <w:spacing w:val="-2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Aging using Cycle</w:t>
                </w:r>
                <w:r>
                  <w:rPr>
                    <w:rFonts w:ascii="Arial MT"/>
                    <w:spacing w:val="-4"/>
                    <w:sz w:val="22"/>
                  </w:rPr>
                  <w:t xml:space="preserve"> </w:t>
                </w:r>
                <w:r>
                  <w:rPr>
                    <w:rFonts w:ascii="Arial MT"/>
                    <w:sz w:val="22"/>
                  </w:rPr>
                  <w:t>GAN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●"/>
      <w:lvlJc w:val="left"/>
      <w:pPr>
        <w:ind w:left="1880" w:hanging="360"/>
      </w:pPr>
      <w:rPr>
        <w:rFonts w:hint="default" w:ascii="Calibri" w:hAnsi="Calibri" w:eastAsia="Calibri" w:cs="Calibri"/>
        <w:color w:val="0E0F1A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2600" w:hanging="360"/>
      </w:pPr>
      <w:rPr>
        <w:rFonts w:hint="default" w:ascii="Courier New" w:hAnsi="Courier New" w:eastAsia="Courier New" w:cs="Courier New"/>
        <w:color w:val="0E0F1A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3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4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1">
    <w:nsid w:val="9C8AC8EF"/>
    <w:multiLevelType w:val="multilevel"/>
    <w:tmpl w:val="9C8AC8EF"/>
    <w:lvl w:ilvl="0" w:tentative="0">
      <w:start w:val="1"/>
      <w:numFmt w:val="decimal"/>
      <w:lvlText w:val="%1."/>
      <w:lvlJc w:val="left"/>
      <w:pPr>
        <w:ind w:left="338" w:hanging="24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73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07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741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75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009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143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277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411" w:hanging="240"/>
      </w:pPr>
      <w:rPr>
        <w:rFonts w:hint="default"/>
        <w:lang w:val="en-US" w:eastAsia="en-US" w:bidi="ar-SA"/>
      </w:rPr>
    </w:lvl>
  </w:abstractNum>
  <w:abstractNum w:abstractNumId="2">
    <w:nsid w:val="B0F1ACD9"/>
    <w:multiLevelType w:val="multilevel"/>
    <w:tmpl w:val="B0F1ACD9"/>
    <w:lvl w:ilvl="0" w:tentative="0">
      <w:start w:val="1"/>
      <w:numFmt w:val="decimal"/>
      <w:lvlText w:val="%1."/>
      <w:lvlJc w:val="left"/>
      <w:pPr>
        <w:ind w:left="477" w:hanging="24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00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20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840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960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08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200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20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440" w:hanging="240"/>
      </w:pPr>
      <w:rPr>
        <w:rFonts w:hint="default"/>
        <w:lang w:val="en-US" w:eastAsia="en-US" w:bidi="ar-SA"/>
      </w:rPr>
    </w:lvl>
  </w:abstractNum>
  <w:abstractNum w:abstractNumId="3">
    <w:nsid w:val="B5E306ED"/>
    <w:multiLevelType w:val="multilevel"/>
    <w:tmpl w:val="B5E306ED"/>
    <w:lvl w:ilvl="0" w:tentative="0">
      <w:start w:val="2"/>
      <w:numFmt w:val="decimal"/>
      <w:lvlText w:val="%1"/>
      <w:lvlJc w:val="left"/>
      <w:pPr>
        <w:ind w:left="1579" w:hanging="420"/>
        <w:jc w:val="left"/>
      </w:pPr>
      <w:rPr>
        <w:rFonts w:hint="default"/>
        <w:lang w:val="en-US" w:eastAsia="en-US" w:bidi="ar-SA"/>
      </w:rPr>
    </w:lvl>
    <w:lvl w:ilvl="1" w:tentative="0">
      <w:start w:val="4"/>
      <w:numFmt w:val="decimal"/>
      <w:lvlText w:val="%1.%2."/>
      <w:lvlJc w:val="left"/>
      <w:pPr>
        <w:ind w:left="1579" w:hanging="42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 w:tentative="0">
      <w:start w:val="1"/>
      <w:numFmt w:val="decimal"/>
      <w:lvlText w:val="%1.%2.%3."/>
      <w:lvlJc w:val="left"/>
      <w:pPr>
        <w:ind w:left="2478" w:hanging="599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3" w:tentative="0">
      <w:start w:val="1"/>
      <w:numFmt w:val="decimal"/>
      <w:lvlText w:val="%1.%2.%3.%4"/>
      <w:lvlJc w:val="left"/>
      <w:pPr>
        <w:ind w:left="3320" w:hanging="719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4" w:tentative="0">
      <w:start w:val="0"/>
      <w:numFmt w:val="bullet"/>
      <w:lvlText w:val="●"/>
      <w:lvlJc w:val="left"/>
      <w:pPr>
        <w:ind w:left="4040" w:hanging="360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2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1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54" w:hanging="360"/>
      </w:pPr>
      <w:rPr>
        <w:rFonts w:hint="default"/>
        <w:lang w:val="en-US" w:eastAsia="en-US" w:bidi="ar-SA"/>
      </w:rPr>
    </w:lvl>
  </w:abstractNum>
  <w:abstractNum w:abstractNumId="4">
    <w:nsid w:val="BE923771"/>
    <w:multiLevelType w:val="multilevel"/>
    <w:tmpl w:val="BE923771"/>
    <w:lvl w:ilvl="0" w:tentative="0">
      <w:start w:val="1"/>
      <w:numFmt w:val="decimal"/>
      <w:lvlText w:val="[%1]"/>
      <w:lvlJc w:val="left"/>
      <w:pPr>
        <w:ind w:left="440" w:hanging="339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90" w:hanging="33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40" w:hanging="3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0" w:hanging="3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40" w:hanging="3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0" w:hanging="3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40" w:hanging="3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90" w:hanging="3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40" w:hanging="339"/>
      </w:pPr>
      <w:rPr>
        <w:rFonts w:hint="default"/>
        <w:lang w:val="en-US" w:eastAsia="en-US" w:bidi="ar-SA"/>
      </w:rPr>
    </w:lvl>
  </w:abstractNum>
  <w:abstractNum w:abstractNumId="5">
    <w:nsid w:val="BF205925"/>
    <w:multiLevelType w:val="multilevel"/>
    <w:tmpl w:val="BF205925"/>
    <w:lvl w:ilvl="0" w:tentative="0">
      <w:start w:val="2"/>
      <w:numFmt w:val="decimal"/>
      <w:lvlText w:val="%1"/>
      <w:lvlJc w:val="left"/>
      <w:pPr>
        <w:ind w:left="859" w:hanging="42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859" w:hanging="42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698" w:hanging="539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1" w:hanging="5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46" w:hanging="5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62" w:hanging="5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7" w:hanging="5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3" w:hanging="5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8" w:hanging="539"/>
      </w:pPr>
      <w:rPr>
        <w:rFonts w:hint="default"/>
        <w:lang w:val="en-US" w:eastAsia="en-US" w:bidi="ar-SA"/>
      </w:rPr>
    </w:lvl>
  </w:abstractNum>
  <w:abstractNum w:abstractNumId="6">
    <w:nsid w:val="C8879AEF"/>
    <w:multiLevelType w:val="multilevel"/>
    <w:tmpl w:val="C8879AEF"/>
    <w:lvl w:ilvl="0" w:tentative="0">
      <w:start w:val="0"/>
      <w:numFmt w:val="bullet"/>
      <w:lvlText w:val="●"/>
      <w:lvlJc w:val="left"/>
      <w:pPr>
        <w:ind w:left="1880" w:hanging="360"/>
      </w:pPr>
      <w:rPr>
        <w:rFonts w:hint="default" w:ascii="Calibri" w:hAnsi="Calibri" w:eastAsia="Calibri" w:cs="Calibri"/>
        <w:color w:val="0E0F1A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2600" w:hanging="360"/>
      </w:pPr>
      <w:rPr>
        <w:rFonts w:hint="default" w:ascii="Courier New" w:hAnsi="Courier New" w:eastAsia="Courier New" w:cs="Courier New"/>
        <w:color w:val="0E0F1A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3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4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7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800" w:hanging="36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800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698" w:hanging="539"/>
        <w:jc w:val="left"/>
      </w:pPr>
      <w:rPr>
        <w:rFonts w:hint="default"/>
        <w:w w:val="99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1" w:hanging="5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46" w:hanging="5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62" w:hanging="5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7" w:hanging="5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3" w:hanging="5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8" w:hanging="539"/>
      </w:pPr>
      <w:rPr>
        <w:rFonts w:hint="default"/>
        <w:lang w:val="en-US" w:eastAsia="en-US" w:bidi="ar-SA"/>
      </w:rPr>
    </w:lvl>
  </w:abstractNum>
  <w:abstractNum w:abstractNumId="8">
    <w:nsid w:val="D7F9FE59"/>
    <w:multiLevelType w:val="multilevel"/>
    <w:tmpl w:val="D7F9FE59"/>
    <w:lvl w:ilvl="0" w:tentative="0">
      <w:start w:val="1"/>
      <w:numFmt w:val="decimal"/>
      <w:lvlText w:val="%1."/>
      <w:lvlJc w:val="left"/>
      <w:pPr>
        <w:ind w:left="476" w:hanging="24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71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63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755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47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39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030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12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214" w:hanging="240"/>
      </w:pPr>
      <w:rPr>
        <w:rFonts w:hint="default"/>
        <w:lang w:val="en-US" w:eastAsia="en-US" w:bidi="ar-SA"/>
      </w:rPr>
    </w:lvl>
  </w:abstractNum>
  <w:abstractNum w:abstractNumId="9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ind w:left="337" w:hanging="24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88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36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784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933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081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229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78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526" w:hanging="240"/>
      </w:pPr>
      <w:rPr>
        <w:rFonts w:hint="default"/>
        <w:lang w:val="en-US" w:eastAsia="en-US" w:bidi="ar-SA"/>
      </w:rPr>
    </w:lvl>
  </w:abstractNum>
  <w:abstractNum w:abstractNumId="10">
    <w:nsid w:val="F4B5D9F5"/>
    <w:multiLevelType w:val="multilevel"/>
    <w:tmpl w:val="F4B5D9F5"/>
    <w:lvl w:ilvl="0" w:tentative="0">
      <w:start w:val="0"/>
      <w:numFmt w:val="bullet"/>
      <w:lvlText w:val=""/>
      <w:lvlJc w:val="left"/>
      <w:pPr>
        <w:ind w:left="800" w:hanging="360"/>
      </w:pPr>
      <w:rPr>
        <w:rFonts w:hint="default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</w:abstractNum>
  <w:abstractNum w:abstractNumId="1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838" w:hanging="360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12">
    <w:nsid w:val="0248C179"/>
    <w:multiLevelType w:val="multilevel"/>
    <w:tmpl w:val="0248C179"/>
    <w:lvl w:ilvl="0" w:tentative="0">
      <w:start w:val="3"/>
      <w:numFmt w:val="decimal"/>
      <w:lvlText w:val="%1"/>
      <w:lvlJc w:val="left"/>
      <w:pPr>
        <w:ind w:left="1159" w:hanging="36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159" w:hanging="360"/>
        <w:jc w:val="right"/>
      </w:pPr>
      <w:rPr>
        <w:rFonts w:hint="default"/>
        <w:b/>
        <w:bCs/>
        <w:w w:val="99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698" w:hanging="53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3" w:tentative="0">
      <w:start w:val="1"/>
      <w:numFmt w:val="decimal"/>
      <w:lvlText w:val="%4."/>
      <w:lvlJc w:val="left"/>
      <w:pPr>
        <w:ind w:left="2600" w:hanging="360"/>
        <w:jc w:val="right"/>
      </w:pPr>
      <w:rPr>
        <w:rFonts w:hint="default"/>
        <w:w w:val="99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5" w:hanging="360"/>
      </w:pPr>
      <w:rPr>
        <w:rFonts w:hint="default"/>
        <w:lang w:val="en-US" w:eastAsia="en-US" w:bidi="ar-SA"/>
      </w:rPr>
    </w:lvl>
  </w:abstractNum>
  <w:abstractNum w:abstractNumId="13">
    <w:nsid w:val="03D62ECE"/>
    <w:multiLevelType w:val="multilevel"/>
    <w:tmpl w:val="03D62ECE"/>
    <w:lvl w:ilvl="0" w:tentative="0">
      <w:start w:val="0"/>
      <w:numFmt w:val="bullet"/>
      <w:lvlText w:val="●"/>
      <w:lvlJc w:val="left"/>
      <w:pPr>
        <w:ind w:left="3478" w:hanging="20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126" w:hanging="20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772" w:hanging="20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418" w:hanging="20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64" w:hanging="20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710" w:hanging="20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56" w:hanging="20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02" w:hanging="20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48" w:hanging="204"/>
      </w:pPr>
      <w:rPr>
        <w:rFonts w:hint="default"/>
        <w:lang w:val="en-US" w:eastAsia="en-US" w:bidi="ar-SA"/>
      </w:rPr>
    </w:lvl>
  </w:abstractNum>
  <w:abstractNum w:abstractNumId="14">
    <w:nsid w:val="0E640482"/>
    <w:multiLevelType w:val="multilevel"/>
    <w:tmpl w:val="0E640482"/>
    <w:lvl w:ilvl="0" w:tentative="0">
      <w:start w:val="1"/>
      <w:numFmt w:val="decimal"/>
      <w:lvlText w:val="%1."/>
      <w:lvlJc w:val="left"/>
      <w:pPr>
        <w:ind w:left="476" w:hanging="24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71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63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755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47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39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030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12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214" w:hanging="240"/>
      </w:pPr>
      <w:rPr>
        <w:rFonts w:hint="default"/>
        <w:lang w:val="en-US" w:eastAsia="en-US" w:bidi="ar-SA"/>
      </w:rPr>
    </w:lvl>
  </w:abstractNum>
  <w:abstractNum w:abstractNumId="15">
    <w:nsid w:val="2470EC97"/>
    <w:multiLevelType w:val="multilevel"/>
    <w:tmpl w:val="2470EC97"/>
    <w:lvl w:ilvl="0" w:tentative="0">
      <w:start w:val="5"/>
      <w:numFmt w:val="decimal"/>
      <w:lvlText w:val="%1"/>
      <w:lvlJc w:val="left"/>
      <w:pPr>
        <w:ind w:left="1159" w:hanging="36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159" w:hanging="360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638" w:hanging="53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84" w:hanging="5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06" w:hanging="5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28" w:hanging="5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1" w:hanging="5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73" w:hanging="5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95" w:hanging="539"/>
      </w:pPr>
      <w:rPr>
        <w:rFonts w:hint="default"/>
        <w:lang w:val="en-US" w:eastAsia="en-US" w:bidi="ar-SA"/>
      </w:rPr>
    </w:lvl>
  </w:abstractNum>
  <w:abstractNum w:abstractNumId="16">
    <w:nsid w:val="25B654F3"/>
    <w:multiLevelType w:val="multilevel"/>
    <w:tmpl w:val="25B654F3"/>
    <w:lvl w:ilvl="0" w:tentative="0">
      <w:start w:val="0"/>
      <w:numFmt w:val="bullet"/>
      <w:lvlText w:val="●"/>
      <w:lvlJc w:val="left"/>
      <w:pPr>
        <w:ind w:left="3523" w:hanging="20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4040" w:hanging="360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69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3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1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7">
    <w:nsid w:val="2A8F537B"/>
    <w:multiLevelType w:val="multilevel"/>
    <w:tmpl w:val="2A8F537B"/>
    <w:lvl w:ilvl="0" w:tentative="0">
      <w:start w:val="0"/>
      <w:numFmt w:val="bullet"/>
      <w:lvlText w:val="●"/>
      <w:lvlJc w:val="left"/>
      <w:pPr>
        <w:ind w:left="2600" w:hanging="360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</w:abstractNum>
  <w:abstractNum w:abstractNumId="18">
    <w:nsid w:val="46A08BB8"/>
    <w:multiLevelType w:val="multilevel"/>
    <w:tmpl w:val="46A08BB8"/>
    <w:lvl w:ilvl="0" w:tentative="0">
      <w:start w:val="1"/>
      <w:numFmt w:val="decimal"/>
      <w:lvlText w:val="%1."/>
      <w:lvlJc w:val="left"/>
      <w:pPr>
        <w:ind w:left="458" w:hanging="24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81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03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825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947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069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191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13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435" w:hanging="240"/>
      </w:pPr>
      <w:rPr>
        <w:rFonts w:hint="default"/>
        <w:lang w:val="en-US" w:eastAsia="en-US" w:bidi="ar-SA"/>
      </w:rPr>
    </w:lvl>
  </w:abstractNum>
  <w:abstractNum w:abstractNumId="19">
    <w:nsid w:val="4C1BAE26"/>
    <w:multiLevelType w:val="multilevel"/>
    <w:tmpl w:val="4C1BAE26"/>
    <w:lvl w:ilvl="0" w:tentative="0">
      <w:start w:val="1"/>
      <w:numFmt w:val="decimal"/>
      <w:lvlText w:val="%1."/>
      <w:lvlJc w:val="left"/>
      <w:pPr>
        <w:ind w:left="477" w:hanging="24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00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20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840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960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08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200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20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440" w:hanging="240"/>
      </w:pPr>
      <w:rPr>
        <w:rFonts w:hint="default"/>
        <w:lang w:val="en-US" w:eastAsia="en-US" w:bidi="ar-SA"/>
      </w:rPr>
    </w:lvl>
  </w:abstractNum>
  <w:abstractNum w:abstractNumId="20">
    <w:nsid w:val="4D4DC07F"/>
    <w:multiLevelType w:val="multilevel"/>
    <w:tmpl w:val="4D4DC07F"/>
    <w:lvl w:ilvl="0" w:tentative="0">
      <w:start w:val="0"/>
      <w:numFmt w:val="bullet"/>
      <w:lvlText w:val="●"/>
      <w:lvlJc w:val="left"/>
      <w:pPr>
        <w:ind w:left="1160" w:hanging="360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21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ind w:left="859" w:hanging="420"/>
        <w:jc w:val="left"/>
      </w:pPr>
      <w:rPr>
        <w:rFonts w:hint="default"/>
        <w:lang w:val="en-US" w:eastAsia="en-US" w:bidi="ar-SA"/>
      </w:rPr>
    </w:lvl>
    <w:lvl w:ilvl="1" w:tentative="0">
      <w:start w:val="4"/>
      <w:numFmt w:val="decimal"/>
      <w:lvlText w:val="%1.%2."/>
      <w:lvlJc w:val="left"/>
      <w:pPr>
        <w:ind w:left="859" w:hanging="42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 w:tentative="0">
      <w:start w:val="1"/>
      <w:numFmt w:val="decimal"/>
      <w:lvlText w:val="%1.%2.%3."/>
      <w:lvlJc w:val="left"/>
      <w:pPr>
        <w:ind w:left="1758" w:hanging="599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3" w:tentative="0">
      <w:start w:val="1"/>
      <w:numFmt w:val="lowerRoman"/>
      <w:lvlText w:val="(%4)."/>
      <w:lvlJc w:val="left"/>
      <w:pPr>
        <w:ind w:left="1880" w:hanging="368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5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2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10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17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25" w:hanging="368"/>
      </w:pPr>
      <w:rPr>
        <w:rFonts w:hint="default"/>
        <w:lang w:val="en-US" w:eastAsia="en-US" w:bidi="ar-SA"/>
      </w:rPr>
    </w:lvl>
  </w:abstractNum>
  <w:abstractNum w:abstractNumId="22">
    <w:nsid w:val="5A241D34"/>
    <w:multiLevelType w:val="multilevel"/>
    <w:tmpl w:val="5A241D34"/>
    <w:lvl w:ilvl="0" w:tentative="0">
      <w:start w:val="4"/>
      <w:numFmt w:val="decimal"/>
      <w:lvlText w:val="%1"/>
      <w:lvlJc w:val="left"/>
      <w:pPr>
        <w:ind w:left="1159" w:hanging="36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159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880" w:hanging="360"/>
      </w:pPr>
      <w:rPr>
        <w:rFonts w:hint="default" w:ascii="Symbol" w:hAnsi="Symbol" w:eastAsia="Symbol" w:cs="Symbol"/>
        <w:w w:val="99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5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23">
    <w:nsid w:val="60382F6E"/>
    <w:multiLevelType w:val="multilevel"/>
    <w:tmpl w:val="60382F6E"/>
    <w:lvl w:ilvl="0" w:tentative="0">
      <w:start w:val="1"/>
      <w:numFmt w:val="decimal"/>
      <w:lvlText w:val="%1."/>
      <w:lvlJc w:val="left"/>
      <w:pPr>
        <w:ind w:left="100" w:hanging="24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2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44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16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89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61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133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06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478" w:hanging="240"/>
      </w:pPr>
      <w:rPr>
        <w:rFonts w:hint="default"/>
        <w:lang w:val="en-US" w:eastAsia="en-US" w:bidi="ar-SA"/>
      </w:rPr>
    </w:lvl>
  </w:abstractNum>
  <w:abstractNum w:abstractNumId="24">
    <w:nsid w:val="72183CF9"/>
    <w:multiLevelType w:val="multilevel"/>
    <w:tmpl w:val="72183CF9"/>
    <w:lvl w:ilvl="0" w:tentative="0">
      <w:start w:val="0"/>
      <w:numFmt w:val="bullet"/>
      <w:lvlText w:val=""/>
      <w:lvlJc w:val="left"/>
      <w:pPr>
        <w:ind w:left="2960" w:hanging="36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</w:abstractNum>
  <w:abstractNum w:abstractNumId="25">
    <w:nsid w:val="77ECEA79"/>
    <w:multiLevelType w:val="multilevel"/>
    <w:tmpl w:val="77ECEA79"/>
    <w:lvl w:ilvl="0" w:tentative="0">
      <w:start w:val="6"/>
      <w:numFmt w:val="decimal"/>
      <w:lvlText w:val="%1"/>
      <w:lvlJc w:val="left"/>
      <w:pPr>
        <w:ind w:left="799" w:hanging="360"/>
        <w:jc w:val="left"/>
      </w:pPr>
      <w:rPr>
        <w:rFonts w:hint="default"/>
        <w:lang w:val="en-US" w:eastAsia="en-US" w:bidi="ar-SA"/>
      </w:rPr>
    </w:lvl>
    <w:lvl w:ilvl="1" w:tentative="0">
      <w:start w:val="3"/>
      <w:numFmt w:val="decimal"/>
      <w:lvlText w:val="%1.%2"/>
      <w:lvlJc w:val="left"/>
      <w:pPr>
        <w:ind w:left="799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 w:tentative="0">
      <w:start w:val="1"/>
      <w:numFmt w:val="lowerRoman"/>
      <w:lvlText w:val="%3."/>
      <w:lvlJc w:val="left"/>
      <w:pPr>
        <w:ind w:left="1880" w:hanging="488"/>
        <w:jc w:val="righ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1" w:hanging="4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66" w:hanging="4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62" w:hanging="4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57" w:hanging="4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53" w:hanging="4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8" w:hanging="488"/>
      </w:pPr>
      <w:rPr>
        <w:rFonts w:hint="default"/>
        <w:lang w:val="en-US" w:eastAsia="en-US" w:bidi="ar-SA"/>
      </w:rPr>
    </w:lvl>
  </w:abstractNum>
  <w:abstractNum w:abstractNumId="26">
    <w:nsid w:val="7C246926"/>
    <w:multiLevelType w:val="multilevel"/>
    <w:tmpl w:val="7C246926"/>
    <w:lvl w:ilvl="0" w:tentative="0">
      <w:start w:val="6"/>
      <w:numFmt w:val="decimal"/>
      <w:lvlText w:val="%1"/>
      <w:lvlJc w:val="left"/>
      <w:pPr>
        <w:ind w:left="859" w:hanging="42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859" w:hanging="42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●"/>
      <w:lvlJc w:val="left"/>
      <w:pPr>
        <w:ind w:left="1520" w:hanging="360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3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7"/>
  </w:num>
  <w:num w:numId="3">
    <w:abstractNumId w:val="21"/>
  </w:num>
  <w:num w:numId="4">
    <w:abstractNumId w:val="5"/>
  </w:num>
  <w:num w:numId="5">
    <w:abstractNumId w:val="3"/>
  </w:num>
  <w:num w:numId="6">
    <w:abstractNumId w:val="13"/>
  </w:num>
  <w:num w:numId="7">
    <w:abstractNumId w:val="16"/>
  </w:num>
  <w:num w:numId="8">
    <w:abstractNumId w:val="24"/>
  </w:num>
  <w:num w:numId="9">
    <w:abstractNumId w:val="12"/>
  </w:num>
  <w:num w:numId="10">
    <w:abstractNumId w:val="0"/>
  </w:num>
  <w:num w:numId="11">
    <w:abstractNumId w:val="17"/>
  </w:num>
  <w:num w:numId="12">
    <w:abstractNumId w:val="22"/>
  </w:num>
  <w:num w:numId="13">
    <w:abstractNumId w:val="6"/>
  </w:num>
  <w:num w:numId="14">
    <w:abstractNumId w:val="20"/>
  </w:num>
  <w:num w:numId="15">
    <w:abstractNumId w:val="10"/>
  </w:num>
  <w:num w:numId="16">
    <w:abstractNumId w:val="15"/>
  </w:num>
  <w:num w:numId="17">
    <w:abstractNumId w:val="9"/>
  </w:num>
  <w:num w:numId="18">
    <w:abstractNumId w:val="8"/>
  </w:num>
  <w:num w:numId="19">
    <w:abstractNumId w:val="1"/>
  </w:num>
  <w:num w:numId="20">
    <w:abstractNumId w:val="19"/>
  </w:num>
  <w:num w:numId="21">
    <w:abstractNumId w:val="23"/>
  </w:num>
  <w:num w:numId="22">
    <w:abstractNumId w:val="14"/>
  </w:num>
  <w:num w:numId="23">
    <w:abstractNumId w:val="18"/>
  </w:num>
  <w:num w:numId="24">
    <w:abstractNumId w:val="2"/>
  </w:num>
  <w:num w:numId="25">
    <w:abstractNumId w:val="26"/>
  </w:num>
  <w:num w:numId="26">
    <w:abstractNumId w:val="2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6124B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5"/>
      <w:ind w:left="533" w:hanging="361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880" w:hanging="3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148"/>
      <w:ind w:left="533" w:right="956"/>
      <w:jc w:val="center"/>
    </w:pPr>
    <w:rPr>
      <w:rFonts w:ascii="Times New Roman" w:hAnsi="Times New Roman" w:eastAsia="Times New Roman" w:cs="Times New Roman"/>
      <w:sz w:val="44"/>
      <w:szCs w:val="44"/>
      <w:u w:val="single" w:color="00000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88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6" Type="http://schemas.openxmlformats.org/officeDocument/2006/relationships/fontTable" Target="fontTable.xml"/><Relationship Id="rId55" Type="http://schemas.openxmlformats.org/officeDocument/2006/relationships/numbering" Target="numbering.xml"/><Relationship Id="rId54" Type="http://schemas.openxmlformats.org/officeDocument/2006/relationships/customXml" Target="../customXml/item1.xml"/><Relationship Id="rId53" Type="http://schemas.openxmlformats.org/officeDocument/2006/relationships/image" Target="media/image17.jpeg"/><Relationship Id="rId52" Type="http://schemas.openxmlformats.org/officeDocument/2006/relationships/image" Target="media/image16.jpeg"/><Relationship Id="rId51" Type="http://schemas.openxmlformats.org/officeDocument/2006/relationships/image" Target="media/image15.jpeg"/><Relationship Id="rId50" Type="http://schemas.openxmlformats.org/officeDocument/2006/relationships/image" Target="media/image14.png"/><Relationship Id="rId5" Type="http://schemas.openxmlformats.org/officeDocument/2006/relationships/header" Target="header1.xml"/><Relationship Id="rId49" Type="http://schemas.openxmlformats.org/officeDocument/2006/relationships/image" Target="media/image13.jpeg"/><Relationship Id="rId48" Type="http://schemas.openxmlformats.org/officeDocument/2006/relationships/image" Target="media/image12.jpeg"/><Relationship Id="rId47" Type="http://schemas.openxmlformats.org/officeDocument/2006/relationships/image" Target="media/image11.jpeg"/><Relationship Id="rId46" Type="http://schemas.openxmlformats.org/officeDocument/2006/relationships/image" Target="media/image10.png"/><Relationship Id="rId45" Type="http://schemas.openxmlformats.org/officeDocument/2006/relationships/image" Target="media/image9.jpeg"/><Relationship Id="rId44" Type="http://schemas.openxmlformats.org/officeDocument/2006/relationships/image" Target="media/image8.jpeg"/><Relationship Id="rId43" Type="http://schemas.openxmlformats.org/officeDocument/2006/relationships/image" Target="media/image7.jpeg"/><Relationship Id="rId42" Type="http://schemas.openxmlformats.org/officeDocument/2006/relationships/image" Target="media/image4.png"/><Relationship Id="rId41" Type="http://schemas.openxmlformats.org/officeDocument/2006/relationships/image" Target="media/image1.png"/><Relationship Id="rId40" Type="http://schemas.openxmlformats.org/officeDocument/2006/relationships/image" Target="media/image2.png"/><Relationship Id="rId4" Type="http://schemas.openxmlformats.org/officeDocument/2006/relationships/endnotes" Target="endnotes.xml"/><Relationship Id="rId39" Type="http://schemas.openxmlformats.org/officeDocument/2006/relationships/image" Target="media/image6.jpeg"/><Relationship Id="rId38" Type="http://schemas.openxmlformats.org/officeDocument/2006/relationships/image" Target="media/image5.jpeg"/><Relationship Id="rId37" Type="http://schemas.openxmlformats.org/officeDocument/2006/relationships/theme" Target="theme/theme1.xml"/><Relationship Id="rId36" Type="http://schemas.openxmlformats.org/officeDocument/2006/relationships/footer" Target="footer16.xml"/><Relationship Id="rId35" Type="http://schemas.openxmlformats.org/officeDocument/2006/relationships/header" Target="header16.xml"/><Relationship Id="rId34" Type="http://schemas.openxmlformats.org/officeDocument/2006/relationships/footer" Target="footer15.xml"/><Relationship Id="rId33" Type="http://schemas.openxmlformats.org/officeDocument/2006/relationships/header" Target="header15.xml"/><Relationship Id="rId32" Type="http://schemas.openxmlformats.org/officeDocument/2006/relationships/footer" Target="footer14.xml"/><Relationship Id="rId31" Type="http://schemas.openxmlformats.org/officeDocument/2006/relationships/header" Target="header14.xml"/><Relationship Id="rId30" Type="http://schemas.openxmlformats.org/officeDocument/2006/relationships/footer" Target="footer13.xml"/><Relationship Id="rId3" Type="http://schemas.openxmlformats.org/officeDocument/2006/relationships/footnotes" Target="footnotes.xml"/><Relationship Id="rId29" Type="http://schemas.openxmlformats.org/officeDocument/2006/relationships/header" Target="header13.xml"/><Relationship Id="rId28" Type="http://schemas.openxmlformats.org/officeDocument/2006/relationships/footer" Target="footer12.xml"/><Relationship Id="rId27" Type="http://schemas.openxmlformats.org/officeDocument/2006/relationships/header" Target="header12.xml"/><Relationship Id="rId26" Type="http://schemas.openxmlformats.org/officeDocument/2006/relationships/footer" Target="footer11.xml"/><Relationship Id="rId25" Type="http://schemas.openxmlformats.org/officeDocument/2006/relationships/header" Target="header11.xml"/><Relationship Id="rId24" Type="http://schemas.openxmlformats.org/officeDocument/2006/relationships/footer" Target="footer10.xml"/><Relationship Id="rId23" Type="http://schemas.openxmlformats.org/officeDocument/2006/relationships/header" Target="header10.xml"/><Relationship Id="rId22" Type="http://schemas.openxmlformats.org/officeDocument/2006/relationships/footer" Target="footer9.xml"/><Relationship Id="rId21" Type="http://schemas.openxmlformats.org/officeDocument/2006/relationships/header" Target="header9.xml"/><Relationship Id="rId20" Type="http://schemas.openxmlformats.org/officeDocument/2006/relationships/footer" Target="footer8.xml"/><Relationship Id="rId2" Type="http://schemas.openxmlformats.org/officeDocument/2006/relationships/settings" Target="settings.xml"/><Relationship Id="rId19" Type="http://schemas.openxmlformats.org/officeDocument/2006/relationships/header" Target="header8.xml"/><Relationship Id="rId18" Type="http://schemas.openxmlformats.org/officeDocument/2006/relationships/footer" Target="footer7.xml"/><Relationship Id="rId17" Type="http://schemas.openxmlformats.org/officeDocument/2006/relationships/header" Target="header7.xml"/><Relationship Id="rId16" Type="http://schemas.openxmlformats.org/officeDocument/2006/relationships/footer" Target="footer6.xml"/><Relationship Id="rId15" Type="http://schemas.openxmlformats.org/officeDocument/2006/relationships/header" Target="header6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1"/>
    <customShpInfo spid="_x0000_s2052"/>
    <customShpInfo spid="_x0000_s2050"/>
    <customShpInfo spid="_x0000_s2053"/>
    <customShpInfo spid="_x0000_s2055"/>
    <customShpInfo spid="_x0000_s2056"/>
    <customShpInfo spid="_x0000_s2054"/>
    <customShpInfo spid="_x0000_s2058"/>
    <customShpInfo spid="_x0000_s2059"/>
    <customShpInfo spid="_x0000_s2057"/>
    <customShpInfo spid="_x0000_s2060"/>
    <customShpInfo spid="_x0000_s2061"/>
    <customShpInfo spid="_x0000_s2063"/>
    <customShpInfo spid="_x0000_s2064"/>
    <customShpInfo spid="_x0000_s2062"/>
    <customShpInfo spid="_x0000_s2065"/>
    <customShpInfo spid="_x0000_s2067"/>
    <customShpInfo spid="_x0000_s2068"/>
    <customShpInfo spid="_x0000_s2066"/>
    <customShpInfo spid="_x0000_s2069"/>
    <customShpInfo spid="_x0000_s2070"/>
    <customShpInfo spid="_x0000_s2072"/>
    <customShpInfo spid="_x0000_s2073"/>
    <customShpInfo spid="_x0000_s2071"/>
    <customShpInfo spid="_x0000_s2074"/>
    <customShpInfo spid="_x0000_s2075"/>
    <customShpInfo spid="_x0000_s2076"/>
    <customShpInfo spid="_x0000_s2078"/>
    <customShpInfo spid="_x0000_s2079"/>
    <customShpInfo spid="_x0000_s2077"/>
    <customShpInfo spid="_x0000_s2080"/>
    <customShpInfo spid="_x0000_s2081"/>
    <customShpInfo spid="_x0000_s2083"/>
    <customShpInfo spid="_x0000_s2084"/>
    <customShpInfo spid="_x0000_s2082"/>
    <customShpInfo spid="_x0000_s2085"/>
    <customShpInfo spid="_x0000_s2086"/>
    <customShpInfo spid="_x0000_s2087"/>
    <customShpInfo spid="_x0000_s2089"/>
    <customShpInfo spid="_x0000_s2090"/>
    <customShpInfo spid="_x0000_s2088"/>
    <customShpInfo spid="_x0000_s2091"/>
    <customShpInfo spid="_x0000_s2093"/>
    <customShpInfo spid="_x0000_s2094"/>
    <customShpInfo spid="_x0000_s2092"/>
    <customShpInfo spid="_x0000_s2095"/>
    <customShpInfo spid="_x0000_s2096"/>
    <customShpInfo spid="_x0000_s2098"/>
    <customShpInfo spid="_x0000_s2099"/>
    <customShpInfo spid="_x0000_s2097"/>
    <customShpInfo spid="_x0000_s2100"/>
    <customShpInfo spid="_x0000_s2102"/>
    <customShpInfo spid="_x0000_s2103"/>
    <customShpInfo spid="_x0000_s2101"/>
    <customShpInfo spid="_x0000_s2104"/>
    <customShpInfo spid="_x0000_s2105"/>
    <customShpInfo spid="_x0000_s2107"/>
    <customShpInfo spid="_x0000_s2108"/>
    <customShpInfo spid="_x0000_s2106"/>
    <customShpInfo spid="_x0000_s2109"/>
    <customShpInfo spid="_x0000_s2110"/>
    <customShpInfo spid="_x0000_s2111"/>
    <customShpInfo spid="_x0000_s2113"/>
    <customShpInfo spid="_x0000_s2114"/>
    <customShpInfo spid="_x0000_s2112"/>
    <customShpInfo spid="_x0000_s2115"/>
    <customShpInfo spid="_x0000_s2116"/>
    <customShpInfo spid="_x0000_s2117"/>
    <customShpInfo spid="_x0000_s2119"/>
    <customShpInfo spid="_x0000_s2120"/>
    <customShpInfo spid="_x0000_s2118"/>
    <customShpInfo spid="_x0000_s2121"/>
    <customShpInfo spid="_x0000_s2122"/>
    <customShpInfo spid="_x0000_s2123"/>
    <customShpInfo spid="_x0000_s2125"/>
    <customShpInfo spid="_x0000_s2126"/>
    <customShpInfo spid="_x0000_s2124"/>
    <customShpInfo spid="_x0000_s2127"/>
    <customShpInfo spid="_x0000_s2129"/>
    <customShpInfo spid="_x0000_s2130"/>
    <customShpInfo spid="_x0000_s2128"/>
    <customShpInfo spid="_x0000_s2131"/>
    <customShpInfo spid="_x0000_s2132"/>
    <customShpInfo spid="_x0000_s2134"/>
    <customShpInfo spid="_x0000_s2135"/>
    <customShpInfo spid="_x0000_s2133"/>
    <customShpInfo spid="_x0000_s2136"/>
    <customShpInfo spid="_x0000_s2138"/>
    <customShpInfo spid="_x0000_s2139"/>
    <customShpInfo spid="_x0000_s2137"/>
    <customShpInfo spid="_x0000_s2140"/>
    <customShpInfo spid="_x0000_s2141"/>
    <customShpInfo spid="_x0000_s2143"/>
    <customShpInfo spid="_x0000_s2144"/>
    <customShpInfo spid="_x0000_s2142"/>
    <customShpInfo spid="_x0000_s2145"/>
    <customShpInfo spid="_x0000_s2146"/>
    <customShpInfo spid="_x0000_s2147"/>
    <customShpInfo spid="_x0000_s2149"/>
    <customShpInfo spid="_x0000_s2150"/>
    <customShpInfo spid="_x0000_s2148"/>
    <customShpInfo spid="_x0000_s2151"/>
    <customShpInfo spid="_x0000_s2153"/>
    <customShpInfo spid="_x0000_s2154"/>
    <customShpInfo spid="_x0000_s2152"/>
    <customShpInfo spid="_x0000_s2155"/>
    <customShpInfo spid="_x0000_s1026"/>
    <customShpInfo spid="_x0000_s1027"/>
    <customShpInfo spid="_x0000_s1029"/>
    <customShpInfo spid="_x0000_s1030"/>
    <customShpInfo spid="_x0000_s1028"/>
    <customShpInfo spid="_x0000_s1032"/>
    <customShpInfo spid="_x0000_s1033"/>
    <customShpInfo spid="_x0000_s1031"/>
    <customShpInfo spid="_x0000_s1034"/>
    <customShpInfo spid="_x0000_s1035"/>
    <customShpInfo spid="_x0000_s1037"/>
    <customShpInfo spid="_x0000_s1038"/>
    <customShpInfo spid="_x0000_s1039"/>
    <customShpInfo spid="_x0000_s1036"/>
    <customShpInfo spid="_x0000_s1041"/>
    <customShpInfo spid="_x0000_s1042"/>
    <customShpInfo spid="_x0000_s1043"/>
    <customShpInfo spid="_x0000_s1040"/>
    <customShpInfo spid="_x0000_s1045"/>
    <customShpInfo spid="_x0000_s1046"/>
    <customShpInfo spid="_x0000_s1044"/>
    <customShpInfo spid="_x0000_s1048"/>
    <customShpInfo spid="_x0000_s1049"/>
    <customShpInfo spid="_x0000_s1047"/>
    <customShpInfo spid="_x0000_s1051"/>
    <customShpInfo spid="_x0000_s1052"/>
    <customShpInfo spid="_x0000_s1053"/>
    <customShpInfo spid="_x0000_s1054"/>
    <customShpInfo spid="_x0000_s1050"/>
    <customShpInfo spid="_x0000_s1056"/>
    <customShpInfo spid="_x0000_s1057"/>
    <customShpInfo spid="_x0000_s1058"/>
    <customShpInfo spid="_x0000_s1059"/>
    <customShpInfo spid="_x0000_s1055"/>
    <customShpInfo spid="_x0000_s1061"/>
    <customShpInfo spid="_x0000_s1062"/>
    <customShpInfo spid="_x0000_s1060"/>
    <customShpInfo spid="_x0000_s1064"/>
    <customShpInfo spid="_x0000_s1065"/>
    <customShpInfo spid="_x0000_s1063"/>
    <customShpInfo spid="_x0000_s1067"/>
    <customShpInfo spid="_x0000_s1068"/>
    <customShpInfo spid="_x0000_s1066"/>
    <customShpInfo spid="_x0000_s1069"/>
    <customShpInfo spid="_x0000_s1071"/>
    <customShpInfo spid="_x0000_s1072"/>
    <customShpInfo spid="_x0000_s1070"/>
    <customShpInfo spid="_x0000_s1074"/>
    <customShpInfo spid="_x0000_s1075"/>
    <customShpInfo spid="_x0000_s1073"/>
    <customShpInfo spid="_x0000_s1077"/>
    <customShpInfo spid="_x0000_s1078"/>
    <customShpInfo spid="_x0000_s1076"/>
    <customShpInfo spid="_x0000_s1080"/>
    <customShpInfo spid="_x0000_s1081"/>
    <customShpInfo spid="_x0000_s1079"/>
    <customShpInfo spid="_x0000_s1083"/>
    <customShpInfo spid="_x0000_s1084"/>
    <customShpInfo spid="_x0000_s1082"/>
    <customShpInfo spid="_x0000_s1086"/>
    <customShpInfo spid="_x0000_s1087"/>
    <customShpInfo spid="_x0000_s1085"/>
    <customShpInfo spid="_x0000_s1089"/>
    <customShpInfo spid="_x0000_s1090"/>
    <customShpInfo spid="_x0000_s1088"/>
    <customShpInfo spid="_x0000_s1092"/>
    <customShpInfo spid="_x0000_s1093"/>
    <customShpInfo spid="_x0000_s1091"/>
    <customShpInfo spid="_x0000_s1095"/>
    <customShpInfo spid="_x0000_s1096"/>
    <customShpInfo spid="_x0000_s1094"/>
    <customShpInfo spid="_x0000_s1098"/>
    <customShpInfo spid="_x0000_s1099"/>
    <customShpInfo spid="_x0000_s1097"/>
    <customShpInfo spid="_x0000_s1100"/>
    <customShpInfo spid="_x0000_s1102"/>
    <customShpInfo spid="_x0000_s1103"/>
    <customShpInfo spid="_x0000_s1104"/>
    <customShpInfo spid="_x0000_s1101"/>
    <customShpInfo spid="_x0000_s1106"/>
    <customShpInfo spid="_x0000_s1107"/>
    <customShpInfo spid="_x0000_s1108"/>
    <customShpInfo spid="_x0000_s1105"/>
    <customShpInfo spid="_x0000_s1110"/>
    <customShpInfo spid="_x0000_s1111"/>
    <customShpInfo spid="_x0000_s1112"/>
    <customShpInfo spid="_x0000_s1109"/>
    <customShpInfo spid="_x0000_s1113"/>
    <customShpInfo spid="_x0000_s1115"/>
    <customShpInfo spid="_x0000_s1116"/>
    <customShpInfo spid="_x0000_s1117"/>
    <customShpInfo spid="_x0000_s1114"/>
    <customShpInfo spid="_x0000_s1119"/>
    <customShpInfo spid="_x0000_s1120"/>
    <customShpInfo spid="_x0000_s1118"/>
    <customShpInfo spid="_x0000_s1122"/>
    <customShpInfo spid="_x0000_s1123"/>
    <customShpInfo spid="_x0000_s1121"/>
    <customShpInfo spid="_x0000_s1125"/>
    <customShpInfo spid="_x0000_s1126"/>
    <customShpInfo spid="_x0000_s1124"/>
    <customShpInfo spid="_x0000_s1128"/>
    <customShpInfo spid="_x0000_s1129"/>
    <customShpInfo spid="_x0000_s1127"/>
    <customShpInfo spid="_x0000_s1131"/>
    <customShpInfo spid="_x0000_s1132"/>
    <customShpInfo spid="_x0000_s1130"/>
    <customShpInfo spid="_x0000_s1133"/>
    <customShpInfo spid="_x0000_s1135"/>
    <customShpInfo spid="_x0000_s1136"/>
    <customShpInfo spid="_x0000_s1134"/>
    <customShpInfo spid="_x0000_s11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2022-12-14T21:19:00Z</dcterms:created>
  <dc:creator>deepi</dc:creator>
  <cp:lastModifiedBy>Adarsh Verma</cp:lastModifiedBy>
  <dcterms:modified xsi:type="dcterms:W3CDTF">2022-12-14T21:40:08Z</dcterms:modified>
  <dc:title>Microsoft Word - Project Report 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LastSaved">
    <vt:filetime>2022-12-14T00:00:00Z</vt:filetime>
  </property>
  <property fmtid="{D5CDD505-2E9C-101B-9397-08002B2CF9AE}" pid="4" name="KSOProductBuildVer">
    <vt:lpwstr>1033-11.2.0.11388</vt:lpwstr>
  </property>
  <property fmtid="{D5CDD505-2E9C-101B-9397-08002B2CF9AE}" pid="5" name="ICV">
    <vt:lpwstr>EEC6ADBC882944C18EB5CE0C3FF15856</vt:lpwstr>
  </property>
</Properties>
</file>