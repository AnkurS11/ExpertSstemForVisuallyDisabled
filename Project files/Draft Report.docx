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930"/>
        <w:ind w:left="850" w:right="567"/>
        <w:jc w:val="center"/>
        <w:rPr>
          <w:rFonts w:ascii="Times New Roman" w:hAnsi="Times New Roman" w:eastAsia="Calibri" w:cs="Times New Roman"/>
        </w:rPr>
      </w:pPr>
      <w:r>
        <w:rPr>
          <w:rFonts w:ascii="Times New Roman" w:hAnsi="Times New Roman" w:cs="Times New Roman"/>
        </w:rPr>
        <w:drawing>
          <wp:inline distT="0" distB="0" distL="0" distR="0">
            <wp:extent cx="5273040" cy="2110740"/>
            <wp:effectExtent l="0" t="0" r="1016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3040" cy="2110740"/>
                    </a:xfrm>
                    <a:prstGeom prst="rect">
                      <a:avLst/>
                    </a:prstGeom>
                    <a:noFill/>
                    <a:ln>
                      <a:noFill/>
                    </a:ln>
                  </pic:spPr>
                </pic:pic>
              </a:graphicData>
            </a:graphic>
          </wp:inline>
        </w:drawing>
      </w:r>
    </w:p>
    <w:p>
      <w:pPr>
        <w:spacing w:after="165"/>
        <w:ind w:left="850" w:right="567"/>
        <w:jc w:val="center"/>
        <w:rPr>
          <w:rFonts w:ascii="Times New Roman" w:hAnsi="Times New Roman" w:eastAsia="Times New Roman" w:cs="Times New Roman"/>
          <w:b/>
          <w:sz w:val="40"/>
        </w:rPr>
      </w:pPr>
      <w:r>
        <w:rPr>
          <w:rFonts w:ascii="Times New Roman" w:hAnsi="Times New Roman" w:eastAsia="Times New Roman" w:cs="Times New Roman"/>
          <w:b/>
          <w:sz w:val="40"/>
          <w:rtl w:val="0"/>
        </w:rPr>
        <w:t>EXPERT SYSTEM FOR VISUALLY CHALLENGED USING AI</w:t>
      </w:r>
    </w:p>
    <w:p>
      <w:pPr>
        <w:spacing w:after="165"/>
        <w:ind w:left="850" w:right="567"/>
        <w:jc w:val="both"/>
        <w:rPr>
          <w:rFonts w:ascii="Times New Roman" w:hAnsi="Times New Roman" w:cs="Times New Roman"/>
        </w:rPr>
      </w:pPr>
    </w:p>
    <w:p>
      <w:pPr>
        <w:spacing w:after="240" w:line="264" w:lineRule="auto"/>
        <w:ind w:left="850" w:right="567" w:hanging="10"/>
        <w:jc w:val="center"/>
        <w:rPr>
          <w:rFonts w:ascii="Times New Roman" w:hAnsi="Times New Roman" w:eastAsia="Times New Roman" w:cs="Times New Roman"/>
          <w:sz w:val="32"/>
        </w:rPr>
      </w:pPr>
      <w:r>
        <w:rPr>
          <w:rFonts w:ascii="Times New Roman" w:hAnsi="Times New Roman" w:eastAsia="Times New Roman" w:cs="Times New Roman"/>
          <w:sz w:val="32"/>
        </w:rPr>
        <w:t>By</w:t>
      </w:r>
    </w:p>
    <w:p>
      <w:pPr>
        <w:widowControl w:val="0"/>
        <w:spacing w:line="240" w:lineRule="auto"/>
        <w:ind w:left="720" w:hanging="580"/>
        <w:jc w:val="center"/>
        <w:rPr>
          <w:rFonts w:ascii="Times New Roman" w:hAnsi="Times New Roman" w:eastAsia="Times New Roman" w:cs="Times New Roman"/>
          <w:b/>
          <w:sz w:val="32"/>
          <w:szCs w:val="32"/>
          <w:rtl w:val="0"/>
        </w:rPr>
      </w:pPr>
      <w:r>
        <w:rPr>
          <w:rFonts w:ascii="Times New Roman" w:hAnsi="Times New Roman" w:eastAsia="Times New Roman" w:cs="Times New Roman"/>
          <w:b/>
          <w:sz w:val="32"/>
          <w:szCs w:val="32"/>
          <w:rtl w:val="0"/>
        </w:rPr>
        <w:t xml:space="preserve">Adarsh verma(2147102), </w:t>
      </w:r>
    </w:p>
    <w:p>
      <w:pPr>
        <w:widowControl w:val="0"/>
        <w:spacing w:line="240" w:lineRule="auto"/>
        <w:ind w:left="720" w:hanging="58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Amber Ujjwal Linda(2147104), </w:t>
      </w:r>
    </w:p>
    <w:p>
      <w:pPr>
        <w:widowControl w:val="0"/>
        <w:spacing w:line="240" w:lineRule="auto"/>
        <w:ind w:left="720" w:hanging="58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Ankur Sharma(217105)</w:t>
      </w:r>
    </w:p>
    <w:p>
      <w:pPr>
        <w:widowControl w:val="0"/>
        <w:spacing w:line="240" w:lineRule="auto"/>
        <w:ind w:left="720" w:hanging="580"/>
        <w:jc w:val="center"/>
        <w:rPr>
          <w:rFonts w:ascii="Times New Roman" w:hAnsi="Times New Roman" w:eastAsia="Times New Roman" w:cs="Times New Roman"/>
          <w:sz w:val="36"/>
          <w:szCs w:val="36"/>
        </w:rPr>
      </w:pPr>
    </w:p>
    <w:p>
      <w:pPr>
        <w:widowControl w:val="0"/>
        <w:spacing w:line="240" w:lineRule="auto"/>
        <w:ind w:left="720" w:hanging="58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Project  Guide </w:t>
      </w:r>
    </w:p>
    <w:p>
      <w:pPr>
        <w:widowControl w:val="0"/>
        <w:spacing w:line="240" w:lineRule="auto"/>
        <w:ind w:left="720" w:hanging="580"/>
        <w:jc w:val="center"/>
        <w:rPr>
          <w:rFonts w:ascii="Times New Roman" w:hAnsi="Times New Roman" w:eastAsia="Times New Roman" w:cs="Times New Roman"/>
          <w:b/>
          <w:color w:val="auto"/>
          <w:sz w:val="32"/>
          <w:szCs w:val="32"/>
        </w:rPr>
      </w:pPr>
      <w:r>
        <w:rPr>
          <w:rFonts w:ascii="Times New Roman" w:hAnsi="Times New Roman" w:eastAsia="Times New Roman" w:cs="Times New Roman"/>
          <w:b/>
          <w:color w:val="auto"/>
          <w:sz w:val="32"/>
          <w:szCs w:val="32"/>
          <w:rtl w:val="0"/>
        </w:rPr>
        <w:t>Dr. THIRUNAVUKKARASU V</w:t>
      </w:r>
    </w:p>
    <w:p>
      <w:pPr>
        <w:spacing w:after="0" w:line="247" w:lineRule="auto"/>
        <w:ind w:left="850" w:right="567" w:firstLine="8"/>
        <w:jc w:val="center"/>
        <w:rPr>
          <w:rFonts w:ascii="Times New Roman" w:hAnsi="Times New Roman" w:eastAsia="Times New Roman" w:cs="Times New Roman"/>
          <w:sz w:val="32"/>
          <w:szCs w:val="32"/>
        </w:rPr>
      </w:pPr>
    </w:p>
    <w:p>
      <w:pPr>
        <w:spacing w:after="0" w:line="247" w:lineRule="auto"/>
        <w:ind w:left="850" w:right="567" w:firstLine="8"/>
        <w:jc w:val="center"/>
        <w:rPr>
          <w:rFonts w:ascii="Times New Roman" w:hAnsi="Times New Roman" w:eastAsia="Times New Roman" w:cs="Times New Roman"/>
          <w:sz w:val="32"/>
          <w:szCs w:val="32"/>
        </w:rPr>
      </w:pPr>
    </w:p>
    <w:p>
      <w:pPr>
        <w:spacing w:after="0" w:line="247" w:lineRule="auto"/>
        <w:ind w:left="850" w:right="567" w:firstLine="8"/>
        <w:jc w:val="center"/>
        <w:rPr>
          <w:rFonts w:ascii="Times New Roman" w:hAnsi="Times New Roman" w:cs="Times New Roman"/>
          <w:sz w:val="32"/>
          <w:szCs w:val="32"/>
        </w:rPr>
      </w:pPr>
      <w:r>
        <w:rPr>
          <w:rFonts w:ascii="Times New Roman" w:hAnsi="Times New Roman" w:eastAsia="Times New Roman" w:cs="Times New Roman"/>
          <w:sz w:val="32"/>
          <w:szCs w:val="32"/>
        </w:rPr>
        <w:t xml:space="preserve">A Project report submitted in partial fulfillment of the requirements for the award of degree of Master </w:t>
      </w:r>
    </w:p>
    <w:p>
      <w:pPr>
        <w:spacing w:after="0" w:line="247" w:lineRule="auto"/>
        <w:ind w:left="850" w:right="567" w:firstLine="8"/>
        <w:jc w:val="center"/>
        <w:rPr>
          <w:rFonts w:ascii="Times New Roman" w:hAnsi="Times New Roman" w:cs="Times New Roman"/>
          <w:sz w:val="32"/>
          <w:szCs w:val="32"/>
        </w:rPr>
      </w:pPr>
      <w:r>
        <w:rPr>
          <w:rFonts w:ascii="Times New Roman" w:hAnsi="Times New Roman" w:eastAsia="Times New Roman" w:cs="Times New Roman"/>
          <w:sz w:val="32"/>
          <w:szCs w:val="32"/>
        </w:rPr>
        <w:t>of Computer Applications of CHRIST (Deemed to be University)</w:t>
      </w:r>
    </w:p>
    <w:p>
      <w:pPr>
        <w:spacing w:after="240" w:line="264" w:lineRule="auto"/>
        <w:ind w:left="850" w:right="567" w:hanging="10"/>
        <w:jc w:val="center"/>
        <w:rPr>
          <w:rFonts w:ascii="Times New Roman" w:hAnsi="Times New Roman" w:cs="Times New Roman"/>
          <w:sz w:val="32"/>
          <w:szCs w:val="32"/>
        </w:rPr>
      </w:pPr>
      <w:r>
        <w:rPr>
          <w:rFonts w:hint="default" w:ascii="Times New Roman" w:hAnsi="Times New Roman" w:eastAsia="Times New Roman" w:cs="Times New Roman"/>
          <w:sz w:val="32"/>
          <w:szCs w:val="32"/>
          <w:lang w:val="en-US"/>
        </w:rPr>
        <w:t>Dec</w:t>
      </w:r>
      <w:r>
        <w:rPr>
          <w:rFonts w:ascii="Times New Roman" w:hAnsi="Times New Roman" w:eastAsia="Times New Roman" w:cs="Times New Roman"/>
          <w:sz w:val="32"/>
          <w:szCs w:val="32"/>
        </w:rPr>
        <w:t>- 2022</w:t>
      </w:r>
    </w:p>
    <w:p>
      <w:pPr>
        <w:pStyle w:val="2"/>
        <w:rPr>
          <w:rFonts w:ascii="Times New Roman" w:hAnsi="Times New Roman" w:cs="Times New Roman"/>
        </w:rPr>
        <w:sectPr>
          <w:pgSz w:w="11906" w:h="16838"/>
          <w:pgMar w:top="850" w:right="567" w:bottom="567" w:left="567" w:header="708" w:footer="708" w:gutter="0"/>
          <w:pgNumType w:start="1"/>
          <w:cols w:space="720" w:num="1"/>
        </w:sectPr>
      </w:pPr>
    </w:p>
    <w:p/>
    <w:p>
      <w:pPr>
        <w:pStyle w:val="2"/>
        <w:ind w:left="850" w:right="567"/>
        <w:jc w:val="center"/>
        <w:rPr>
          <w:rFonts w:ascii="Times New Roman" w:hAnsi="Times New Roman" w:cs="Times New Roman"/>
          <w:sz w:val="40"/>
          <w:szCs w:val="40"/>
        </w:rPr>
      </w:pPr>
    </w:p>
    <w:p>
      <w:pPr>
        <w:pStyle w:val="2"/>
        <w:ind w:left="850" w:right="567"/>
        <w:jc w:val="center"/>
        <w:rPr>
          <w:rFonts w:ascii="Times New Roman" w:hAnsi="Times New Roman" w:cs="Times New Roman"/>
          <w:sz w:val="40"/>
          <w:szCs w:val="40"/>
        </w:rPr>
      </w:pPr>
      <w:r>
        <w:rPr>
          <w:rFonts w:ascii="Times New Roman" w:hAnsi="Times New Roman" w:cs="Times New Roman"/>
          <w:sz w:val="40"/>
          <w:szCs w:val="40"/>
        </w:rPr>
        <w:t>CERTIFICATE</w:t>
      </w:r>
    </w:p>
    <w:p>
      <w:pPr>
        <w:ind w:left="850" w:right="567"/>
      </w:pPr>
    </w:p>
    <w:p>
      <w:pPr>
        <w:spacing w:after="0" w:line="247" w:lineRule="auto"/>
        <w:ind w:left="850" w:right="567" w:hanging="10"/>
        <w:jc w:val="both"/>
        <w:rPr>
          <w:rFonts w:ascii="Times New Roman" w:hAnsi="Times New Roman" w:cs="Times New Roman"/>
          <w:sz w:val="28"/>
          <w:szCs w:val="28"/>
        </w:rPr>
      </w:pPr>
      <w:r>
        <w:rPr>
          <w:rFonts w:ascii="Times New Roman" w:hAnsi="Times New Roman" w:eastAsia="Times New Roman" w:cs="Times New Roman"/>
          <w:i/>
          <w:sz w:val="28"/>
          <w:szCs w:val="28"/>
        </w:rPr>
        <w:t xml:space="preserve">This is to certify that the report titled </w:t>
      </w:r>
      <w:r>
        <w:rPr>
          <w:rFonts w:hint="default" w:ascii="Times New Roman" w:hAnsi="Times New Roman" w:eastAsia="Times New Roman" w:cs="Times New Roman"/>
          <w:i/>
          <w:sz w:val="28"/>
          <w:szCs w:val="28"/>
          <w:lang w:val="en-US"/>
        </w:rPr>
        <w:t>“</w:t>
      </w:r>
      <w:r>
        <w:rPr>
          <w:rFonts w:hint="default" w:ascii="Times New Roman" w:hAnsi="Times New Roman" w:eastAsia="Times New Roman"/>
          <w:b/>
          <w:bCs/>
          <w:i/>
          <w:sz w:val="28"/>
          <w:szCs w:val="28"/>
          <w:lang w:val="en-US"/>
        </w:rPr>
        <w:t>EXPERT SYSTEM FOR VISUALLY CHALLENGED USING AI</w:t>
      </w:r>
      <w:r>
        <w:rPr>
          <w:rFonts w:hint="default" w:ascii="Times New Roman" w:hAnsi="Times New Roman" w:eastAsia="Times New Roman" w:cs="Times New Roman"/>
          <w:i/>
          <w:sz w:val="28"/>
          <w:szCs w:val="28"/>
          <w:lang w:val="en-US"/>
        </w:rPr>
        <w:t>”</w:t>
      </w:r>
      <w:r>
        <w:rPr>
          <w:rFonts w:ascii="Times New Roman" w:hAnsi="Times New Roman" w:eastAsia="Times New Roman" w:cs="Times New Roman"/>
          <w:b/>
          <w:sz w:val="28"/>
          <w:szCs w:val="28"/>
        </w:rPr>
        <w:t xml:space="preserve"> </w:t>
      </w:r>
      <w:r>
        <w:rPr>
          <w:rFonts w:ascii="Times New Roman" w:hAnsi="Times New Roman" w:eastAsia="Times New Roman" w:cs="Times New Roman"/>
          <w:i/>
          <w:sz w:val="28"/>
          <w:szCs w:val="28"/>
        </w:rPr>
        <w:t xml:space="preserve">is a bonafide record of work done by </w:t>
      </w:r>
      <w:r>
        <w:rPr>
          <w:rFonts w:ascii="Times New Roman" w:hAnsi="Times New Roman" w:eastAsia="Times New Roman" w:cs="Times New Roman"/>
          <w:b/>
          <w:i/>
          <w:sz w:val="28"/>
          <w:szCs w:val="28"/>
        </w:rPr>
        <w:t>Ankur Sharma (21471</w:t>
      </w:r>
      <w:r>
        <w:rPr>
          <w:rFonts w:ascii="Times New Roman" w:hAnsi="Times New Roman" w:eastAsia="Times New Roman" w:cs="Times New Roman"/>
          <w:b/>
          <w:i/>
          <w:sz w:val="28"/>
          <w:szCs w:val="28"/>
          <w:lang w:val="en-US"/>
        </w:rPr>
        <w:t>05</w:t>
      </w:r>
      <w:r>
        <w:rPr>
          <w:rFonts w:ascii="Times New Roman" w:hAnsi="Times New Roman" w:eastAsia="Times New Roman" w:cs="Times New Roman"/>
          <w:b/>
          <w:i/>
          <w:sz w:val="28"/>
          <w:szCs w:val="28"/>
        </w:rPr>
        <w:t xml:space="preserve">), </w:t>
      </w:r>
      <w:r>
        <w:rPr>
          <w:rFonts w:hint="default" w:ascii="Times New Roman" w:hAnsi="Times New Roman" w:eastAsia="Times New Roman" w:cs="Times New Roman"/>
          <w:b/>
          <w:i/>
          <w:sz w:val="28"/>
          <w:szCs w:val="28"/>
          <w:lang w:val="en-US"/>
        </w:rPr>
        <w:t>Adarsh Verma</w:t>
      </w:r>
      <w:r>
        <w:rPr>
          <w:rFonts w:ascii="Times New Roman" w:hAnsi="Times New Roman" w:eastAsia="Times New Roman" w:cs="Times New Roman"/>
          <w:b/>
          <w:i/>
          <w:sz w:val="28"/>
          <w:szCs w:val="28"/>
        </w:rPr>
        <w:t xml:space="preserve"> (21471</w:t>
      </w:r>
      <w:r>
        <w:rPr>
          <w:rFonts w:hint="default" w:ascii="Times New Roman" w:hAnsi="Times New Roman" w:eastAsia="Times New Roman" w:cs="Times New Roman"/>
          <w:b/>
          <w:i/>
          <w:sz w:val="28"/>
          <w:szCs w:val="28"/>
          <w:lang w:val="en-US"/>
        </w:rPr>
        <w:t>02</w:t>
      </w:r>
      <w:r>
        <w:rPr>
          <w:rFonts w:ascii="Times New Roman" w:hAnsi="Times New Roman" w:eastAsia="Times New Roman" w:cs="Times New Roman"/>
          <w:b/>
          <w:i/>
          <w:sz w:val="28"/>
          <w:szCs w:val="28"/>
        </w:rPr>
        <w:t xml:space="preserve">), </w:t>
      </w:r>
      <w:r>
        <w:rPr>
          <w:rFonts w:hint="default" w:ascii="Times New Roman" w:hAnsi="Times New Roman" w:eastAsia="Times New Roman" w:cs="Times New Roman"/>
          <w:b/>
          <w:i/>
          <w:sz w:val="28"/>
          <w:szCs w:val="28"/>
          <w:lang w:val="en-US"/>
        </w:rPr>
        <w:t xml:space="preserve">Amber </w:t>
      </w:r>
      <w:r>
        <w:rPr>
          <w:rFonts w:hint="default" w:ascii="Times New Roman" w:hAnsi="Times New Roman" w:eastAsia="Times New Roman" w:cs="Times New Roman"/>
          <w:b/>
          <w:i/>
          <w:sz w:val="28"/>
          <w:szCs w:val="28"/>
          <w:lang w:val="en-US" w:eastAsia="zh-CN"/>
        </w:rPr>
        <w:t xml:space="preserve">Ujjwal </w:t>
      </w:r>
      <w:r>
        <w:rPr>
          <w:rFonts w:hint="default" w:ascii="Times New Roman" w:hAnsi="Times New Roman" w:eastAsia="Times New Roman" w:cs="Times New Roman"/>
          <w:b/>
          <w:i/>
          <w:sz w:val="28"/>
          <w:szCs w:val="28"/>
          <w:lang w:val="en-US"/>
        </w:rPr>
        <w:t>Linda</w:t>
      </w:r>
      <w:r>
        <w:rPr>
          <w:rFonts w:ascii="Times New Roman" w:hAnsi="Times New Roman" w:eastAsia="Times New Roman" w:cs="Times New Roman"/>
          <w:b/>
          <w:i/>
          <w:sz w:val="28"/>
          <w:szCs w:val="28"/>
        </w:rPr>
        <w:t>(21471</w:t>
      </w:r>
      <w:r>
        <w:rPr>
          <w:rFonts w:hint="default" w:ascii="Times New Roman" w:hAnsi="Times New Roman" w:eastAsia="Times New Roman" w:cs="Times New Roman"/>
          <w:b/>
          <w:i/>
          <w:sz w:val="28"/>
          <w:szCs w:val="28"/>
          <w:lang w:val="en-US"/>
        </w:rPr>
        <w:t>0</w:t>
      </w:r>
      <w:r>
        <w:rPr>
          <w:rFonts w:ascii="Times New Roman" w:hAnsi="Times New Roman" w:eastAsia="Times New Roman" w:cs="Times New Roman"/>
          <w:b/>
          <w:i/>
          <w:sz w:val="28"/>
          <w:szCs w:val="28"/>
        </w:rPr>
        <w:t xml:space="preserve">4) </w:t>
      </w:r>
      <w:r>
        <w:rPr>
          <w:rFonts w:ascii="Times New Roman" w:hAnsi="Times New Roman" w:eastAsia="Times New Roman" w:cs="Times New Roman"/>
          <w:i/>
          <w:sz w:val="28"/>
          <w:szCs w:val="28"/>
        </w:rPr>
        <w:t xml:space="preserve">of CHRIST (Deemed to be University), Bengaluru, in partial fulfillment of the requirements of </w:t>
      </w:r>
      <w:r>
        <w:rPr>
          <w:rFonts w:hint="default" w:ascii="Times New Roman" w:hAnsi="Times New Roman" w:eastAsia="Times New Roman" w:cs="Times New Roman"/>
          <w:i/>
          <w:sz w:val="28"/>
          <w:szCs w:val="28"/>
          <w:lang w:val="en-US"/>
        </w:rPr>
        <w:t>V</w:t>
      </w:r>
      <w:r>
        <w:rPr>
          <w:rFonts w:ascii="Times New Roman" w:hAnsi="Times New Roman" w:eastAsia="Times New Roman" w:cs="Times New Roman"/>
          <w:i/>
          <w:sz w:val="28"/>
          <w:szCs w:val="28"/>
        </w:rPr>
        <w:t xml:space="preserve"> Trimester MCA during the year 2022.</w:t>
      </w:r>
    </w:p>
    <w:tbl>
      <w:tblPr>
        <w:tblStyle w:val="16"/>
        <w:tblpPr w:leftFromText="180" w:rightFromText="180" w:vertAnchor="text" w:horzAnchor="page" w:tblpX="1899" w:tblpY="473"/>
        <w:tblOverlap w:val="never"/>
        <w:tblW w:w="8747" w:type="dxa"/>
        <w:tblInd w:w="0" w:type="dxa"/>
        <w:tblLayout w:type="fixed"/>
        <w:tblCellMar>
          <w:top w:w="0" w:type="dxa"/>
          <w:left w:w="0" w:type="dxa"/>
          <w:bottom w:w="0" w:type="dxa"/>
          <w:right w:w="0" w:type="dxa"/>
        </w:tblCellMar>
      </w:tblPr>
      <w:tblGrid>
        <w:gridCol w:w="2672"/>
        <w:gridCol w:w="2791"/>
        <w:gridCol w:w="3284"/>
      </w:tblGrid>
      <w:tr>
        <w:tblPrEx>
          <w:tblCellMar>
            <w:top w:w="0" w:type="dxa"/>
            <w:left w:w="0" w:type="dxa"/>
            <w:bottom w:w="0" w:type="dxa"/>
            <w:right w:w="0" w:type="dxa"/>
          </w:tblCellMar>
        </w:tblPrEx>
        <w:trPr>
          <w:trHeight w:val="706" w:hRule="atLeast"/>
        </w:trPr>
        <w:tc>
          <w:tcPr>
            <w:tcW w:w="2672" w:type="dxa"/>
          </w:tcPr>
          <w:p>
            <w:pPr>
              <w:spacing w:after="0" w:line="240" w:lineRule="auto"/>
              <w:ind w:left="850" w:right="567"/>
              <w:rPr>
                <w:rFonts w:ascii="Times New Roman" w:hAnsi="Times New Roman" w:cs="Times New Roman"/>
                <w:lang w:val="en-US"/>
              </w:rPr>
            </w:pPr>
            <w:r>
              <w:rPr>
                <w:rFonts w:ascii="Times New Roman" w:hAnsi="Times New Roman" w:eastAsia="Times New Roman" w:cs="Times New Roman"/>
                <w:b/>
                <w:sz w:val="24"/>
                <w:lang w:val="en-US"/>
              </w:rPr>
              <w:t xml:space="preserve">Head of the Department </w:t>
            </w:r>
          </w:p>
        </w:tc>
        <w:tc>
          <w:tcPr>
            <w:tcW w:w="6075" w:type="dxa"/>
            <w:gridSpan w:val="2"/>
          </w:tcPr>
          <w:p>
            <w:pPr>
              <w:spacing w:after="0" w:line="240" w:lineRule="auto"/>
              <w:ind w:left="850" w:right="567"/>
              <w:rPr>
                <w:rFonts w:ascii="Times New Roman" w:hAnsi="Times New Roman" w:cs="Times New Roman"/>
                <w:lang w:val="en-US"/>
              </w:rPr>
            </w:pPr>
            <w:r>
              <w:rPr>
                <w:rFonts w:ascii="Times New Roman" w:hAnsi="Times New Roman" w:eastAsia="Times New Roman" w:cs="Times New Roman"/>
                <w:b/>
                <w:sz w:val="24"/>
                <w:lang w:val="en-US"/>
              </w:rPr>
              <w:t xml:space="preserve">     Faculty In charge</w:t>
            </w:r>
          </w:p>
        </w:tc>
      </w:tr>
      <w:tr>
        <w:tblPrEx>
          <w:tblCellMar>
            <w:top w:w="0" w:type="dxa"/>
            <w:left w:w="0" w:type="dxa"/>
            <w:bottom w:w="0" w:type="dxa"/>
            <w:right w:w="0" w:type="dxa"/>
          </w:tblCellMar>
        </w:tblPrEx>
        <w:trPr>
          <w:trHeight w:val="512" w:hRule="atLeast"/>
        </w:trPr>
        <w:tc>
          <w:tcPr>
            <w:tcW w:w="2672" w:type="dxa"/>
          </w:tcPr>
          <w:p>
            <w:pPr>
              <w:spacing w:after="0" w:line="240" w:lineRule="auto"/>
              <w:ind w:left="850" w:right="567"/>
              <w:rPr>
                <w:rFonts w:ascii="Times New Roman" w:hAnsi="Times New Roman" w:cs="Times New Roman"/>
                <w:lang w:val="en-US"/>
              </w:rPr>
            </w:pPr>
            <w:r>
              <w:rPr>
                <w:rFonts w:ascii="Times New Roman" w:hAnsi="Times New Roman" w:eastAsia="Times New Roman" w:cs="Times New Roman"/>
                <w:sz w:val="24"/>
                <w:lang w:val="en-US"/>
              </w:rPr>
              <w:t>Valued-by:</w:t>
            </w:r>
          </w:p>
        </w:tc>
        <w:tc>
          <w:tcPr>
            <w:tcW w:w="2791" w:type="dxa"/>
          </w:tcPr>
          <w:p>
            <w:pPr>
              <w:spacing w:after="0" w:line="240" w:lineRule="auto"/>
              <w:ind w:right="567"/>
              <w:jc w:val="left"/>
              <w:rPr>
                <w:rFonts w:ascii="Times New Roman" w:hAnsi="Times New Roman" w:cs="Times New Roman"/>
                <w:lang w:val="en-US"/>
              </w:rPr>
            </w:pPr>
            <w:r>
              <w:rPr>
                <w:rFonts w:ascii="Times New Roman" w:hAnsi="Times New Roman" w:eastAsia="Times New Roman" w:cs="Times New Roman"/>
                <w:sz w:val="24"/>
              </w:rPr>
              <w:t>F</w:t>
            </w:r>
            <w:r>
              <w:rPr>
                <w:rFonts w:ascii="Times New Roman" w:hAnsi="Times New Roman" w:eastAsia="Times New Roman" w:cs="Times New Roman"/>
                <w:sz w:val="24"/>
                <w:lang w:val="en-US"/>
              </w:rPr>
              <w:t>aculty In-charge:</w:t>
            </w:r>
          </w:p>
        </w:tc>
        <w:tc>
          <w:tcPr>
            <w:tcW w:w="3284" w:type="dxa"/>
            <w:vAlign w:val="center"/>
          </w:tcPr>
          <w:p>
            <w:pPr>
              <w:spacing w:after="0" w:line="240" w:lineRule="auto"/>
              <w:ind w:right="567"/>
              <w:jc w:val="both"/>
              <w:rPr>
                <w:rFonts w:ascii="Times New Roman" w:hAnsi="Times New Roman" w:cs="Times New Roman"/>
                <w:lang w:val="en-US"/>
              </w:rPr>
            </w:pPr>
            <w:r>
              <w:rPr>
                <w:rFonts w:hint="default" w:ascii="Times New Roman" w:hAnsi="Times New Roman"/>
                <w:lang w:val="en-US"/>
              </w:rPr>
              <w:t>Dr.THIRUNAVUKKARASU</w:t>
            </w:r>
          </w:p>
        </w:tc>
      </w:tr>
      <w:tr>
        <w:tblPrEx>
          <w:tblCellMar>
            <w:top w:w="0" w:type="dxa"/>
            <w:left w:w="0" w:type="dxa"/>
            <w:bottom w:w="0" w:type="dxa"/>
            <w:right w:w="0" w:type="dxa"/>
          </w:tblCellMar>
        </w:tblPrEx>
        <w:trPr>
          <w:trHeight w:val="712" w:hRule="atLeast"/>
        </w:trPr>
        <w:tc>
          <w:tcPr>
            <w:tcW w:w="2672" w:type="dxa"/>
          </w:tcPr>
          <w:p>
            <w:pPr>
              <w:spacing w:after="0" w:line="240" w:lineRule="auto"/>
              <w:ind w:left="850" w:right="567"/>
              <w:rPr>
                <w:rFonts w:ascii="Times New Roman" w:hAnsi="Times New Roman" w:cs="Times New Roman"/>
                <w:lang w:val="en-US"/>
              </w:rPr>
            </w:pPr>
          </w:p>
        </w:tc>
        <w:tc>
          <w:tcPr>
            <w:tcW w:w="2791" w:type="dxa"/>
          </w:tcPr>
          <w:p>
            <w:pPr>
              <w:spacing w:after="0" w:line="240" w:lineRule="auto"/>
              <w:ind w:right="567"/>
              <w:jc w:val="left"/>
              <w:rPr>
                <w:rFonts w:ascii="Times New Roman" w:hAnsi="Times New Roman" w:cs="Times New Roman"/>
                <w:lang w:val="en-US"/>
              </w:rPr>
            </w:pPr>
            <w:r>
              <w:rPr>
                <w:rFonts w:ascii="Times New Roman" w:hAnsi="Times New Roman" w:eastAsia="Times New Roman" w:cs="Times New Roman"/>
                <w:sz w:val="24"/>
                <w:lang w:val="en-US"/>
              </w:rPr>
              <w:t>Register Number(s)    :</w:t>
            </w:r>
          </w:p>
        </w:tc>
        <w:tc>
          <w:tcPr>
            <w:tcW w:w="3284" w:type="dxa"/>
            <w:vAlign w:val="bottom"/>
          </w:tcPr>
          <w:p>
            <w:pPr>
              <w:spacing w:after="0" w:line="240" w:lineRule="auto"/>
              <w:ind w:left="850" w:right="567"/>
              <w:jc w:val="both"/>
              <w:rPr>
                <w:rFonts w:ascii="Times New Roman" w:hAnsi="Times New Roman" w:eastAsia="Times New Roman" w:cs="Times New Roman"/>
                <w:lang w:val="en-US"/>
              </w:rPr>
            </w:pPr>
            <w:r>
              <w:rPr>
                <w:rFonts w:ascii="Times New Roman" w:hAnsi="Times New Roman" w:eastAsia="Times New Roman" w:cs="Times New Roman"/>
                <w:lang w:val="en-US"/>
              </w:rPr>
              <w:t>2147105</w:t>
            </w:r>
          </w:p>
          <w:p>
            <w:pPr>
              <w:spacing w:after="0" w:line="240" w:lineRule="auto"/>
              <w:ind w:left="850" w:right="567"/>
              <w:jc w:val="both"/>
              <w:rPr>
                <w:rFonts w:hint="default" w:ascii="Times New Roman" w:hAnsi="Times New Roman" w:cs="Times New Roman"/>
                <w:lang w:val="en-US"/>
              </w:rPr>
            </w:pPr>
            <w:r>
              <w:rPr>
                <w:rFonts w:ascii="Times New Roman" w:hAnsi="Times New Roman" w:eastAsia="Times New Roman" w:cs="Times New Roman"/>
                <w:lang w:val="en-US"/>
              </w:rPr>
              <w:t>21471</w:t>
            </w:r>
            <w:r>
              <w:rPr>
                <w:rFonts w:hint="default" w:ascii="Times New Roman" w:hAnsi="Times New Roman" w:eastAsia="Times New Roman" w:cs="Times New Roman"/>
                <w:lang w:val="en-US"/>
              </w:rPr>
              <w:t>0</w:t>
            </w:r>
            <w:r>
              <w:rPr>
                <w:rFonts w:ascii="Times New Roman" w:hAnsi="Times New Roman" w:eastAsia="Times New Roman" w:cs="Times New Roman"/>
                <w:lang w:val="en-US"/>
              </w:rPr>
              <w:t>4</w:t>
            </w:r>
            <w:r>
              <w:rPr>
                <w:rFonts w:ascii="Times New Roman" w:hAnsi="Times New Roman" w:eastAsia="Times New Roman" w:cs="Times New Roman"/>
                <w:lang w:val="en-US"/>
              </w:rPr>
              <w:br w:type="textWrapping"/>
            </w:r>
            <w:r>
              <w:rPr>
                <w:rFonts w:ascii="Times New Roman" w:hAnsi="Times New Roman" w:cs="Times New Roman"/>
                <w:lang w:val="en-US"/>
              </w:rPr>
              <w:t>21471</w:t>
            </w:r>
            <w:r>
              <w:rPr>
                <w:rFonts w:hint="default" w:ascii="Times New Roman" w:hAnsi="Times New Roman" w:cs="Times New Roman"/>
                <w:lang w:val="en-US"/>
              </w:rPr>
              <w:t>02</w:t>
            </w:r>
          </w:p>
        </w:tc>
      </w:tr>
      <w:tr>
        <w:tblPrEx>
          <w:tblCellMar>
            <w:top w:w="0" w:type="dxa"/>
            <w:left w:w="0" w:type="dxa"/>
            <w:bottom w:w="0" w:type="dxa"/>
            <w:right w:w="0" w:type="dxa"/>
          </w:tblCellMar>
        </w:tblPrEx>
        <w:trPr>
          <w:trHeight w:val="823" w:hRule="atLeast"/>
        </w:trPr>
        <w:tc>
          <w:tcPr>
            <w:tcW w:w="2672" w:type="dxa"/>
          </w:tcPr>
          <w:p>
            <w:pPr>
              <w:spacing w:after="0" w:line="240" w:lineRule="auto"/>
              <w:ind w:left="850" w:right="567"/>
              <w:rPr>
                <w:rFonts w:ascii="Times New Roman" w:hAnsi="Times New Roman" w:cs="Times New Roman"/>
                <w:lang w:val="en-US"/>
              </w:rPr>
            </w:pPr>
          </w:p>
        </w:tc>
        <w:tc>
          <w:tcPr>
            <w:tcW w:w="2791" w:type="dxa"/>
            <w:vAlign w:val="bottom"/>
          </w:tcPr>
          <w:p>
            <w:pPr>
              <w:spacing w:after="1003" w:line="240" w:lineRule="auto"/>
              <w:ind w:right="567"/>
              <w:jc w:val="both"/>
              <w:rPr>
                <w:rFonts w:ascii="Times New Roman" w:hAnsi="Times New Roman" w:eastAsia="Times New Roman" w:cs="Times New Roman"/>
                <w:sz w:val="24"/>
                <w:lang w:val="en-US"/>
              </w:rPr>
            </w:pPr>
            <w:r>
              <w:rPr>
                <w:rFonts w:ascii="Times New Roman" w:hAnsi="Times New Roman" w:eastAsia="Times New Roman" w:cs="Times New Roman"/>
                <w:sz w:val="24"/>
                <w:lang w:val="en-US"/>
              </w:rPr>
              <w:t>Examination Centre   :</w:t>
            </w:r>
          </w:p>
        </w:tc>
        <w:tc>
          <w:tcPr>
            <w:tcW w:w="3284" w:type="dxa"/>
          </w:tcPr>
          <w:p>
            <w:pPr>
              <w:spacing w:after="0" w:line="240" w:lineRule="auto"/>
              <w:ind w:right="567"/>
              <w:jc w:val="both"/>
              <w:rPr>
                <w:rFonts w:ascii="Times New Roman" w:hAnsi="Times New Roman" w:eastAsia="Times New Roman" w:cs="Times New Roman"/>
                <w:sz w:val="24"/>
                <w:lang w:val="en-US"/>
              </w:rPr>
            </w:pPr>
            <w:r>
              <w:rPr>
                <w:rFonts w:ascii="Times New Roman" w:hAnsi="Times New Roman" w:eastAsia="Times New Roman" w:cs="Times New Roman"/>
                <w:sz w:val="24"/>
                <w:lang w:val="en-US"/>
              </w:rPr>
              <w:t>CHRIST (Deemed to be University)</w:t>
            </w:r>
          </w:p>
          <w:p>
            <w:pPr>
              <w:spacing w:after="0" w:line="240" w:lineRule="auto"/>
              <w:ind w:left="850" w:right="567"/>
              <w:rPr>
                <w:rFonts w:ascii="Times New Roman" w:hAnsi="Times New Roman" w:cs="Times New Roman"/>
                <w:lang w:val="en-US"/>
              </w:rPr>
            </w:pPr>
          </w:p>
          <w:p>
            <w:pPr>
              <w:spacing w:after="0" w:line="240" w:lineRule="auto"/>
              <w:ind w:left="850" w:right="567"/>
              <w:rPr>
                <w:rFonts w:ascii="Times New Roman" w:hAnsi="Times New Roman" w:cs="Times New Roman"/>
                <w:lang w:val="en-US"/>
              </w:rPr>
            </w:pPr>
          </w:p>
          <w:p>
            <w:pPr>
              <w:spacing w:after="0" w:line="240" w:lineRule="auto"/>
              <w:ind w:left="850" w:right="567"/>
              <w:rPr>
                <w:rFonts w:ascii="Times New Roman" w:hAnsi="Times New Roman" w:cs="Times New Roman"/>
                <w:lang w:val="en-US"/>
              </w:rPr>
            </w:pPr>
          </w:p>
          <w:p>
            <w:pPr>
              <w:spacing w:after="0" w:line="240" w:lineRule="auto"/>
              <w:ind w:left="850" w:right="567"/>
              <w:rPr>
                <w:rFonts w:ascii="Times New Roman" w:hAnsi="Times New Roman" w:cs="Times New Roman"/>
                <w:lang w:val="en-US"/>
              </w:rPr>
            </w:pPr>
          </w:p>
          <w:p>
            <w:pPr>
              <w:spacing w:after="0" w:line="240" w:lineRule="auto"/>
              <w:ind w:left="850" w:right="567"/>
              <w:rPr>
                <w:rFonts w:ascii="Times New Roman" w:hAnsi="Times New Roman" w:cs="Times New Roman"/>
                <w:lang w:val="en-US"/>
              </w:rPr>
            </w:pPr>
          </w:p>
        </w:tc>
      </w:tr>
      <w:tr>
        <w:tblPrEx>
          <w:tblCellMar>
            <w:top w:w="0" w:type="dxa"/>
            <w:left w:w="0" w:type="dxa"/>
            <w:bottom w:w="0" w:type="dxa"/>
            <w:right w:w="0" w:type="dxa"/>
          </w:tblCellMar>
        </w:tblPrEx>
        <w:trPr>
          <w:trHeight w:val="572" w:hRule="atLeast"/>
        </w:trPr>
        <w:tc>
          <w:tcPr>
            <w:tcW w:w="2672" w:type="dxa"/>
          </w:tcPr>
          <w:p>
            <w:pPr>
              <w:spacing w:after="0" w:line="240" w:lineRule="auto"/>
              <w:ind w:left="850" w:right="567"/>
              <w:rPr>
                <w:rFonts w:ascii="Times New Roman" w:hAnsi="Times New Roman" w:cs="Times New Roman"/>
                <w:lang w:val="en-US"/>
              </w:rPr>
            </w:pPr>
          </w:p>
        </w:tc>
        <w:tc>
          <w:tcPr>
            <w:tcW w:w="2791" w:type="dxa"/>
            <w:vAlign w:val="bottom"/>
          </w:tcPr>
          <w:p>
            <w:pPr>
              <w:spacing w:after="0" w:line="240" w:lineRule="auto"/>
              <w:ind w:right="567"/>
              <w:jc w:val="left"/>
              <w:rPr>
                <w:rFonts w:ascii="Times New Roman" w:hAnsi="Times New Roman" w:eastAsia="Times New Roman" w:cs="Times New Roman"/>
                <w:sz w:val="24"/>
                <w:lang w:val="en-US"/>
              </w:rPr>
            </w:pPr>
            <w:r>
              <w:rPr>
                <w:rFonts w:ascii="Times New Roman" w:hAnsi="Times New Roman" w:eastAsia="Times New Roman" w:cs="Times New Roman"/>
                <w:sz w:val="24"/>
                <w:lang w:val="en-US"/>
              </w:rPr>
              <w:t>Date    :</w:t>
            </w:r>
          </w:p>
          <w:p>
            <w:pPr>
              <w:spacing w:after="0" w:line="240" w:lineRule="auto"/>
              <w:ind w:right="567"/>
              <w:jc w:val="left"/>
              <w:rPr>
                <w:rFonts w:ascii="Times New Roman" w:hAnsi="Times New Roman" w:eastAsia="Times New Roman" w:cs="Times New Roman"/>
                <w:sz w:val="24"/>
                <w:lang w:val="en-US"/>
              </w:rPr>
            </w:pPr>
          </w:p>
        </w:tc>
        <w:tc>
          <w:tcPr>
            <w:tcW w:w="3284" w:type="dxa"/>
          </w:tcPr>
          <w:p>
            <w:pPr>
              <w:spacing w:after="0" w:line="240" w:lineRule="auto"/>
              <w:ind w:left="850" w:right="567"/>
              <w:rPr>
                <w:rFonts w:ascii="Times New Roman" w:hAnsi="Times New Roman" w:cs="Times New Roman"/>
                <w:sz w:val="24"/>
                <w:szCs w:val="24"/>
                <w:lang w:val="en-US"/>
              </w:rPr>
            </w:pPr>
            <w:r>
              <w:rPr>
                <w:rFonts w:hint="default" w:ascii="Times New Roman" w:hAnsi="Times New Roman" w:cs="Times New Roman"/>
                <w:sz w:val="24"/>
                <w:szCs w:val="24"/>
                <w:lang w:val="en-US"/>
              </w:rPr>
              <w:t>18 November 2022</w:t>
            </w:r>
          </w:p>
        </w:tc>
      </w:tr>
    </w:tbl>
    <w:p>
      <w:pPr>
        <w:ind w:left="850" w:right="567"/>
        <w:rPr>
          <w:rFonts w:ascii="Times New Roman" w:hAnsi="Times New Roman" w:eastAsia="Calibri" w:cs="Times New Roman"/>
          <w:color w:val="000000"/>
        </w:rPr>
      </w:pPr>
    </w:p>
    <w:p>
      <w:pPr>
        <w:ind w:left="850" w:right="567"/>
        <w:jc w:val="center"/>
        <w:rPr>
          <w:rFonts w:ascii="Times New Roman" w:hAnsi="Times New Roman" w:eastAsia="Times New Roman" w:cs="Times New Roman"/>
          <w:b/>
          <w:color w:val="000000"/>
          <w:sz w:val="28"/>
          <w:szCs w:val="28"/>
          <w:highlight w:val="white"/>
        </w:rPr>
      </w:pPr>
    </w:p>
    <w:p>
      <w:pPr>
        <w:ind w:left="850" w:right="567"/>
        <w:jc w:val="center"/>
        <w:rPr>
          <w:rFonts w:ascii="Times New Roman" w:hAnsi="Times New Roman" w:eastAsia="Times New Roman" w:cs="Times New Roman"/>
          <w:b/>
          <w:color w:val="000000"/>
          <w:sz w:val="28"/>
          <w:szCs w:val="28"/>
          <w:highlight w:val="white"/>
        </w:rPr>
      </w:pPr>
    </w:p>
    <w:p>
      <w:pPr>
        <w:ind w:left="850" w:right="567"/>
        <w:jc w:val="center"/>
        <w:rPr>
          <w:rFonts w:ascii="Times New Roman" w:hAnsi="Times New Roman" w:eastAsia="Times New Roman" w:cs="Times New Roman"/>
          <w:b/>
          <w:color w:val="000000"/>
          <w:sz w:val="28"/>
          <w:szCs w:val="28"/>
          <w:highlight w:val="white"/>
        </w:rPr>
      </w:pPr>
    </w:p>
    <w:p>
      <w:pPr>
        <w:ind w:left="850" w:right="567"/>
        <w:jc w:val="center"/>
        <w:rPr>
          <w:rFonts w:ascii="Times New Roman" w:hAnsi="Times New Roman" w:eastAsia="Times New Roman" w:cs="Times New Roman"/>
          <w:b/>
          <w:color w:val="000000"/>
          <w:sz w:val="28"/>
          <w:szCs w:val="28"/>
          <w:highlight w:val="white"/>
        </w:rPr>
      </w:pPr>
    </w:p>
    <w:p>
      <w:pPr>
        <w:ind w:left="850" w:right="567"/>
        <w:jc w:val="center"/>
        <w:rPr>
          <w:rFonts w:ascii="Times New Roman" w:hAnsi="Times New Roman" w:eastAsia="Times New Roman" w:cs="Times New Roman"/>
          <w:b/>
          <w:color w:val="000000"/>
          <w:sz w:val="28"/>
          <w:szCs w:val="28"/>
          <w:highlight w:val="white"/>
        </w:rPr>
      </w:pPr>
    </w:p>
    <w:p>
      <w:pPr>
        <w:ind w:left="850" w:right="567"/>
        <w:jc w:val="center"/>
        <w:rPr>
          <w:rFonts w:ascii="Times New Roman" w:hAnsi="Times New Roman" w:eastAsia="Times New Roman" w:cs="Times New Roman"/>
          <w:b/>
          <w:color w:val="000000"/>
          <w:sz w:val="28"/>
          <w:szCs w:val="28"/>
          <w:highlight w:val="white"/>
        </w:rPr>
      </w:pPr>
    </w:p>
    <w:p>
      <w:pPr>
        <w:ind w:left="850" w:right="567"/>
        <w:jc w:val="center"/>
        <w:rPr>
          <w:rFonts w:ascii="Times New Roman" w:hAnsi="Times New Roman" w:eastAsia="Times New Roman" w:cs="Times New Roman"/>
          <w:b/>
          <w:color w:val="000000"/>
          <w:sz w:val="28"/>
          <w:szCs w:val="28"/>
          <w:highlight w:val="white"/>
        </w:rPr>
      </w:pPr>
    </w:p>
    <w:p>
      <w:pPr>
        <w:ind w:left="850" w:right="567"/>
        <w:rPr>
          <w:rFonts w:ascii="Times New Roman" w:hAnsi="Times New Roman" w:eastAsia="Times New Roman" w:cs="Times New Roman"/>
          <w:b/>
          <w:color w:val="000000"/>
          <w:sz w:val="28"/>
          <w:szCs w:val="28"/>
          <w:highlight w:val="white"/>
        </w:rPr>
      </w:pPr>
    </w:p>
    <w:p>
      <w:pPr>
        <w:ind w:left="850" w:right="567"/>
        <w:jc w:val="center"/>
        <w:rPr>
          <w:rFonts w:ascii="Times New Roman" w:hAnsi="Times New Roman" w:eastAsia="Times New Roman" w:cs="Times New Roman"/>
          <w:b/>
          <w:color w:val="000000"/>
          <w:sz w:val="28"/>
          <w:szCs w:val="28"/>
          <w:highlight w:val="white"/>
        </w:rPr>
      </w:pPr>
    </w:p>
    <w:p>
      <w:pPr>
        <w:ind w:left="850" w:right="567"/>
        <w:jc w:val="center"/>
        <w:rPr>
          <w:rFonts w:ascii="Times New Roman" w:hAnsi="Times New Roman" w:eastAsia="Times New Roman" w:cs="Times New Roman"/>
          <w:b/>
          <w:color w:val="000000"/>
          <w:sz w:val="28"/>
          <w:szCs w:val="28"/>
          <w:highlight w:val="white"/>
        </w:rPr>
      </w:pPr>
    </w:p>
    <w:p>
      <w:pPr>
        <w:ind w:left="850" w:right="567"/>
        <w:jc w:val="center"/>
        <w:rPr>
          <w:rFonts w:ascii="Times New Roman" w:hAnsi="Times New Roman" w:eastAsia="Times New Roman" w:cs="Times New Roman"/>
          <w:b/>
          <w:color w:val="000000"/>
          <w:sz w:val="28"/>
          <w:szCs w:val="28"/>
          <w:highlight w:val="white"/>
        </w:rPr>
      </w:pPr>
    </w:p>
    <w:p>
      <w:pPr>
        <w:ind w:left="850" w:right="567"/>
        <w:jc w:val="center"/>
        <w:rPr>
          <w:rFonts w:ascii="Times New Roman" w:hAnsi="Times New Roman" w:eastAsia="Times New Roman" w:cs="Times New Roman"/>
          <w:b/>
          <w:color w:val="000000"/>
          <w:sz w:val="28"/>
          <w:szCs w:val="28"/>
          <w:highlight w:val="white"/>
          <w:u w:val="single"/>
        </w:rPr>
      </w:pPr>
    </w:p>
    <w:p>
      <w:pPr>
        <w:jc w:val="center"/>
        <w:rPr>
          <w:rFonts w:ascii="Times New Roman" w:hAnsi="Times New Roman" w:eastAsia="Times New Roman" w:cs="Times New Roman"/>
          <w:b/>
          <w:color w:val="000000"/>
          <w:sz w:val="28"/>
          <w:szCs w:val="28"/>
          <w:highlight w:val="white"/>
          <w:u w:val="single"/>
        </w:rPr>
      </w:pPr>
    </w:p>
    <w:p>
      <w:pPr>
        <w:jc w:val="center"/>
        <w:rPr>
          <w:rFonts w:ascii="Times New Roman" w:hAnsi="Times New Roman" w:eastAsia="Times New Roman" w:cs="Times New Roman"/>
          <w:b/>
          <w:color w:val="000000"/>
          <w:sz w:val="28"/>
          <w:szCs w:val="28"/>
          <w:highlight w:val="white"/>
          <w:u w:val="single"/>
        </w:rPr>
      </w:pPr>
    </w:p>
    <w:p>
      <w:pPr>
        <w:jc w:val="center"/>
        <w:rPr>
          <w:rFonts w:ascii="Times New Roman" w:hAnsi="Times New Roman" w:eastAsia="Times New Roman" w:cs="Times New Roman"/>
          <w:b/>
          <w:color w:val="000000"/>
          <w:sz w:val="28"/>
          <w:szCs w:val="28"/>
          <w:highlight w:val="white"/>
          <w:u w:val="single"/>
        </w:rPr>
      </w:pPr>
    </w:p>
    <w:p>
      <w:pPr>
        <w:jc w:val="center"/>
        <w:rPr>
          <w:rFonts w:ascii="Times New Roman" w:hAnsi="Times New Roman" w:eastAsia="Times New Roman" w:cs="Times New Roman"/>
          <w:b/>
          <w:color w:val="000000"/>
          <w:sz w:val="28"/>
          <w:szCs w:val="28"/>
          <w:highlight w:val="white"/>
          <w:u w:val="single"/>
        </w:rPr>
      </w:pPr>
    </w:p>
    <w:p>
      <w:pPr>
        <w:jc w:val="center"/>
        <w:rPr>
          <w:rFonts w:ascii="Times New Roman" w:hAnsi="Times New Roman" w:eastAsia="Times New Roman" w:cs="Times New Roman"/>
          <w:b/>
          <w:color w:val="000000"/>
          <w:sz w:val="28"/>
          <w:szCs w:val="28"/>
          <w:highlight w:val="white"/>
          <w:u w:val="single"/>
        </w:rPr>
      </w:pPr>
    </w:p>
    <w:p>
      <w:pPr>
        <w:jc w:val="center"/>
        <w:rPr>
          <w:rFonts w:ascii="Times New Roman" w:hAnsi="Times New Roman" w:eastAsia="Times New Roman" w:cs="Times New Roman"/>
          <w:b/>
          <w:color w:val="000000"/>
          <w:sz w:val="28"/>
          <w:szCs w:val="28"/>
          <w:highlight w:val="white"/>
          <w:u w:val="single"/>
        </w:rPr>
      </w:pPr>
    </w:p>
    <w:p>
      <w:pPr>
        <w:jc w:val="center"/>
        <w:rPr>
          <w:rFonts w:ascii="Times New Roman" w:hAnsi="Times New Roman" w:eastAsia="Times New Roman" w:cs="Times New Roman"/>
          <w:b/>
          <w:color w:val="000000"/>
          <w:sz w:val="28"/>
          <w:szCs w:val="28"/>
          <w:highlight w:val="white"/>
          <w:u w:val="single"/>
        </w:rPr>
      </w:pPr>
    </w:p>
    <w:p>
      <w:pPr>
        <w:jc w:val="center"/>
        <w:rPr>
          <w:rFonts w:ascii="Times New Roman" w:hAnsi="Times New Roman" w:eastAsia="Times New Roman" w:cs="Times New Roman"/>
          <w:b/>
          <w:color w:val="000000"/>
          <w:sz w:val="28"/>
          <w:szCs w:val="28"/>
          <w:highlight w:val="white"/>
          <w:u w:val="single"/>
        </w:rPr>
        <w:sectPr>
          <w:headerReference r:id="rId5" w:type="default"/>
          <w:pgSz w:w="11906" w:h="16838"/>
          <w:pgMar w:top="850" w:right="567" w:bottom="567" w:left="567" w:header="708" w:footer="708" w:gutter="0"/>
          <w:pgNumType w:start="1"/>
          <w:cols w:space="720" w:num="1"/>
        </w:sectPr>
      </w:pPr>
    </w:p>
    <w:p>
      <w:pPr>
        <w:jc w:val="center"/>
        <w:rPr>
          <w:rFonts w:ascii="Times New Roman" w:hAnsi="Times New Roman" w:eastAsia="Times New Roman" w:cs="Times New Roman"/>
          <w:b/>
          <w:color w:val="000000"/>
          <w:sz w:val="28"/>
          <w:szCs w:val="28"/>
          <w:highlight w:val="white"/>
          <w:u w:val="single"/>
        </w:rPr>
      </w:pPr>
    </w:p>
    <w:p>
      <w:pPr>
        <w:jc w:val="both"/>
        <w:rPr>
          <w:rFonts w:ascii="Times New Roman" w:hAnsi="Times New Roman" w:eastAsia="TimesNewRomanPS-BoldMT" w:cs="Times New Roman"/>
          <w:b/>
          <w:bCs/>
          <w:color w:val="000000"/>
          <w:sz w:val="32"/>
          <w:szCs w:val="32"/>
          <w:lang w:val="en-US" w:eastAsia="zh-CN" w:bidi="ar"/>
        </w:rPr>
      </w:pPr>
    </w:p>
    <w:p>
      <w:pPr>
        <w:ind w:left="850" w:right="567" w:firstLine="720"/>
        <w:jc w:val="center"/>
        <w:rPr>
          <w:rFonts w:ascii="Times New Roman" w:hAnsi="Times New Roman" w:eastAsia="TimesNewRomanPS-BoldMT" w:cs="Times New Roman"/>
          <w:b/>
          <w:bCs/>
          <w:color w:val="000000"/>
          <w:sz w:val="32"/>
          <w:szCs w:val="32"/>
          <w:lang w:val="en-US" w:eastAsia="zh-CN" w:bidi="ar"/>
        </w:rPr>
      </w:pPr>
    </w:p>
    <w:p>
      <w:pPr>
        <w:ind w:left="850" w:right="567" w:firstLine="720"/>
        <w:jc w:val="center"/>
        <w:rPr>
          <w:rFonts w:ascii="Times New Roman" w:hAnsi="Times New Roman" w:eastAsia="TimesNewRomanPS-BoldMT" w:cs="Times New Roman"/>
          <w:b/>
          <w:bCs/>
          <w:color w:val="000000"/>
          <w:sz w:val="32"/>
          <w:szCs w:val="32"/>
          <w:lang w:val="en-US" w:eastAsia="zh-CN" w:bidi="ar"/>
        </w:rPr>
      </w:pPr>
      <w:r>
        <w:rPr>
          <w:rFonts w:ascii="Times New Roman" w:hAnsi="Times New Roman" w:eastAsia="TimesNewRomanPS-BoldMT" w:cs="Times New Roman"/>
          <w:b/>
          <w:bCs/>
          <w:color w:val="000000"/>
          <w:sz w:val="32"/>
          <w:szCs w:val="32"/>
          <w:lang w:val="en-US" w:eastAsia="zh-CN" w:bidi="ar"/>
        </w:rPr>
        <w:t>ACKNOWLEDGMENTS</w:t>
      </w:r>
    </w:p>
    <w:p>
      <w:pPr>
        <w:ind w:left="850" w:right="567" w:firstLine="720"/>
        <w:jc w:val="both"/>
        <w:rPr>
          <w:rFonts w:ascii="Times New Roman" w:hAnsi="Times New Roman" w:eastAsia="TimesNewRomanPS-BoldMT" w:cs="Times New Roman"/>
          <w:b/>
          <w:bCs/>
          <w:color w:val="000000"/>
          <w:sz w:val="32"/>
          <w:szCs w:val="32"/>
          <w:lang w:val="en-US" w:eastAsia="zh-CN" w:bidi="ar"/>
        </w:rPr>
      </w:pPr>
    </w:p>
    <w:p>
      <w:pPr>
        <w:spacing w:line="360" w:lineRule="auto"/>
        <w:ind w:left="850" w:right="567" w:firstLine="720"/>
        <w:jc w:val="both"/>
        <w:rPr>
          <w:rFonts w:ascii="Times New Roman" w:hAnsi="Times New Roman" w:eastAsia="SimSun" w:cs="Times New Roman"/>
          <w:color w:val="000000"/>
          <w:sz w:val="24"/>
          <w:szCs w:val="24"/>
          <w:lang w:val="en-US" w:eastAsia="zh-CN" w:bidi="ar"/>
        </w:rPr>
      </w:pPr>
      <w:r>
        <w:rPr>
          <w:rFonts w:ascii="Times New Roman" w:hAnsi="Times New Roman" w:eastAsia="SimSun" w:cs="Times New Roman"/>
          <w:color w:val="000000"/>
          <w:sz w:val="24"/>
          <w:szCs w:val="24"/>
          <w:lang w:val="en-US" w:eastAsia="zh-CN" w:bidi="ar"/>
        </w:rPr>
        <w:t xml:space="preserve">I would also like to express my gratitude to our Vice-Chancellor, </w:t>
      </w:r>
      <w:r>
        <w:rPr>
          <w:rFonts w:ascii="Times New Roman" w:hAnsi="Times New Roman" w:eastAsia="SimSun" w:cs="Times New Roman"/>
          <w:b/>
          <w:bCs/>
          <w:color w:val="000000"/>
          <w:sz w:val="24"/>
          <w:szCs w:val="24"/>
          <w:lang w:val="en-US" w:eastAsia="zh-CN" w:bidi="ar"/>
        </w:rPr>
        <w:t>Dr. Fr. Abraham Vettiyankal Mani</w:t>
      </w:r>
      <w:r>
        <w:rPr>
          <w:rFonts w:ascii="Times New Roman" w:hAnsi="Times New Roman" w:eastAsia="SimSun" w:cs="Times New Roman"/>
          <w:color w:val="000000"/>
          <w:sz w:val="24"/>
          <w:szCs w:val="24"/>
          <w:lang w:val="en-US" w:eastAsia="zh-CN" w:bidi="ar"/>
        </w:rPr>
        <w:t xml:space="preserve">, Pro-Vice Chancellor </w:t>
      </w:r>
      <w:r>
        <w:rPr>
          <w:rFonts w:hint="default" w:ascii="Times New Roman" w:hAnsi="Times New Roman" w:eastAsia="SimSun" w:cs="Times New Roman"/>
          <w:b/>
          <w:bCs/>
          <w:color w:val="000000"/>
          <w:sz w:val="24"/>
          <w:szCs w:val="24"/>
          <w:lang w:val="en-US" w:eastAsia="zh-CN" w:bidi="ar"/>
        </w:rPr>
        <w:fldChar w:fldCharType="begin"/>
      </w:r>
      <w:r>
        <w:rPr>
          <w:rFonts w:hint="default" w:ascii="Times New Roman" w:hAnsi="Times New Roman" w:eastAsia="SimSun" w:cs="Times New Roman"/>
          <w:b/>
          <w:bCs/>
          <w:color w:val="000000"/>
          <w:sz w:val="24"/>
          <w:szCs w:val="24"/>
          <w:lang w:val="en-US" w:eastAsia="zh-CN" w:bidi="ar"/>
        </w:rPr>
        <w:instrText xml:space="preserve"> HYPERLINK "http://dr.fr/" \t "https://chat.google.com/u/0/_blank" </w:instrText>
      </w:r>
      <w:r>
        <w:rPr>
          <w:rFonts w:hint="default" w:ascii="Times New Roman" w:hAnsi="Times New Roman" w:eastAsia="SimSun" w:cs="Times New Roman"/>
          <w:b/>
          <w:bCs/>
          <w:color w:val="000000"/>
          <w:sz w:val="24"/>
          <w:szCs w:val="24"/>
          <w:lang w:val="en-US" w:eastAsia="zh-CN" w:bidi="ar"/>
        </w:rPr>
        <w:fldChar w:fldCharType="separate"/>
      </w:r>
      <w:r>
        <w:rPr>
          <w:rFonts w:hint="default" w:ascii="Times New Roman" w:hAnsi="Times New Roman" w:eastAsia="SimSun" w:cs="Times New Roman"/>
          <w:b/>
          <w:bCs/>
          <w:color w:val="000000"/>
          <w:sz w:val="24"/>
          <w:szCs w:val="24"/>
          <w:lang w:val="en-US" w:eastAsia="zh-CN" w:bidi="ar"/>
        </w:rPr>
        <w:t>Dr.Fr</w:t>
      </w:r>
      <w:r>
        <w:rPr>
          <w:rFonts w:hint="default" w:ascii="Times New Roman" w:hAnsi="Times New Roman" w:eastAsia="SimSun" w:cs="Times New Roman"/>
          <w:b/>
          <w:bCs/>
          <w:color w:val="000000"/>
          <w:sz w:val="24"/>
          <w:szCs w:val="24"/>
          <w:lang w:val="en-US" w:eastAsia="zh-CN" w:bidi="ar"/>
        </w:rPr>
        <w:fldChar w:fldCharType="end"/>
      </w:r>
      <w:r>
        <w:rPr>
          <w:rFonts w:hint="default" w:ascii="Times New Roman" w:hAnsi="Times New Roman" w:eastAsia="SimSun" w:cs="Times New Roman"/>
          <w:b/>
          <w:bCs/>
          <w:color w:val="000000"/>
          <w:sz w:val="24"/>
          <w:szCs w:val="24"/>
          <w:lang w:val="en-US" w:eastAsia="zh-CN" w:bidi="ar"/>
        </w:rPr>
        <w:t>. Joseph CC</w:t>
      </w:r>
      <w:r>
        <w:rPr>
          <w:rFonts w:hint="default" w:ascii="Times New Roman" w:hAnsi="Times New Roman" w:eastAsia="SimSun" w:cs="Times New Roman"/>
          <w:color w:val="000000"/>
          <w:sz w:val="24"/>
          <w:szCs w:val="24"/>
          <w:lang w:val="en-US" w:eastAsia="zh-CN" w:bidi="ar"/>
        </w:rPr>
        <w:t>,</w:t>
      </w:r>
      <w:r>
        <w:rPr>
          <w:rFonts w:ascii="Times New Roman" w:hAnsi="Times New Roman" w:eastAsia="SimSun" w:cs="Times New Roman"/>
          <w:color w:val="000000"/>
          <w:sz w:val="24"/>
          <w:szCs w:val="24"/>
          <w:lang w:val="en-US" w:eastAsia="zh-CN" w:bidi="ar"/>
        </w:rPr>
        <w:t xml:space="preserve"> our H</w:t>
      </w:r>
      <w:r>
        <w:rPr>
          <w:rFonts w:hint="default" w:ascii="Times New Roman" w:hAnsi="Times New Roman" w:eastAsia="SimSun" w:cs="Times New Roman"/>
          <w:color w:val="000000"/>
          <w:sz w:val="24"/>
          <w:szCs w:val="24"/>
          <w:lang w:val="en-US" w:eastAsia="zh-CN" w:bidi="ar"/>
        </w:rPr>
        <w:t>ead of Department(HOD)</w:t>
      </w:r>
      <w:r>
        <w:rPr>
          <w:rFonts w:ascii="Times New Roman" w:hAnsi="Times New Roman" w:eastAsia="SimSun" w:cs="Times New Roman"/>
          <w:color w:val="000000"/>
          <w:sz w:val="24"/>
          <w:szCs w:val="24"/>
          <w:lang w:val="en-US" w:eastAsia="zh-CN" w:bidi="ar"/>
        </w:rPr>
        <w:t xml:space="preserve">, </w:t>
      </w:r>
      <w:r>
        <w:rPr>
          <w:rFonts w:ascii="Times New Roman" w:hAnsi="Times New Roman" w:eastAsia="SimSun" w:cs="Times New Roman"/>
          <w:b/>
          <w:bCs/>
          <w:color w:val="000000"/>
          <w:sz w:val="24"/>
          <w:szCs w:val="24"/>
          <w:lang w:val="en-US" w:eastAsia="zh-CN" w:bidi="ar"/>
        </w:rPr>
        <w:t>Dr. Ashok Immanuel V</w:t>
      </w:r>
      <w:r>
        <w:rPr>
          <w:rFonts w:ascii="Times New Roman" w:hAnsi="Times New Roman" w:eastAsia="SimSun" w:cs="Times New Roman"/>
          <w:color w:val="000000"/>
          <w:sz w:val="24"/>
          <w:szCs w:val="24"/>
          <w:lang w:val="en-US" w:eastAsia="zh-CN" w:bidi="ar"/>
        </w:rPr>
        <w:t>,</w:t>
      </w:r>
      <w:r>
        <w:rPr>
          <w:rFonts w:hint="default" w:ascii="Times New Roman" w:hAnsi="Times New Roman" w:eastAsia="SimSun" w:cs="Times New Roman"/>
          <w:color w:val="000000"/>
          <w:sz w:val="24"/>
          <w:szCs w:val="24"/>
          <w:lang w:val="en-US" w:eastAsia="zh-CN" w:bidi="ar"/>
        </w:rPr>
        <w:t xml:space="preserve"> Coordinator</w:t>
      </w:r>
      <w:r>
        <w:rPr>
          <w:rFonts w:hint="default" w:ascii="Times New Roman" w:hAnsi="Times New Roman" w:eastAsia="SimSun" w:cs="Times New Roman"/>
          <w:b/>
          <w:bCs/>
          <w:color w:val="000000"/>
          <w:sz w:val="24"/>
          <w:szCs w:val="24"/>
          <w:lang w:val="en-US" w:eastAsia="zh-CN" w:bidi="ar"/>
        </w:rPr>
        <w:t xml:space="preserve"> Dr. Shoney Sebastian</w:t>
      </w:r>
      <w:r>
        <w:rPr>
          <w:rFonts w:hint="default" w:ascii="Times New Roman" w:hAnsi="Times New Roman" w:eastAsia="SimSun" w:cs="Times New Roman"/>
          <w:color w:val="000000"/>
          <w:sz w:val="24"/>
          <w:szCs w:val="24"/>
          <w:lang w:val="en-US" w:eastAsia="zh-CN" w:bidi="ar"/>
        </w:rPr>
        <w:t xml:space="preserve">  and the faculty</w:t>
      </w:r>
      <w:r>
        <w:rPr>
          <w:rFonts w:ascii="Times New Roman" w:hAnsi="Times New Roman" w:eastAsia="SimSun" w:cs="Times New Roman"/>
          <w:color w:val="000000"/>
          <w:sz w:val="24"/>
          <w:szCs w:val="24"/>
          <w:lang w:val="en-US" w:eastAsia="zh-CN" w:bidi="ar"/>
        </w:rPr>
        <w:t xml:space="preserve"> for providing all the required facilities to accomplish the project.</w:t>
      </w:r>
    </w:p>
    <w:p>
      <w:pPr>
        <w:spacing w:line="360" w:lineRule="auto"/>
        <w:ind w:left="850" w:right="567" w:firstLine="720"/>
        <w:jc w:val="both"/>
        <w:rPr>
          <w:rFonts w:ascii="Times New Roman" w:hAnsi="Times New Roman" w:eastAsia="SimSun" w:cs="Times New Roman"/>
          <w:color w:val="000000"/>
          <w:sz w:val="24"/>
          <w:szCs w:val="24"/>
          <w:lang w:val="en-US" w:eastAsia="zh-CN" w:bidi="ar"/>
        </w:rPr>
      </w:pPr>
    </w:p>
    <w:p>
      <w:pPr>
        <w:spacing w:line="360" w:lineRule="auto"/>
        <w:ind w:left="850" w:right="567" w:firstLine="720"/>
        <w:jc w:val="both"/>
        <w:rPr>
          <w:rFonts w:ascii="Times New Roman" w:hAnsi="Times New Roman" w:eastAsia="SimSun" w:cs="Times New Roman"/>
          <w:color w:val="000000"/>
          <w:sz w:val="24"/>
          <w:szCs w:val="24"/>
          <w:lang w:val="en-US" w:eastAsia="zh-CN" w:bidi="ar"/>
        </w:rPr>
      </w:pPr>
      <w:r>
        <w:rPr>
          <w:rFonts w:ascii="Times New Roman" w:hAnsi="Times New Roman" w:eastAsia="SimSun" w:cs="Times New Roman"/>
          <w:color w:val="000000"/>
          <w:sz w:val="24"/>
          <w:szCs w:val="24"/>
          <w:lang w:val="en-US" w:eastAsia="zh-CN" w:bidi="ar"/>
        </w:rPr>
        <w:t xml:space="preserve">I would like to convey our gratitude to our project guide, </w:t>
      </w:r>
      <w:r>
        <w:rPr>
          <w:rFonts w:ascii="Times New Roman" w:hAnsi="Times New Roman" w:eastAsia="SimSun" w:cs="Times New Roman"/>
          <w:b/>
          <w:bCs/>
          <w:color w:val="000000"/>
          <w:sz w:val="24"/>
          <w:szCs w:val="24"/>
          <w:rtl w:val="0"/>
          <w:lang w:val="en-US" w:eastAsia="zh-CN" w:bidi="ar"/>
        </w:rPr>
        <w:t>Dr. Thirunavukkarasu V</w:t>
      </w:r>
      <w:r>
        <w:rPr>
          <w:rFonts w:ascii="Times New Roman" w:hAnsi="Times New Roman" w:eastAsia="SimSun" w:cs="Times New Roman"/>
          <w:color w:val="000000"/>
          <w:sz w:val="24"/>
          <w:szCs w:val="24"/>
          <w:lang w:val="en-US" w:eastAsia="zh-CN" w:bidi="ar"/>
        </w:rPr>
        <w:t>, for giving us a constant source of inspiration and help in preparing the project, personally correcting our work and providing encouragement throughout the project.</w:t>
      </w:r>
    </w:p>
    <w:p>
      <w:pPr>
        <w:spacing w:line="360" w:lineRule="auto"/>
        <w:ind w:right="567"/>
        <w:jc w:val="both"/>
        <w:rPr>
          <w:rFonts w:ascii="Times New Roman" w:hAnsi="Times New Roman" w:eastAsia="SimSun" w:cs="Times New Roman"/>
          <w:color w:val="000000"/>
          <w:sz w:val="24"/>
          <w:szCs w:val="24"/>
          <w:lang w:val="en-US" w:eastAsia="zh-CN" w:bidi="ar"/>
        </w:rPr>
      </w:pPr>
    </w:p>
    <w:p>
      <w:pPr>
        <w:spacing w:line="360" w:lineRule="auto"/>
        <w:ind w:left="850" w:right="567" w:firstLine="720"/>
        <w:jc w:val="both"/>
        <w:rPr>
          <w:rFonts w:ascii="Times New Roman" w:hAnsi="Times New Roman" w:eastAsia="SimSun" w:cs="Times New Roman"/>
          <w:color w:val="000000"/>
          <w:sz w:val="24"/>
          <w:szCs w:val="24"/>
          <w:lang w:val="en-US" w:eastAsia="zh-CN" w:bidi="ar"/>
        </w:rPr>
      </w:pPr>
      <w:r>
        <w:rPr>
          <w:rFonts w:ascii="Times New Roman" w:hAnsi="Times New Roman" w:eastAsia="SimSun" w:cs="Times New Roman"/>
          <w:color w:val="000000"/>
          <w:sz w:val="24"/>
          <w:szCs w:val="24"/>
          <w:lang w:val="en-US" w:eastAsia="zh-CN" w:bidi="ar"/>
        </w:rPr>
        <w:t>Finally, I would like to thank my parents and friends, without them this assignment would not have been completed.</w:t>
      </w:r>
    </w:p>
    <w:p>
      <w:pPr>
        <w:spacing w:line="360" w:lineRule="auto"/>
        <w:ind w:left="850" w:right="567" w:firstLine="720"/>
        <w:jc w:val="left"/>
        <w:rPr>
          <w:rFonts w:ascii="Times New Roman" w:hAnsi="Times New Roman" w:eastAsia="SimSun" w:cs="Times New Roman"/>
          <w:color w:val="000000"/>
          <w:sz w:val="24"/>
          <w:szCs w:val="24"/>
          <w:lang w:val="en-US" w:eastAsia="zh-CN" w:bidi="ar"/>
        </w:rPr>
      </w:pPr>
    </w:p>
    <w:p>
      <w:pPr>
        <w:spacing w:line="360" w:lineRule="auto"/>
        <w:ind w:left="850" w:right="567" w:firstLine="720"/>
        <w:jc w:val="right"/>
        <w:rPr>
          <w:rFonts w:ascii="Times New Roman" w:hAnsi="Times New Roman" w:eastAsia="SimSun" w:cs="Times New Roman"/>
          <w:color w:val="000000"/>
          <w:sz w:val="24"/>
          <w:szCs w:val="24"/>
          <w:lang w:val="en-US" w:eastAsia="zh-CN" w:bidi="ar"/>
        </w:rPr>
      </w:pPr>
      <w:r>
        <w:rPr>
          <w:rFonts w:ascii="Times New Roman" w:hAnsi="Times New Roman" w:eastAsia="SimSun" w:cs="Times New Roman"/>
          <w:color w:val="000000"/>
          <w:sz w:val="24"/>
          <w:szCs w:val="24"/>
          <w:lang w:val="en-US" w:eastAsia="zh-CN" w:bidi="ar"/>
        </w:rPr>
        <w:t>Ankur Sharma - 2147105</w:t>
      </w:r>
    </w:p>
    <w:p>
      <w:pPr>
        <w:spacing w:line="360" w:lineRule="auto"/>
        <w:ind w:left="850" w:right="567" w:firstLine="720"/>
        <w:jc w:val="right"/>
        <w:rPr>
          <w:rFonts w:hint="default" w:ascii="Times New Roman" w:hAnsi="Times New Roman" w:eastAsia="SimSun" w:cs="Times New Roman"/>
          <w:color w:val="000000"/>
          <w:sz w:val="24"/>
          <w:szCs w:val="24"/>
          <w:lang w:val="en-US" w:eastAsia="zh-CN" w:bidi="ar"/>
        </w:rPr>
      </w:pPr>
      <w:r>
        <w:rPr>
          <w:rFonts w:hint="default" w:ascii="Times New Roman" w:hAnsi="Times New Roman" w:eastAsia="SimSun" w:cs="Times New Roman"/>
          <w:color w:val="000000"/>
          <w:sz w:val="24"/>
          <w:szCs w:val="24"/>
          <w:lang w:val="en-US" w:eastAsia="zh-CN" w:bidi="ar"/>
        </w:rPr>
        <w:t>Adarsh Verma</w:t>
      </w:r>
      <w:r>
        <w:rPr>
          <w:rFonts w:ascii="Times New Roman" w:hAnsi="Times New Roman" w:eastAsia="SimSun" w:cs="Times New Roman"/>
          <w:color w:val="000000"/>
          <w:sz w:val="24"/>
          <w:szCs w:val="24"/>
          <w:lang w:val="en-US" w:eastAsia="zh-CN" w:bidi="ar"/>
        </w:rPr>
        <w:t xml:space="preserve"> - 21471</w:t>
      </w:r>
      <w:r>
        <w:rPr>
          <w:rFonts w:hint="default" w:ascii="Times New Roman" w:hAnsi="Times New Roman" w:eastAsia="SimSun" w:cs="Times New Roman"/>
          <w:color w:val="000000"/>
          <w:sz w:val="24"/>
          <w:szCs w:val="24"/>
          <w:lang w:val="en-US" w:eastAsia="zh-CN" w:bidi="ar"/>
        </w:rPr>
        <w:t>02</w:t>
      </w:r>
    </w:p>
    <w:p>
      <w:pPr>
        <w:spacing w:line="360" w:lineRule="auto"/>
        <w:ind w:left="850" w:right="567" w:firstLine="720"/>
        <w:jc w:val="right"/>
        <w:rPr>
          <w:rFonts w:ascii="Times New Roman" w:hAnsi="Times New Roman" w:eastAsia="SimSun" w:cs="Times New Roman"/>
          <w:color w:val="000000"/>
          <w:sz w:val="24"/>
          <w:szCs w:val="24"/>
          <w:lang w:val="en-US" w:eastAsia="zh-CN" w:bidi="ar"/>
        </w:rPr>
      </w:pPr>
      <w:r>
        <w:rPr>
          <w:rFonts w:hint="default" w:ascii="Times New Roman" w:hAnsi="Times New Roman" w:eastAsia="SimSun" w:cs="Times New Roman"/>
          <w:color w:val="000000"/>
          <w:sz w:val="24"/>
          <w:szCs w:val="24"/>
          <w:lang w:val="en-US" w:eastAsia="zh-CN" w:bidi="ar"/>
        </w:rPr>
        <w:t>Amber Ujjwal Linda</w:t>
      </w:r>
      <w:r>
        <w:rPr>
          <w:rFonts w:ascii="Times New Roman" w:hAnsi="Times New Roman" w:eastAsia="SimSun" w:cs="Times New Roman"/>
          <w:color w:val="000000"/>
          <w:sz w:val="24"/>
          <w:szCs w:val="24"/>
          <w:lang w:val="en-US" w:eastAsia="zh-CN" w:bidi="ar"/>
        </w:rPr>
        <w:t xml:space="preserve"> - 21471</w:t>
      </w:r>
      <w:r>
        <w:rPr>
          <w:rFonts w:hint="default" w:ascii="Times New Roman" w:hAnsi="Times New Roman" w:eastAsia="SimSun" w:cs="Times New Roman"/>
          <w:color w:val="000000"/>
          <w:sz w:val="24"/>
          <w:szCs w:val="24"/>
          <w:lang w:val="en-US" w:eastAsia="zh-CN" w:bidi="ar"/>
        </w:rPr>
        <w:t>0</w:t>
      </w:r>
      <w:r>
        <w:rPr>
          <w:rFonts w:ascii="Times New Roman" w:hAnsi="Times New Roman" w:eastAsia="SimSun" w:cs="Times New Roman"/>
          <w:color w:val="000000"/>
          <w:sz w:val="24"/>
          <w:szCs w:val="24"/>
          <w:lang w:val="en-US" w:eastAsia="zh-CN" w:bidi="ar"/>
        </w:rPr>
        <w:t>4</w:t>
      </w:r>
    </w:p>
    <w:p>
      <w:pPr>
        <w:spacing w:line="360" w:lineRule="auto"/>
        <w:ind w:left="850" w:right="567" w:firstLine="720"/>
        <w:rPr>
          <w:rFonts w:ascii="Times New Roman" w:hAnsi="Times New Roman" w:eastAsia="SimSun" w:cs="Times New Roman"/>
          <w:color w:val="000000"/>
          <w:sz w:val="24"/>
          <w:szCs w:val="24"/>
          <w:lang w:val="en-US" w:eastAsia="zh-CN" w:bidi="ar"/>
        </w:rPr>
      </w:pPr>
    </w:p>
    <w:p>
      <w:pPr>
        <w:spacing w:line="360" w:lineRule="auto"/>
        <w:ind w:left="850" w:right="567" w:firstLine="720"/>
        <w:rPr>
          <w:rFonts w:ascii="Times New Roman" w:hAnsi="Times New Roman" w:eastAsia="SimSun" w:cs="Times New Roman"/>
          <w:color w:val="000000"/>
          <w:sz w:val="24"/>
          <w:szCs w:val="24"/>
          <w:lang w:val="en-US" w:eastAsia="zh-CN" w:bidi="ar"/>
        </w:rPr>
      </w:pPr>
    </w:p>
    <w:p>
      <w:pPr>
        <w:spacing w:line="360" w:lineRule="auto"/>
        <w:ind w:left="2160" w:firstLine="720"/>
        <w:rPr>
          <w:rFonts w:ascii="Times New Roman" w:hAnsi="Times New Roman" w:eastAsia="SimSun" w:cs="Times New Roman"/>
          <w:color w:val="000000"/>
          <w:sz w:val="24"/>
          <w:szCs w:val="24"/>
          <w:lang w:val="en-US" w:eastAsia="zh-CN" w:bidi="ar"/>
        </w:rPr>
      </w:pPr>
    </w:p>
    <w:p>
      <w:pPr>
        <w:spacing w:line="360" w:lineRule="auto"/>
        <w:ind w:left="2160" w:firstLine="720"/>
        <w:rPr>
          <w:rFonts w:ascii="Times New Roman" w:hAnsi="Times New Roman" w:eastAsia="SimSun" w:cs="Times New Roman"/>
          <w:color w:val="000000"/>
          <w:sz w:val="24"/>
          <w:szCs w:val="24"/>
          <w:lang w:val="en-US" w:eastAsia="zh-CN" w:bidi="ar"/>
        </w:rPr>
      </w:pPr>
    </w:p>
    <w:p>
      <w:pPr>
        <w:spacing w:line="360" w:lineRule="auto"/>
        <w:ind w:left="2160" w:firstLine="720"/>
        <w:rPr>
          <w:rFonts w:ascii="Times New Roman" w:hAnsi="Times New Roman" w:eastAsia="SimSun" w:cs="Times New Roman"/>
          <w:color w:val="000000"/>
          <w:sz w:val="24"/>
          <w:szCs w:val="24"/>
          <w:lang w:val="en-US" w:eastAsia="zh-CN" w:bidi="ar"/>
        </w:rPr>
      </w:pPr>
    </w:p>
    <w:p>
      <w:pPr>
        <w:spacing w:line="360" w:lineRule="auto"/>
        <w:ind w:left="2160" w:firstLine="720"/>
        <w:rPr>
          <w:rFonts w:ascii="Times New Roman" w:hAnsi="Times New Roman" w:eastAsia="SimSun" w:cs="Times New Roman"/>
          <w:color w:val="000000"/>
          <w:sz w:val="24"/>
          <w:szCs w:val="24"/>
          <w:lang w:val="en-US" w:eastAsia="zh-CN" w:bidi="ar"/>
        </w:rPr>
      </w:pPr>
    </w:p>
    <w:p>
      <w:pPr>
        <w:spacing w:line="360" w:lineRule="auto"/>
        <w:ind w:left="2160" w:firstLine="720"/>
        <w:rPr>
          <w:rFonts w:ascii="Times New Roman" w:hAnsi="Times New Roman" w:eastAsia="SimSun" w:cs="Times New Roman"/>
          <w:color w:val="000000"/>
          <w:sz w:val="24"/>
          <w:szCs w:val="24"/>
          <w:lang w:val="en-US" w:eastAsia="zh-CN" w:bidi="ar"/>
        </w:rPr>
      </w:pPr>
    </w:p>
    <w:p>
      <w:pPr>
        <w:spacing w:line="360" w:lineRule="auto"/>
        <w:rPr>
          <w:rFonts w:ascii="Times New Roman" w:hAnsi="Times New Roman" w:eastAsia="SimSun" w:cs="Times New Roman"/>
          <w:color w:val="000000"/>
          <w:sz w:val="24"/>
          <w:szCs w:val="24"/>
          <w:lang w:val="en-US" w:eastAsia="zh-CN" w:bidi="ar"/>
        </w:rPr>
      </w:pPr>
    </w:p>
    <w:p>
      <w:pPr>
        <w:spacing w:line="360" w:lineRule="auto"/>
        <w:rPr>
          <w:rFonts w:ascii="Times New Roman" w:hAnsi="Times New Roman" w:eastAsia="SimSun" w:cs="Times New Roman"/>
          <w:color w:val="000000"/>
          <w:sz w:val="24"/>
          <w:szCs w:val="24"/>
          <w:lang w:val="en-US" w:eastAsia="zh-CN" w:bidi="ar"/>
        </w:rPr>
      </w:pPr>
    </w:p>
    <w:p>
      <w:pPr>
        <w:spacing w:line="360" w:lineRule="auto"/>
        <w:rPr>
          <w:rFonts w:ascii="Times New Roman" w:hAnsi="Times New Roman" w:eastAsia="SimSun" w:cs="Times New Roman"/>
          <w:color w:val="000000"/>
          <w:sz w:val="24"/>
          <w:szCs w:val="24"/>
          <w:lang w:val="en-US" w:eastAsia="zh-CN" w:bidi="ar"/>
        </w:rPr>
      </w:pPr>
    </w:p>
    <w:p>
      <w:pPr>
        <w:spacing w:line="360" w:lineRule="auto"/>
        <w:rPr>
          <w:rFonts w:ascii="Times New Roman" w:hAnsi="Times New Roman" w:eastAsia="SimSun" w:cs="Times New Roman"/>
          <w:color w:val="000000"/>
          <w:sz w:val="24"/>
          <w:szCs w:val="24"/>
          <w:lang w:val="en-US" w:eastAsia="zh-CN" w:bidi="ar"/>
        </w:rPr>
      </w:pPr>
    </w:p>
    <w:p>
      <w:pPr>
        <w:spacing w:line="360" w:lineRule="auto"/>
        <w:rPr>
          <w:rFonts w:ascii="Times New Roman" w:hAnsi="Times New Roman" w:eastAsia="SimSun" w:cs="Times New Roman"/>
          <w:color w:val="000000"/>
          <w:sz w:val="24"/>
          <w:szCs w:val="24"/>
          <w:lang w:val="en-US" w:eastAsia="zh-CN" w:bidi="ar"/>
        </w:rPr>
      </w:pPr>
    </w:p>
    <w:p>
      <w:pPr>
        <w:spacing w:line="360" w:lineRule="auto"/>
        <w:rPr>
          <w:rFonts w:ascii="Times New Roman" w:hAnsi="Times New Roman" w:eastAsia="SimSun" w:cs="Times New Roman"/>
          <w:color w:val="000000"/>
          <w:sz w:val="24"/>
          <w:szCs w:val="24"/>
          <w:lang w:val="en-US" w:eastAsia="zh-CN" w:bidi="ar"/>
        </w:rPr>
      </w:pPr>
    </w:p>
    <w:p>
      <w:pPr>
        <w:spacing w:line="360" w:lineRule="auto"/>
        <w:rPr>
          <w:rFonts w:ascii="Times New Roman" w:hAnsi="Times New Roman" w:eastAsia="SimSun" w:cs="Times New Roman"/>
          <w:color w:val="000000"/>
          <w:sz w:val="24"/>
          <w:szCs w:val="24"/>
          <w:lang w:val="en-US" w:eastAsia="zh-CN" w:bidi="ar"/>
        </w:rPr>
      </w:pPr>
    </w:p>
    <w:p>
      <w:pPr>
        <w:spacing w:line="360" w:lineRule="auto"/>
        <w:rPr>
          <w:rFonts w:ascii="Times New Roman" w:hAnsi="Times New Roman" w:eastAsia="SimSun" w:cs="Times New Roman"/>
          <w:color w:val="000000"/>
          <w:sz w:val="24"/>
          <w:szCs w:val="24"/>
          <w:lang w:val="en-US" w:eastAsia="zh-CN" w:bidi="ar"/>
        </w:rPr>
      </w:pPr>
    </w:p>
    <w:p>
      <w:pPr>
        <w:spacing w:line="360" w:lineRule="auto"/>
        <w:rPr>
          <w:rFonts w:ascii="Times New Roman" w:hAnsi="Times New Roman" w:eastAsia="SimSun" w:cs="Times New Roman"/>
          <w:color w:val="000000"/>
          <w:sz w:val="24"/>
          <w:szCs w:val="24"/>
          <w:lang w:val="en-US" w:eastAsia="zh-CN" w:bidi="ar"/>
        </w:rPr>
      </w:pPr>
    </w:p>
    <w:p>
      <w:pPr>
        <w:spacing w:line="360" w:lineRule="auto"/>
        <w:rPr>
          <w:rFonts w:ascii="Times New Roman" w:hAnsi="Times New Roman" w:eastAsia="SimSun" w:cs="Times New Roman"/>
          <w:color w:val="000000"/>
          <w:sz w:val="24"/>
          <w:szCs w:val="24"/>
          <w:lang w:val="en-US" w:eastAsia="zh-CN" w:bidi="ar"/>
        </w:rPr>
      </w:pPr>
    </w:p>
    <w:p>
      <w:pPr>
        <w:spacing w:line="360" w:lineRule="auto"/>
        <w:rPr>
          <w:rFonts w:ascii="Times New Roman" w:hAnsi="Times New Roman" w:eastAsia="SimSun" w:cs="Times New Roman"/>
          <w:color w:val="000000"/>
          <w:sz w:val="24"/>
          <w:szCs w:val="24"/>
          <w:lang w:val="en-US" w:eastAsia="zh-CN" w:bidi="ar"/>
        </w:rPr>
      </w:pPr>
    </w:p>
    <w:p>
      <w:pPr>
        <w:spacing w:line="360" w:lineRule="auto"/>
        <w:rPr>
          <w:rFonts w:ascii="Times New Roman" w:hAnsi="Times New Roman" w:eastAsia="SimSun" w:cs="Times New Roman"/>
          <w:color w:val="000000"/>
          <w:sz w:val="24"/>
          <w:szCs w:val="24"/>
          <w:lang w:val="en-US" w:eastAsia="zh-CN" w:bidi="ar"/>
        </w:rPr>
      </w:pPr>
    </w:p>
    <w:p>
      <w:pPr>
        <w:pBdr>
          <w:top w:val="single" w:color="auto" w:sz="4" w:space="1"/>
          <w:left w:val="single" w:color="auto" w:sz="4" w:space="4"/>
          <w:bottom w:val="single" w:color="auto" w:sz="4" w:space="1"/>
          <w:right w:val="single" w:color="auto" w:sz="4" w:space="4"/>
          <w:between w:val="single" w:color="auto" w:sz="4" w:space="1"/>
        </w:pBdr>
        <w:jc w:val="center"/>
        <w:rPr>
          <w:rFonts w:ascii="Times New Roman" w:hAnsi="Times New Roman" w:eastAsia="Times New Roman"/>
          <w:b/>
          <w:bCs/>
          <w:sz w:val="28"/>
          <w:szCs w:val="28"/>
          <w:highlight w:val="white"/>
          <w:u w:val="single"/>
          <w:lang w:val="en-US"/>
        </w:rPr>
      </w:pPr>
      <w:r>
        <w:rPr>
          <w:rFonts w:ascii="Times New Roman" w:hAnsi="Times New Roman" w:eastAsia="Times New Roman"/>
          <w:b/>
          <w:bCs/>
          <w:sz w:val="28"/>
          <w:szCs w:val="28"/>
          <w:highlight w:val="white"/>
          <w:u w:val="single"/>
        </w:rPr>
        <w:t xml:space="preserve">LIST OF </w:t>
      </w:r>
      <w:r>
        <w:rPr>
          <w:rFonts w:ascii="Times New Roman" w:hAnsi="Times New Roman" w:eastAsia="Times New Roman"/>
          <w:b/>
          <w:bCs/>
          <w:sz w:val="28"/>
          <w:szCs w:val="28"/>
          <w:highlight w:val="white"/>
          <w:u w:val="single"/>
          <w:lang w:val="en-US"/>
        </w:rPr>
        <w:t>FIGURES</w:t>
      </w:r>
    </w:p>
    <w:p>
      <w:pPr>
        <w:pBdr>
          <w:top w:val="single" w:color="auto" w:sz="4" w:space="1"/>
          <w:left w:val="single" w:color="auto" w:sz="4" w:space="4"/>
          <w:bottom w:val="single" w:color="auto" w:sz="4" w:space="1"/>
          <w:right w:val="single" w:color="auto" w:sz="4" w:space="4"/>
          <w:between w:val="single" w:color="auto" w:sz="4" w:space="1"/>
        </w:pBdr>
        <w:spacing w:line="260" w:lineRule="auto"/>
        <w:ind w:left="220" w:leftChars="100"/>
        <w:rPr>
          <w:rFonts w:hint="default" w:ascii="Times New Roman" w:hAnsi="Times New Roman" w:eastAsia="Times New Roman"/>
          <w:sz w:val="24"/>
          <w:szCs w:val="24"/>
          <w:highlight w:val="white"/>
          <w:lang w:val="en-US"/>
        </w:rPr>
      </w:pPr>
      <w:r>
        <w:rPr>
          <w:rFonts w:ascii="Times New Roman" w:hAnsi="Times New Roman" w:eastAsia="Times New Roman"/>
          <w:sz w:val="24"/>
          <w:szCs w:val="24"/>
          <w:highlight w:val="white"/>
        </w:rPr>
        <w:t xml:space="preserve">3.1   </w:t>
      </w:r>
      <w:r>
        <w:rPr>
          <w:rFonts w:hint="default" w:ascii="Times New Roman" w:hAnsi="Times New Roman" w:eastAsia="Times New Roman"/>
          <w:sz w:val="24"/>
          <w:szCs w:val="24"/>
          <w:highlight w:val="white"/>
          <w:lang w:val="en-US"/>
        </w:rPr>
        <w:t xml:space="preserve">Solution </w:t>
      </w:r>
      <w:r>
        <w:rPr>
          <w:rFonts w:ascii="Times New Roman" w:hAnsi="Times New Roman" w:eastAsia="Times New Roman"/>
          <w:sz w:val="24"/>
          <w:szCs w:val="24"/>
          <w:highlight w:val="white"/>
        </w:rPr>
        <w:t xml:space="preserve">Architecture diagram                                                                                                         </w:t>
      </w:r>
      <w:r>
        <w:rPr>
          <w:rFonts w:hint="default" w:ascii="Times New Roman" w:hAnsi="Times New Roman" w:eastAsia="Times New Roman"/>
          <w:sz w:val="24"/>
          <w:szCs w:val="24"/>
          <w:highlight w:val="white"/>
          <w:lang w:val="en-US"/>
        </w:rPr>
        <w:t xml:space="preserve"> 4</w:t>
      </w:r>
    </w:p>
    <w:p>
      <w:pPr>
        <w:pBdr>
          <w:top w:val="single" w:color="auto" w:sz="4" w:space="1"/>
          <w:left w:val="single" w:color="auto" w:sz="4" w:space="4"/>
          <w:bottom w:val="single" w:color="auto" w:sz="4" w:space="1"/>
          <w:right w:val="single" w:color="auto" w:sz="4" w:space="4"/>
          <w:between w:val="single" w:color="auto" w:sz="4" w:space="1"/>
        </w:pBdr>
        <w:spacing w:line="260" w:lineRule="auto"/>
        <w:ind w:left="220" w:leftChars="100"/>
        <w:rPr>
          <w:rFonts w:hint="default" w:ascii="Times New Roman" w:hAnsi="Times New Roman" w:eastAsia="Times New Roman"/>
          <w:sz w:val="24"/>
          <w:szCs w:val="24"/>
          <w:highlight w:val="white"/>
          <w:lang w:val="en-US"/>
        </w:rPr>
      </w:pPr>
      <w:r>
        <w:rPr>
          <w:rFonts w:ascii="Times New Roman" w:hAnsi="Times New Roman" w:eastAsia="Times New Roman"/>
          <w:sz w:val="24"/>
          <w:szCs w:val="24"/>
          <w:highlight w:val="white"/>
        </w:rPr>
        <w:t>3.</w:t>
      </w:r>
      <w:r>
        <w:rPr>
          <w:rFonts w:hint="default" w:ascii="Times New Roman" w:hAnsi="Times New Roman" w:eastAsia="Times New Roman"/>
          <w:sz w:val="24"/>
          <w:szCs w:val="24"/>
          <w:highlight w:val="white"/>
          <w:lang w:val="en-US"/>
        </w:rPr>
        <w:t>2</w:t>
      </w:r>
      <w:r>
        <w:rPr>
          <w:rFonts w:ascii="Times New Roman" w:hAnsi="Times New Roman" w:eastAsia="Times New Roman"/>
          <w:sz w:val="24"/>
          <w:szCs w:val="24"/>
          <w:highlight w:val="white"/>
        </w:rPr>
        <w:t xml:space="preserve">   </w:t>
      </w:r>
      <w:r>
        <w:rPr>
          <w:rFonts w:hint="default" w:ascii="Times New Roman" w:hAnsi="Times New Roman" w:eastAsia="Times New Roman"/>
          <w:sz w:val="24"/>
          <w:szCs w:val="24"/>
          <w:highlight w:val="white"/>
          <w:lang w:val="en-US"/>
        </w:rPr>
        <w:t>Flow diagram</w:t>
      </w:r>
      <w:r>
        <w:rPr>
          <w:rFonts w:ascii="Times New Roman" w:hAnsi="Times New Roman" w:eastAsia="Times New Roman"/>
          <w:sz w:val="24"/>
          <w:szCs w:val="24"/>
          <w:highlight w:val="white"/>
        </w:rPr>
        <w:t xml:space="preserve">                                                          </w:t>
      </w:r>
      <w:r>
        <w:rPr>
          <w:rFonts w:hint="default" w:ascii="Times New Roman" w:hAnsi="Times New Roman" w:eastAsia="Times New Roman"/>
          <w:sz w:val="24"/>
          <w:szCs w:val="24"/>
          <w:highlight w:val="white"/>
          <w:lang w:val="en-US"/>
        </w:rPr>
        <w:t xml:space="preserve">                       </w:t>
      </w:r>
      <w:r>
        <w:rPr>
          <w:rFonts w:ascii="Times New Roman" w:hAnsi="Times New Roman" w:eastAsia="Times New Roman"/>
          <w:sz w:val="24"/>
          <w:szCs w:val="24"/>
          <w:highlight w:val="white"/>
        </w:rPr>
        <w:t xml:space="preserve">                                                 </w:t>
      </w:r>
      <w:r>
        <w:rPr>
          <w:rFonts w:hint="default" w:ascii="Times New Roman" w:hAnsi="Times New Roman" w:eastAsia="Times New Roman"/>
          <w:sz w:val="24"/>
          <w:szCs w:val="24"/>
          <w:highlight w:val="white"/>
          <w:lang w:val="en-US"/>
        </w:rPr>
        <w:t xml:space="preserve">  7</w:t>
      </w:r>
    </w:p>
    <w:p>
      <w:pPr>
        <w:pBdr>
          <w:top w:val="single" w:color="auto" w:sz="4" w:space="1"/>
          <w:left w:val="single" w:color="auto" w:sz="4" w:space="4"/>
          <w:bottom w:val="single" w:color="auto" w:sz="4" w:space="1"/>
          <w:right w:val="single" w:color="auto" w:sz="4" w:space="4"/>
          <w:between w:val="single" w:color="auto" w:sz="4" w:space="1"/>
        </w:pBdr>
        <w:spacing w:line="260" w:lineRule="auto"/>
        <w:ind w:left="220" w:leftChars="100"/>
        <w:rPr>
          <w:rFonts w:hint="default" w:ascii="Times New Roman" w:hAnsi="Times New Roman" w:eastAsia="Times New Roman"/>
          <w:sz w:val="24"/>
          <w:szCs w:val="24"/>
          <w:highlight w:val="white"/>
          <w:lang w:val="en-US"/>
        </w:rPr>
      </w:pPr>
      <w:r>
        <w:rPr>
          <w:rFonts w:ascii="Times New Roman" w:hAnsi="Times New Roman" w:eastAsia="Times New Roman"/>
          <w:sz w:val="24"/>
          <w:szCs w:val="24"/>
          <w:highlight w:val="white"/>
        </w:rPr>
        <w:t>3.</w:t>
      </w:r>
      <w:r>
        <w:rPr>
          <w:rFonts w:hint="default" w:ascii="Times New Roman" w:hAnsi="Times New Roman" w:eastAsia="Times New Roman"/>
          <w:sz w:val="24"/>
          <w:szCs w:val="24"/>
          <w:highlight w:val="white"/>
          <w:lang w:val="en-US"/>
        </w:rPr>
        <w:t>3</w:t>
      </w:r>
      <w:r>
        <w:rPr>
          <w:rFonts w:ascii="Times New Roman" w:hAnsi="Times New Roman" w:eastAsia="Times New Roman"/>
          <w:sz w:val="24"/>
          <w:szCs w:val="24"/>
          <w:highlight w:val="white"/>
        </w:rPr>
        <w:t xml:space="preserve"> </w:t>
      </w:r>
      <w:r>
        <w:rPr>
          <w:rFonts w:hint="default" w:ascii="Times New Roman" w:hAnsi="Times New Roman" w:eastAsia="Times New Roman"/>
          <w:sz w:val="24"/>
          <w:szCs w:val="24"/>
          <w:highlight w:val="white"/>
          <w:lang w:val="en-US"/>
        </w:rPr>
        <w:t xml:space="preserve"> Algorithm and Data Structure</w:t>
      </w:r>
      <w:r>
        <w:rPr>
          <w:rFonts w:ascii="Times New Roman" w:hAnsi="Times New Roman" w:eastAsia="Times New Roman"/>
          <w:sz w:val="24"/>
          <w:szCs w:val="24"/>
          <w:highlight w:val="white"/>
        </w:rPr>
        <w:t xml:space="preserve">                                  </w:t>
      </w:r>
      <w:r>
        <w:rPr>
          <w:rFonts w:hint="default" w:ascii="Times New Roman" w:hAnsi="Times New Roman" w:eastAsia="Times New Roman"/>
          <w:sz w:val="24"/>
          <w:szCs w:val="24"/>
          <w:highlight w:val="white"/>
          <w:lang w:val="en-US"/>
        </w:rPr>
        <w:t xml:space="preserve">                       </w:t>
      </w:r>
      <w:r>
        <w:rPr>
          <w:rFonts w:ascii="Times New Roman" w:hAnsi="Times New Roman" w:eastAsia="Times New Roman"/>
          <w:sz w:val="24"/>
          <w:szCs w:val="24"/>
          <w:highlight w:val="white"/>
        </w:rPr>
        <w:t xml:space="preserve">                                                 </w:t>
      </w:r>
      <w:r>
        <w:rPr>
          <w:rFonts w:hint="default" w:ascii="Times New Roman" w:hAnsi="Times New Roman" w:eastAsia="Times New Roman"/>
          <w:sz w:val="24"/>
          <w:szCs w:val="24"/>
          <w:highlight w:val="white"/>
          <w:lang w:val="en-US"/>
        </w:rPr>
        <w:t xml:space="preserve"> 8</w:t>
      </w:r>
    </w:p>
    <w:p>
      <w:pPr>
        <w:pBdr>
          <w:top w:val="single" w:color="auto" w:sz="4" w:space="1"/>
          <w:left w:val="single" w:color="auto" w:sz="4" w:space="4"/>
          <w:bottom w:val="single" w:color="auto" w:sz="4" w:space="1"/>
          <w:right w:val="single" w:color="auto" w:sz="4" w:space="4"/>
          <w:between w:val="single" w:color="auto" w:sz="4" w:space="1"/>
        </w:pBdr>
        <w:spacing w:line="260" w:lineRule="auto"/>
        <w:ind w:left="220" w:leftChars="100"/>
        <w:rPr>
          <w:rFonts w:hint="default" w:ascii="Times New Roman" w:hAnsi="Times New Roman" w:eastAsia="Times New Roman"/>
          <w:sz w:val="24"/>
          <w:szCs w:val="24"/>
          <w:highlight w:val="white"/>
          <w:lang w:val="en-US"/>
        </w:rPr>
      </w:pPr>
      <w:r>
        <w:rPr>
          <w:rFonts w:ascii="Times New Roman" w:hAnsi="Times New Roman" w:eastAsia="Times New Roman"/>
          <w:sz w:val="24"/>
          <w:szCs w:val="24"/>
          <w:highlight w:val="white"/>
        </w:rPr>
        <w:t>3.</w:t>
      </w:r>
      <w:r>
        <w:rPr>
          <w:rFonts w:hint="default" w:ascii="Times New Roman" w:hAnsi="Times New Roman" w:eastAsia="Times New Roman"/>
          <w:sz w:val="24"/>
          <w:szCs w:val="24"/>
          <w:highlight w:val="white"/>
          <w:lang w:val="en-US"/>
        </w:rPr>
        <w:t>4</w:t>
      </w:r>
      <w:r>
        <w:rPr>
          <w:rFonts w:ascii="Times New Roman" w:hAnsi="Times New Roman" w:eastAsia="Times New Roman"/>
          <w:sz w:val="24"/>
          <w:szCs w:val="24"/>
          <w:highlight w:val="white"/>
        </w:rPr>
        <w:t xml:space="preserve">  Entity Relationship diagram                                                                                                              </w:t>
      </w:r>
      <w:r>
        <w:rPr>
          <w:rFonts w:hint="default" w:ascii="Times New Roman" w:hAnsi="Times New Roman" w:eastAsia="Times New Roman"/>
          <w:sz w:val="24"/>
          <w:szCs w:val="24"/>
          <w:highlight w:val="white"/>
          <w:lang w:val="en-US"/>
        </w:rPr>
        <w:t>9</w:t>
      </w:r>
    </w:p>
    <w:p>
      <w:pPr>
        <w:pBdr>
          <w:top w:val="single" w:color="auto" w:sz="4" w:space="1"/>
          <w:left w:val="single" w:color="auto" w:sz="4" w:space="4"/>
          <w:bottom w:val="single" w:color="auto" w:sz="4" w:space="1"/>
          <w:right w:val="single" w:color="auto" w:sz="4" w:space="4"/>
          <w:between w:val="single" w:color="auto" w:sz="4" w:space="1"/>
        </w:pBdr>
        <w:spacing w:line="260" w:lineRule="auto"/>
        <w:ind w:left="220" w:leftChars="100"/>
        <w:rPr>
          <w:rFonts w:hint="default" w:ascii="Times New Roman" w:hAnsi="Times New Roman" w:eastAsia="Times New Roman"/>
          <w:sz w:val="24"/>
          <w:szCs w:val="24"/>
          <w:highlight w:val="white"/>
          <w:lang w:val="en-US"/>
        </w:rPr>
      </w:pPr>
      <w:r>
        <w:rPr>
          <w:rFonts w:ascii="Times New Roman" w:hAnsi="Times New Roman" w:eastAsia="Times New Roman"/>
          <w:sz w:val="24"/>
          <w:szCs w:val="24"/>
          <w:highlight w:val="white"/>
        </w:rPr>
        <w:t>3.</w:t>
      </w:r>
      <w:r>
        <w:rPr>
          <w:rFonts w:hint="default" w:ascii="Times New Roman" w:hAnsi="Times New Roman" w:eastAsia="Times New Roman"/>
          <w:sz w:val="24"/>
          <w:szCs w:val="24"/>
          <w:highlight w:val="white"/>
          <w:lang w:val="en-US"/>
        </w:rPr>
        <w:t xml:space="preserve">5 </w:t>
      </w:r>
      <w:r>
        <w:rPr>
          <w:rFonts w:ascii="Times New Roman" w:hAnsi="Times New Roman" w:eastAsia="Times New Roman"/>
          <w:sz w:val="24"/>
          <w:szCs w:val="24"/>
          <w:highlight w:val="white"/>
        </w:rPr>
        <w:t xml:space="preserve"> </w:t>
      </w:r>
      <w:r>
        <w:rPr>
          <w:rFonts w:hint="default" w:ascii="Times New Roman" w:hAnsi="Times New Roman" w:eastAsia="Times New Roman"/>
          <w:sz w:val="24"/>
          <w:szCs w:val="24"/>
          <w:highlight w:val="white"/>
          <w:lang w:val="en-US"/>
        </w:rPr>
        <w:t>Interface Design</w:t>
      </w:r>
      <w:r>
        <w:rPr>
          <w:rFonts w:ascii="Times New Roman" w:hAnsi="Times New Roman" w:eastAsia="Times New Roman"/>
          <w:sz w:val="24"/>
          <w:szCs w:val="24"/>
          <w:highlight w:val="white"/>
        </w:rPr>
        <w:t xml:space="preserve">                                                                                                                               </w:t>
      </w:r>
      <w:r>
        <w:rPr>
          <w:rFonts w:hint="default" w:ascii="Times New Roman" w:hAnsi="Times New Roman" w:eastAsia="Times New Roman"/>
          <w:sz w:val="24"/>
          <w:szCs w:val="24"/>
          <w:highlight w:val="white"/>
          <w:lang w:val="en-US"/>
        </w:rPr>
        <w:t>10</w:t>
      </w:r>
    </w:p>
    <w:p>
      <w:pPr>
        <w:pBdr>
          <w:top w:val="single" w:color="auto" w:sz="4" w:space="1"/>
          <w:left w:val="single" w:color="auto" w:sz="4" w:space="4"/>
          <w:bottom w:val="single" w:color="auto" w:sz="4" w:space="1"/>
          <w:right w:val="single" w:color="auto" w:sz="4" w:space="4"/>
          <w:between w:val="single" w:color="auto" w:sz="4" w:space="1"/>
        </w:pBdr>
        <w:spacing w:line="260" w:lineRule="auto"/>
        <w:ind w:left="220" w:leftChars="100"/>
        <w:rPr>
          <w:rFonts w:hint="default" w:ascii="Times New Roman" w:hAnsi="Times New Roman" w:eastAsia="Times New Roman"/>
          <w:sz w:val="24"/>
          <w:szCs w:val="24"/>
          <w:highlight w:val="white"/>
          <w:lang w:val="en-US"/>
        </w:rPr>
      </w:pPr>
      <w:r>
        <w:rPr>
          <w:rFonts w:hint="default" w:ascii="Times New Roman" w:hAnsi="Times New Roman" w:eastAsia="Times New Roman"/>
          <w:sz w:val="24"/>
          <w:szCs w:val="24"/>
          <w:highlight w:val="white"/>
          <w:lang w:val="en-US"/>
        </w:rPr>
        <w:t>3.6 Class Diagram</w:t>
      </w:r>
      <w:r>
        <w:rPr>
          <w:rFonts w:hint="default" w:ascii="Times New Roman" w:hAnsi="Times New Roman" w:eastAsia="Times New Roman"/>
          <w:sz w:val="24"/>
          <w:szCs w:val="24"/>
          <w:highlight w:val="white"/>
          <w:lang w:val="en-US"/>
        </w:rPr>
        <w:tab/>
        <w:t/>
      </w:r>
      <w:r>
        <w:rPr>
          <w:rFonts w:hint="default" w:ascii="Times New Roman" w:hAnsi="Times New Roman" w:eastAsia="Times New Roman"/>
          <w:sz w:val="24"/>
          <w:szCs w:val="24"/>
          <w:highlight w:val="white"/>
          <w:lang w:val="en-US"/>
        </w:rPr>
        <w:tab/>
        <w:t/>
      </w:r>
      <w:r>
        <w:rPr>
          <w:rFonts w:hint="default" w:ascii="Times New Roman" w:hAnsi="Times New Roman" w:eastAsia="Times New Roman"/>
          <w:sz w:val="24"/>
          <w:szCs w:val="24"/>
          <w:highlight w:val="white"/>
          <w:lang w:val="en-US"/>
        </w:rPr>
        <w:tab/>
        <w:t/>
      </w:r>
      <w:r>
        <w:rPr>
          <w:rFonts w:hint="default" w:ascii="Times New Roman" w:hAnsi="Times New Roman" w:eastAsia="Times New Roman"/>
          <w:sz w:val="24"/>
          <w:szCs w:val="24"/>
          <w:highlight w:val="white"/>
          <w:lang w:val="en-US"/>
        </w:rPr>
        <w:tab/>
        <w:t xml:space="preserve">                   </w:t>
      </w:r>
      <w:r>
        <w:rPr>
          <w:rFonts w:hint="default" w:ascii="Times New Roman" w:hAnsi="Times New Roman" w:eastAsia="Times New Roman"/>
          <w:sz w:val="24"/>
          <w:szCs w:val="24"/>
          <w:highlight w:val="white"/>
          <w:lang w:val="en-US"/>
        </w:rPr>
        <w:tab/>
        <w:t/>
      </w:r>
      <w:r>
        <w:rPr>
          <w:rFonts w:hint="default" w:ascii="Times New Roman" w:hAnsi="Times New Roman" w:eastAsia="Times New Roman"/>
          <w:sz w:val="24"/>
          <w:szCs w:val="24"/>
          <w:highlight w:val="white"/>
          <w:lang w:val="en-US"/>
        </w:rPr>
        <w:tab/>
        <w:t/>
      </w:r>
      <w:r>
        <w:rPr>
          <w:rFonts w:hint="default" w:ascii="Times New Roman" w:hAnsi="Times New Roman" w:eastAsia="Times New Roman"/>
          <w:sz w:val="24"/>
          <w:szCs w:val="24"/>
          <w:highlight w:val="white"/>
          <w:lang w:val="en-US"/>
        </w:rPr>
        <w:tab/>
        <w:t/>
      </w:r>
      <w:r>
        <w:rPr>
          <w:rFonts w:hint="default" w:ascii="Times New Roman" w:hAnsi="Times New Roman" w:eastAsia="Times New Roman"/>
          <w:sz w:val="24"/>
          <w:szCs w:val="24"/>
          <w:highlight w:val="white"/>
          <w:lang w:val="en-US"/>
        </w:rPr>
        <w:tab/>
        <w:t/>
      </w:r>
      <w:r>
        <w:rPr>
          <w:rFonts w:hint="default" w:ascii="Times New Roman" w:hAnsi="Times New Roman" w:eastAsia="Times New Roman"/>
          <w:sz w:val="24"/>
          <w:szCs w:val="24"/>
          <w:highlight w:val="white"/>
          <w:lang w:val="en-US"/>
        </w:rPr>
        <w:tab/>
        <w:t/>
      </w:r>
      <w:r>
        <w:rPr>
          <w:rFonts w:hint="default" w:ascii="Times New Roman" w:hAnsi="Times New Roman" w:eastAsia="Times New Roman"/>
          <w:sz w:val="24"/>
          <w:szCs w:val="24"/>
          <w:highlight w:val="white"/>
          <w:lang w:val="en-US"/>
        </w:rPr>
        <w:tab/>
        <w:t xml:space="preserve">           10</w:t>
      </w:r>
    </w:p>
    <w:p>
      <w:pPr>
        <w:jc w:val="center"/>
        <w:rPr>
          <w:rFonts w:ascii="Times New Roman" w:hAnsi="Times New Roman" w:eastAsia="Times New Roman" w:cs="Times New Roman"/>
          <w:b/>
          <w:color w:val="000000"/>
          <w:sz w:val="28"/>
          <w:szCs w:val="28"/>
          <w:highlight w:val="white"/>
          <w:u w:val="single"/>
        </w:rPr>
      </w:pPr>
    </w:p>
    <w:p>
      <w:pPr>
        <w:jc w:val="both"/>
        <w:rPr>
          <w:rFonts w:ascii="Times New Roman" w:hAnsi="Times New Roman" w:eastAsia="Times New Roman" w:cs="Times New Roman"/>
          <w:b/>
          <w:color w:val="000000"/>
          <w:sz w:val="28"/>
          <w:szCs w:val="28"/>
          <w:highlight w:val="white"/>
          <w:u w:val="single"/>
        </w:rPr>
      </w:pPr>
    </w:p>
    <w:p>
      <w:pPr>
        <w:jc w:val="center"/>
        <w:rPr>
          <w:rFonts w:ascii="Times New Roman" w:hAnsi="Times New Roman" w:eastAsia="Times New Roman" w:cs="Times New Roman"/>
          <w:b/>
          <w:color w:val="000000"/>
          <w:sz w:val="28"/>
          <w:szCs w:val="28"/>
          <w:highlight w:val="white"/>
          <w:u w:val="single"/>
        </w:rPr>
      </w:pPr>
      <w:r>
        <w:rPr>
          <w:rFonts w:ascii="Times New Roman" w:hAnsi="Times New Roman" w:eastAsia="Times New Roman" w:cs="Times New Roman"/>
          <w:b/>
          <w:color w:val="000000"/>
          <w:sz w:val="28"/>
          <w:szCs w:val="28"/>
          <w:highlight w:val="white"/>
          <w:u w:val="single"/>
        </w:rPr>
        <w:t>TABLE OF CONTENTS</w:t>
      </w:r>
    </w:p>
    <w:p>
      <w:pPr>
        <w:rPr>
          <w:rFonts w:ascii="Times New Roman" w:hAnsi="Times New Roman" w:eastAsia="Times New Roman" w:cs="Times New Roman"/>
          <w:color w:val="000000"/>
          <w:sz w:val="24"/>
          <w:szCs w:val="24"/>
          <w:highlight w:val="white"/>
        </w:rPr>
      </w:pPr>
    </w:p>
    <w:p>
      <w:pPr>
        <w:ind w:firstLine="720" w:firstLineChars="0"/>
        <w:rPr>
          <w:rFonts w:ascii="Times New Roman" w:hAnsi="Times New Roman" w:eastAsia="Times New Roman" w:cs="Times New Roman"/>
          <w:b/>
          <w:color w:val="000000"/>
          <w:sz w:val="24"/>
          <w:szCs w:val="24"/>
          <w:highlight w:val="white"/>
        </w:rPr>
      </w:pPr>
      <w:r>
        <w:rPr>
          <w:rFonts w:ascii="Times New Roman" w:hAnsi="Times New Roman" w:eastAsia="Times New Roman" w:cs="Times New Roman"/>
          <w:b/>
          <w:color w:val="000000"/>
          <w:sz w:val="24"/>
          <w:szCs w:val="24"/>
          <w:highlight w:val="white"/>
        </w:rPr>
        <w:t>1. Introduction</w:t>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1-2</w:t>
      </w:r>
    </w:p>
    <w:p>
      <w:pPr>
        <w:ind w:left="720" w:leftChars="0" w:firstLine="720"/>
        <w:rPr>
          <w:rFonts w:ascii="Times New Roman" w:hAnsi="Times New Roman" w:eastAsia="Times New Roman" w:cs="Times New Roman"/>
          <w:color w:val="000000"/>
          <w:sz w:val="24"/>
          <w:szCs w:val="24"/>
          <w:highlight w:val="white"/>
        </w:rPr>
      </w:pPr>
      <w:r>
        <w:rPr>
          <w:rFonts w:ascii="Times New Roman" w:hAnsi="Times New Roman" w:eastAsia="Times New Roman" w:cs="Times New Roman"/>
          <w:color w:val="000000"/>
          <w:sz w:val="24"/>
          <w:szCs w:val="24"/>
          <w:highlight w:val="white"/>
        </w:rPr>
        <w:t xml:space="preserve">1.1 </w:t>
      </w:r>
      <w:r>
        <w:rPr>
          <w:rFonts w:hint="default" w:ascii="Times New Roman" w:hAnsi="Times New Roman" w:eastAsia="Times New Roman" w:cs="Times New Roman"/>
          <w:color w:val="000000"/>
          <w:sz w:val="24"/>
          <w:szCs w:val="24"/>
          <w:highlight w:val="white"/>
          <w:lang w:val="en-US"/>
        </w:rPr>
        <w:t>Problem Description</w:t>
      </w:r>
      <w:r>
        <w:rPr>
          <w:rFonts w:hint="default" w:ascii="Times New Roman" w:hAnsi="Times New Roman" w:eastAsia="Times New Roman" w:cs="Times New Roman"/>
          <w:color w:val="000000"/>
          <w:sz w:val="24"/>
          <w:szCs w:val="24"/>
          <w:highlight w:val="white"/>
          <w:lang w:val="en-US"/>
        </w:rPr>
        <w:tab/>
        <w:t/>
      </w:r>
      <w:r>
        <w:rPr>
          <w:rFonts w:hint="default" w:ascii="Times New Roman" w:hAnsi="Times New Roman" w:eastAsia="Times New Roman" w:cs="Times New Roman"/>
          <w:color w:val="000000"/>
          <w:sz w:val="24"/>
          <w:szCs w:val="24"/>
          <w:highlight w:val="white"/>
          <w:lang w:val="en-US"/>
        </w:rPr>
        <w:tab/>
      </w:r>
      <w:r>
        <w:rPr>
          <w:rFonts w:ascii="Times New Roman" w:hAnsi="Times New Roman" w:eastAsia="Times New Roman" w:cs="Times New Roman"/>
          <w:color w:val="000000"/>
          <w:sz w:val="24"/>
          <w:szCs w:val="24"/>
          <w:highlight w:val="white"/>
        </w:rPr>
        <w:tab/>
      </w:r>
      <w:r>
        <w:rPr>
          <w:rFonts w:ascii="Times New Roman" w:hAnsi="Times New Roman" w:eastAsia="Times New Roman" w:cs="Times New Roman"/>
          <w:color w:val="000000"/>
          <w:sz w:val="24"/>
          <w:szCs w:val="24"/>
          <w:highlight w:val="white"/>
        </w:rPr>
        <w:tab/>
      </w:r>
      <w:r>
        <w:rPr>
          <w:rFonts w:ascii="Times New Roman" w:hAnsi="Times New Roman" w:eastAsia="Times New Roman" w:cs="Times New Roman"/>
          <w:color w:val="000000"/>
          <w:sz w:val="24"/>
          <w:szCs w:val="24"/>
          <w:highlight w:val="white"/>
        </w:rPr>
        <w:tab/>
      </w:r>
      <w:r>
        <w:rPr>
          <w:rFonts w:ascii="Times New Roman" w:hAnsi="Times New Roman" w:eastAsia="Times New Roman" w:cs="Times New Roman"/>
          <w:color w:val="000000"/>
          <w:sz w:val="24"/>
          <w:szCs w:val="24"/>
          <w:highlight w:val="white"/>
        </w:rPr>
        <w:tab/>
      </w:r>
      <w:r>
        <w:rPr>
          <w:rFonts w:ascii="Times New Roman" w:hAnsi="Times New Roman" w:eastAsia="Times New Roman" w:cs="Times New Roman"/>
          <w:color w:val="000000"/>
          <w:sz w:val="24"/>
          <w:szCs w:val="24"/>
          <w:highlight w:val="white"/>
        </w:rPr>
        <w:tab/>
      </w:r>
      <w:r>
        <w:rPr>
          <w:rFonts w:ascii="Times New Roman" w:hAnsi="Times New Roman" w:eastAsia="Times New Roman" w:cs="Times New Roman"/>
          <w:color w:val="000000"/>
          <w:sz w:val="24"/>
          <w:szCs w:val="24"/>
          <w:highlight w:val="white"/>
        </w:rPr>
        <w:t xml:space="preserve">              1</w:t>
      </w:r>
    </w:p>
    <w:p>
      <w:pPr>
        <w:ind w:left="720" w:leftChars="0" w:firstLine="720"/>
        <w:rPr>
          <w:rFonts w:hint="default" w:ascii="Times New Roman" w:hAnsi="Times New Roman" w:eastAsia="Times New Roman" w:cs="Times New Roman"/>
          <w:color w:val="000000"/>
          <w:sz w:val="24"/>
          <w:szCs w:val="24"/>
          <w:highlight w:val="white"/>
          <w:lang w:val="en-US"/>
        </w:rPr>
      </w:pPr>
      <w:r>
        <w:rPr>
          <w:rFonts w:ascii="Times New Roman" w:hAnsi="Times New Roman" w:eastAsia="Times New Roman" w:cs="Times New Roman"/>
          <w:color w:val="000000"/>
          <w:sz w:val="24"/>
          <w:szCs w:val="24"/>
          <w:highlight w:val="white"/>
        </w:rPr>
        <w:t>1.2 Existing System</w:t>
      </w:r>
      <w:r>
        <w:rPr>
          <w:rFonts w:hint="default" w:ascii="Times New Roman" w:hAnsi="Times New Roman" w:eastAsia="Times New Roman" w:cs="Times New Roman"/>
          <w:color w:val="000000"/>
          <w:sz w:val="24"/>
          <w:szCs w:val="24"/>
          <w:highlight w:val="white"/>
          <w:lang w:val="en-US"/>
        </w:rPr>
        <w:tab/>
        <w:t/>
      </w:r>
      <w:r>
        <w:rPr>
          <w:rFonts w:hint="default" w:ascii="Times New Roman" w:hAnsi="Times New Roman" w:eastAsia="Times New Roman" w:cs="Times New Roman"/>
          <w:color w:val="000000"/>
          <w:sz w:val="24"/>
          <w:szCs w:val="24"/>
          <w:highlight w:val="white"/>
          <w:lang w:val="en-US"/>
        </w:rPr>
        <w:tab/>
        <w:t/>
      </w:r>
      <w:r>
        <w:rPr>
          <w:rFonts w:hint="default" w:ascii="Times New Roman" w:hAnsi="Times New Roman" w:eastAsia="Times New Roman" w:cs="Times New Roman"/>
          <w:color w:val="000000"/>
          <w:sz w:val="24"/>
          <w:szCs w:val="24"/>
          <w:highlight w:val="white"/>
          <w:lang w:val="en-US"/>
        </w:rPr>
        <w:tab/>
        <w:t/>
      </w:r>
      <w:r>
        <w:rPr>
          <w:rFonts w:hint="default" w:ascii="Times New Roman" w:hAnsi="Times New Roman" w:eastAsia="Times New Roman" w:cs="Times New Roman"/>
          <w:color w:val="000000"/>
          <w:sz w:val="24"/>
          <w:szCs w:val="24"/>
          <w:highlight w:val="white"/>
          <w:lang w:val="en-US"/>
        </w:rPr>
        <w:tab/>
        <w:t/>
      </w:r>
      <w:r>
        <w:rPr>
          <w:rFonts w:hint="default" w:ascii="Times New Roman" w:hAnsi="Times New Roman" w:eastAsia="Times New Roman" w:cs="Times New Roman"/>
          <w:color w:val="000000"/>
          <w:sz w:val="24"/>
          <w:szCs w:val="24"/>
          <w:highlight w:val="white"/>
          <w:lang w:val="en-US"/>
        </w:rPr>
        <w:tab/>
      </w:r>
      <w:r>
        <w:rPr>
          <w:rFonts w:ascii="Times New Roman" w:hAnsi="Times New Roman" w:eastAsia="Times New Roman" w:cs="Times New Roman"/>
          <w:color w:val="000000"/>
          <w:sz w:val="24"/>
          <w:szCs w:val="24"/>
          <w:highlight w:val="white"/>
        </w:rPr>
        <w:tab/>
      </w:r>
      <w:r>
        <w:rPr>
          <w:rFonts w:ascii="Times New Roman" w:hAnsi="Times New Roman" w:eastAsia="Times New Roman" w:cs="Times New Roman"/>
          <w:color w:val="000000"/>
          <w:sz w:val="24"/>
          <w:szCs w:val="24"/>
          <w:highlight w:val="white"/>
        </w:rPr>
        <w:tab/>
      </w:r>
      <w:r>
        <w:rPr>
          <w:rFonts w:ascii="Times New Roman" w:hAnsi="Times New Roman" w:eastAsia="Times New Roman" w:cs="Times New Roman"/>
          <w:color w:val="000000"/>
          <w:sz w:val="24"/>
          <w:szCs w:val="24"/>
          <w:highlight w:val="white"/>
        </w:rPr>
        <w:tab/>
      </w:r>
      <w:r>
        <w:rPr>
          <w:rFonts w:ascii="Times New Roman" w:hAnsi="Times New Roman" w:eastAsia="Times New Roman" w:cs="Times New Roman"/>
          <w:color w:val="000000"/>
          <w:sz w:val="24"/>
          <w:szCs w:val="24"/>
          <w:highlight w:val="white"/>
        </w:rPr>
        <w:t xml:space="preserve">              </w:t>
      </w:r>
      <w:r>
        <w:rPr>
          <w:rFonts w:hint="default" w:ascii="Times New Roman" w:hAnsi="Times New Roman" w:eastAsia="Times New Roman" w:cs="Times New Roman"/>
          <w:color w:val="000000"/>
          <w:sz w:val="24"/>
          <w:szCs w:val="24"/>
          <w:highlight w:val="white"/>
          <w:lang w:val="en-US"/>
        </w:rPr>
        <w:t>1</w:t>
      </w:r>
    </w:p>
    <w:p>
      <w:pPr>
        <w:ind w:left="720" w:leftChars="0" w:firstLine="720"/>
        <w:rPr>
          <w:rFonts w:ascii="Times New Roman" w:hAnsi="Times New Roman" w:eastAsia="Times New Roman" w:cs="Times New Roman"/>
          <w:color w:val="000000"/>
          <w:sz w:val="24"/>
          <w:szCs w:val="24"/>
          <w:highlight w:val="white"/>
        </w:rPr>
      </w:pPr>
      <w:r>
        <w:rPr>
          <w:rFonts w:ascii="Times New Roman" w:hAnsi="Times New Roman" w:eastAsia="Times New Roman" w:cs="Times New Roman"/>
          <w:color w:val="000000"/>
          <w:sz w:val="24"/>
          <w:szCs w:val="24"/>
          <w:highlight w:val="white"/>
        </w:rPr>
        <w:t>1.3 Proposed System</w:t>
      </w:r>
      <w:r>
        <w:rPr>
          <w:rFonts w:hint="default" w:ascii="Times New Roman" w:hAnsi="Times New Roman" w:eastAsia="Times New Roman" w:cs="Times New Roman"/>
          <w:color w:val="000000"/>
          <w:sz w:val="24"/>
          <w:szCs w:val="24"/>
          <w:highlight w:val="white"/>
          <w:lang w:val="en-US"/>
        </w:rPr>
        <w:tab/>
        <w:t/>
      </w:r>
      <w:r>
        <w:rPr>
          <w:rFonts w:hint="default" w:ascii="Times New Roman" w:hAnsi="Times New Roman" w:eastAsia="Times New Roman" w:cs="Times New Roman"/>
          <w:color w:val="000000"/>
          <w:sz w:val="24"/>
          <w:szCs w:val="24"/>
          <w:highlight w:val="white"/>
          <w:lang w:val="en-US"/>
        </w:rPr>
        <w:tab/>
        <w:t/>
      </w:r>
      <w:r>
        <w:rPr>
          <w:rFonts w:hint="default" w:ascii="Times New Roman" w:hAnsi="Times New Roman" w:eastAsia="Times New Roman" w:cs="Times New Roman"/>
          <w:color w:val="000000"/>
          <w:sz w:val="24"/>
          <w:szCs w:val="24"/>
          <w:highlight w:val="white"/>
          <w:lang w:val="en-US"/>
        </w:rPr>
        <w:tab/>
      </w:r>
      <w:r>
        <w:rPr>
          <w:rFonts w:ascii="Times New Roman" w:hAnsi="Times New Roman" w:eastAsia="Times New Roman" w:cs="Times New Roman"/>
          <w:color w:val="000000"/>
          <w:sz w:val="24"/>
          <w:szCs w:val="24"/>
          <w:highlight w:val="white"/>
        </w:rPr>
        <w:tab/>
      </w:r>
      <w:r>
        <w:rPr>
          <w:rFonts w:ascii="Times New Roman" w:hAnsi="Times New Roman" w:eastAsia="Times New Roman" w:cs="Times New Roman"/>
          <w:color w:val="000000"/>
          <w:sz w:val="24"/>
          <w:szCs w:val="24"/>
          <w:highlight w:val="white"/>
        </w:rPr>
        <w:tab/>
      </w:r>
      <w:r>
        <w:rPr>
          <w:rFonts w:ascii="Times New Roman" w:hAnsi="Times New Roman" w:eastAsia="Times New Roman" w:cs="Times New Roman"/>
          <w:color w:val="000000"/>
          <w:sz w:val="24"/>
          <w:szCs w:val="24"/>
          <w:highlight w:val="white"/>
        </w:rPr>
        <w:tab/>
      </w:r>
      <w:r>
        <w:rPr>
          <w:rFonts w:ascii="Times New Roman" w:hAnsi="Times New Roman" w:eastAsia="Times New Roman" w:cs="Times New Roman"/>
          <w:color w:val="000000"/>
          <w:sz w:val="24"/>
          <w:szCs w:val="24"/>
          <w:highlight w:val="white"/>
        </w:rPr>
        <w:tab/>
      </w:r>
      <w:r>
        <w:rPr>
          <w:rFonts w:ascii="Times New Roman" w:hAnsi="Times New Roman" w:eastAsia="Times New Roman" w:cs="Times New Roman"/>
          <w:color w:val="000000"/>
          <w:sz w:val="24"/>
          <w:szCs w:val="24"/>
          <w:highlight w:val="white"/>
        </w:rPr>
        <w:tab/>
      </w:r>
      <w:r>
        <w:rPr>
          <w:rFonts w:ascii="Times New Roman" w:hAnsi="Times New Roman" w:eastAsia="Times New Roman" w:cs="Times New Roman"/>
          <w:color w:val="000000"/>
          <w:sz w:val="24"/>
          <w:szCs w:val="24"/>
          <w:highlight w:val="white"/>
        </w:rPr>
        <w:tab/>
      </w:r>
      <w:r>
        <w:rPr>
          <w:rFonts w:ascii="Times New Roman" w:hAnsi="Times New Roman" w:eastAsia="Times New Roman" w:cs="Times New Roman"/>
          <w:color w:val="000000"/>
          <w:sz w:val="24"/>
          <w:szCs w:val="24"/>
          <w:highlight w:val="white"/>
        </w:rPr>
        <w:t xml:space="preserve">  2</w:t>
      </w:r>
    </w:p>
    <w:p>
      <w:pPr>
        <w:rPr>
          <w:rFonts w:ascii="Times New Roman" w:hAnsi="Times New Roman" w:eastAsia="Times New Roman" w:cs="Times New Roman"/>
          <w:color w:val="000000"/>
          <w:sz w:val="24"/>
          <w:szCs w:val="24"/>
          <w:highlight w:val="white"/>
        </w:rPr>
      </w:pPr>
    </w:p>
    <w:p>
      <w:pPr>
        <w:numPr>
          <w:ilvl w:val="0"/>
          <w:numId w:val="1"/>
        </w:numPr>
        <w:ind w:left="660" w:leftChars="0" w:firstLineChars="0"/>
        <w:rPr>
          <w:rFonts w:hint="default" w:ascii="Times New Roman" w:hAnsi="Times New Roman" w:eastAsia="Times New Roman" w:cs="Times New Roman"/>
          <w:b/>
          <w:color w:val="000000"/>
          <w:sz w:val="24"/>
          <w:szCs w:val="24"/>
          <w:highlight w:val="white"/>
          <w:lang w:val="en-US"/>
        </w:rPr>
      </w:pPr>
      <w:r>
        <w:rPr>
          <w:rFonts w:hint="default" w:ascii="Times New Roman" w:hAnsi="Times New Roman" w:eastAsia="Times New Roman" w:cs="Times New Roman"/>
          <w:b/>
          <w:color w:val="000000"/>
          <w:sz w:val="24"/>
          <w:szCs w:val="24"/>
          <w:highlight w:val="white"/>
          <w:lang w:val="en-US"/>
        </w:rPr>
        <w:t xml:space="preserve">System Analysis and </w:t>
      </w:r>
      <w:r>
        <w:rPr>
          <w:rFonts w:ascii="Times New Roman" w:hAnsi="Times New Roman" w:eastAsia="Times New Roman" w:cs="Times New Roman"/>
          <w:b/>
          <w:color w:val="000000"/>
          <w:sz w:val="24"/>
          <w:szCs w:val="24"/>
          <w:highlight w:val="white"/>
        </w:rPr>
        <w:t>Requirement</w:t>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hint="default" w:ascii="Times New Roman" w:hAnsi="Times New Roman" w:eastAsia="Times New Roman" w:cs="Times New Roman"/>
          <w:b/>
          <w:color w:val="000000"/>
          <w:sz w:val="24"/>
          <w:szCs w:val="24"/>
          <w:highlight w:val="white"/>
          <w:lang w:val="en-US"/>
        </w:rPr>
        <w:t>3-4</w:t>
      </w:r>
    </w:p>
    <w:p>
      <w:pPr>
        <w:numPr>
          <w:ilvl w:val="1"/>
          <w:numId w:val="1"/>
        </w:numPr>
        <w:ind w:left="1380" w:leftChars="0" w:firstLine="0" w:firstLineChars="0"/>
        <w:rPr>
          <w:rFonts w:hint="default" w:ascii="Times New Roman" w:hAnsi="Times New Roman" w:eastAsia="Times New Roman" w:cs="Times New Roman"/>
          <w:b w:val="0"/>
          <w:bCs/>
          <w:color w:val="000000"/>
          <w:sz w:val="24"/>
          <w:szCs w:val="24"/>
          <w:highlight w:val="white"/>
          <w:lang w:val="en-US"/>
        </w:rPr>
      </w:pPr>
      <w:r>
        <w:rPr>
          <w:rFonts w:hint="default" w:ascii="Times New Roman" w:hAnsi="Times New Roman" w:eastAsia="Times New Roman" w:cs="Times New Roman"/>
          <w:b w:val="0"/>
          <w:bCs/>
          <w:color w:val="000000"/>
          <w:sz w:val="24"/>
          <w:szCs w:val="24"/>
          <w:highlight w:val="white"/>
          <w:lang w:val="en-US"/>
        </w:rPr>
        <w:t>Problem Definition</w:t>
      </w:r>
      <w:r>
        <w:rPr>
          <w:rFonts w:hint="default" w:ascii="Times New Roman" w:hAnsi="Times New Roman" w:eastAsia="Times New Roman" w:cs="Times New Roman"/>
          <w:b w:val="0"/>
          <w:bCs/>
          <w:color w:val="000000"/>
          <w:sz w:val="24"/>
          <w:szCs w:val="24"/>
          <w:highlight w:val="white"/>
          <w:lang w:val="en-US"/>
        </w:rPr>
        <w:tab/>
        <w:t/>
      </w:r>
      <w:r>
        <w:rPr>
          <w:rFonts w:hint="default" w:ascii="Times New Roman" w:hAnsi="Times New Roman" w:eastAsia="Times New Roman" w:cs="Times New Roman"/>
          <w:b w:val="0"/>
          <w:bCs/>
          <w:color w:val="000000"/>
          <w:sz w:val="24"/>
          <w:szCs w:val="24"/>
          <w:highlight w:val="white"/>
          <w:lang w:val="en-US"/>
        </w:rPr>
        <w:tab/>
        <w:t/>
      </w:r>
      <w:r>
        <w:rPr>
          <w:rFonts w:hint="default" w:ascii="Times New Roman" w:hAnsi="Times New Roman" w:eastAsia="Times New Roman" w:cs="Times New Roman"/>
          <w:b w:val="0"/>
          <w:bCs/>
          <w:color w:val="000000"/>
          <w:sz w:val="24"/>
          <w:szCs w:val="24"/>
          <w:highlight w:val="white"/>
          <w:lang w:val="en-US"/>
        </w:rPr>
        <w:tab/>
        <w:t/>
      </w:r>
      <w:r>
        <w:rPr>
          <w:rFonts w:hint="default" w:ascii="Times New Roman" w:hAnsi="Times New Roman" w:eastAsia="Times New Roman" w:cs="Times New Roman"/>
          <w:b w:val="0"/>
          <w:bCs/>
          <w:color w:val="000000"/>
          <w:sz w:val="24"/>
          <w:szCs w:val="24"/>
          <w:highlight w:val="white"/>
          <w:lang w:val="en-US"/>
        </w:rPr>
        <w:tab/>
        <w:t/>
      </w:r>
      <w:r>
        <w:rPr>
          <w:rFonts w:hint="default" w:ascii="Times New Roman" w:hAnsi="Times New Roman" w:eastAsia="Times New Roman" w:cs="Times New Roman"/>
          <w:b w:val="0"/>
          <w:bCs/>
          <w:color w:val="000000"/>
          <w:sz w:val="24"/>
          <w:szCs w:val="24"/>
          <w:highlight w:val="white"/>
          <w:lang w:val="en-US"/>
        </w:rPr>
        <w:tab/>
        <w:t/>
      </w:r>
      <w:r>
        <w:rPr>
          <w:rFonts w:hint="default" w:ascii="Times New Roman" w:hAnsi="Times New Roman" w:eastAsia="Times New Roman" w:cs="Times New Roman"/>
          <w:b w:val="0"/>
          <w:bCs/>
          <w:color w:val="000000"/>
          <w:sz w:val="24"/>
          <w:szCs w:val="24"/>
          <w:highlight w:val="white"/>
          <w:lang w:val="en-US"/>
        </w:rPr>
        <w:tab/>
        <w:t/>
      </w:r>
      <w:r>
        <w:rPr>
          <w:rFonts w:hint="default" w:ascii="Times New Roman" w:hAnsi="Times New Roman" w:eastAsia="Times New Roman" w:cs="Times New Roman"/>
          <w:b w:val="0"/>
          <w:bCs/>
          <w:color w:val="000000"/>
          <w:sz w:val="24"/>
          <w:szCs w:val="24"/>
          <w:highlight w:val="white"/>
          <w:lang w:val="en-US"/>
        </w:rPr>
        <w:tab/>
        <w:t/>
      </w:r>
      <w:r>
        <w:rPr>
          <w:rFonts w:hint="default" w:ascii="Times New Roman" w:hAnsi="Times New Roman" w:eastAsia="Times New Roman" w:cs="Times New Roman"/>
          <w:b w:val="0"/>
          <w:bCs/>
          <w:color w:val="000000"/>
          <w:sz w:val="24"/>
          <w:szCs w:val="24"/>
          <w:highlight w:val="white"/>
          <w:lang w:val="en-US"/>
        </w:rPr>
        <w:tab/>
        <w:t>3</w:t>
      </w:r>
    </w:p>
    <w:p>
      <w:pPr>
        <w:numPr>
          <w:ilvl w:val="1"/>
          <w:numId w:val="1"/>
        </w:numPr>
        <w:ind w:left="1380" w:leftChars="0" w:firstLine="0" w:firstLineChars="0"/>
        <w:rPr>
          <w:rFonts w:hint="default" w:ascii="Times New Roman" w:hAnsi="Times New Roman" w:eastAsia="Times New Roman" w:cs="Times New Roman"/>
          <w:b w:val="0"/>
          <w:bCs/>
          <w:color w:val="000000"/>
          <w:sz w:val="24"/>
          <w:szCs w:val="24"/>
          <w:highlight w:val="white"/>
          <w:lang w:val="en-US"/>
        </w:rPr>
      </w:pPr>
      <w:r>
        <w:rPr>
          <w:rFonts w:hint="default" w:ascii="Times New Roman" w:hAnsi="Times New Roman" w:eastAsia="Times New Roman" w:cs="Times New Roman"/>
          <w:b w:val="0"/>
          <w:bCs/>
          <w:color w:val="000000"/>
          <w:sz w:val="24"/>
          <w:szCs w:val="24"/>
          <w:highlight w:val="white"/>
          <w:lang w:val="en-US"/>
        </w:rPr>
        <w:t>Requirement specification</w:t>
      </w:r>
    </w:p>
    <w:p>
      <w:pPr>
        <w:ind w:left="1440" w:leftChars="0" w:firstLine="720"/>
        <w:rPr>
          <w:rFonts w:hint="default" w:ascii="Times New Roman" w:hAnsi="Times New Roman" w:eastAsia="Times New Roman" w:cs="Times New Roman"/>
          <w:color w:val="000000"/>
          <w:sz w:val="24"/>
          <w:szCs w:val="24"/>
          <w:highlight w:val="white"/>
          <w:lang w:val="en-US"/>
        </w:rPr>
      </w:pPr>
      <w:r>
        <w:rPr>
          <w:rFonts w:ascii="Times New Roman" w:hAnsi="Times New Roman" w:eastAsia="Times New Roman" w:cs="Times New Roman"/>
          <w:color w:val="000000"/>
          <w:sz w:val="24"/>
          <w:szCs w:val="24"/>
          <w:highlight w:val="white"/>
        </w:rPr>
        <w:t>2.</w:t>
      </w:r>
      <w:r>
        <w:rPr>
          <w:rFonts w:hint="default" w:ascii="Times New Roman" w:hAnsi="Times New Roman" w:eastAsia="Times New Roman" w:cs="Times New Roman"/>
          <w:color w:val="000000"/>
          <w:sz w:val="24"/>
          <w:szCs w:val="24"/>
          <w:highlight w:val="white"/>
          <w:lang w:val="en-US"/>
        </w:rPr>
        <w:t>2.1</w:t>
      </w:r>
      <w:r>
        <w:rPr>
          <w:rFonts w:ascii="Times New Roman" w:hAnsi="Times New Roman" w:eastAsia="Times New Roman" w:cs="Times New Roman"/>
          <w:color w:val="000000"/>
          <w:sz w:val="24"/>
          <w:szCs w:val="24"/>
          <w:highlight w:val="white"/>
        </w:rPr>
        <w:t xml:space="preserve"> </w:t>
      </w:r>
      <w:r>
        <w:rPr>
          <w:rFonts w:hint="default" w:ascii="Times New Roman" w:hAnsi="Times New Roman" w:eastAsia="Times New Roman" w:cs="Times New Roman"/>
          <w:color w:val="000000"/>
          <w:sz w:val="24"/>
          <w:szCs w:val="24"/>
          <w:highlight w:val="white"/>
          <w:lang w:val="en-US"/>
        </w:rPr>
        <w:t xml:space="preserve">Functional </w:t>
      </w:r>
      <w:r>
        <w:rPr>
          <w:rFonts w:ascii="Times New Roman" w:hAnsi="Times New Roman" w:eastAsia="Times New Roman" w:cs="Times New Roman"/>
          <w:color w:val="000000"/>
          <w:sz w:val="24"/>
          <w:szCs w:val="24"/>
          <w:highlight w:val="white"/>
        </w:rPr>
        <w:t>Requirement</w:t>
      </w:r>
      <w:r>
        <w:rPr>
          <w:rFonts w:ascii="Times New Roman" w:hAnsi="Times New Roman" w:eastAsia="Times New Roman" w:cs="Times New Roman"/>
          <w:color w:val="000000"/>
          <w:sz w:val="24"/>
          <w:szCs w:val="24"/>
          <w:highlight w:val="white"/>
        </w:rPr>
        <w:tab/>
      </w:r>
      <w:r>
        <w:rPr>
          <w:rFonts w:ascii="Times New Roman" w:hAnsi="Times New Roman" w:eastAsia="Times New Roman" w:cs="Times New Roman"/>
          <w:color w:val="000000"/>
          <w:sz w:val="24"/>
          <w:szCs w:val="24"/>
          <w:highlight w:val="white"/>
        </w:rPr>
        <w:tab/>
      </w:r>
      <w:r>
        <w:rPr>
          <w:rFonts w:ascii="Times New Roman" w:hAnsi="Times New Roman" w:eastAsia="Times New Roman" w:cs="Times New Roman"/>
          <w:color w:val="000000"/>
          <w:sz w:val="24"/>
          <w:szCs w:val="24"/>
          <w:highlight w:val="white"/>
        </w:rPr>
        <w:tab/>
      </w:r>
      <w:r>
        <w:rPr>
          <w:rFonts w:ascii="Times New Roman" w:hAnsi="Times New Roman" w:eastAsia="Times New Roman" w:cs="Times New Roman"/>
          <w:color w:val="000000"/>
          <w:sz w:val="24"/>
          <w:szCs w:val="24"/>
          <w:highlight w:val="white"/>
        </w:rPr>
        <w:tab/>
      </w:r>
      <w:r>
        <w:rPr>
          <w:rFonts w:ascii="Times New Roman" w:hAnsi="Times New Roman" w:eastAsia="Times New Roman" w:cs="Times New Roman"/>
          <w:color w:val="000000"/>
          <w:sz w:val="24"/>
          <w:szCs w:val="24"/>
          <w:highlight w:val="white"/>
        </w:rPr>
        <w:tab/>
      </w:r>
      <w:r>
        <w:rPr>
          <w:rFonts w:ascii="Times New Roman" w:hAnsi="Times New Roman" w:eastAsia="Times New Roman" w:cs="Times New Roman"/>
          <w:color w:val="000000"/>
          <w:sz w:val="24"/>
          <w:szCs w:val="24"/>
          <w:highlight w:val="white"/>
        </w:rPr>
        <w:tab/>
      </w:r>
      <w:r>
        <w:rPr>
          <w:rFonts w:hint="default" w:ascii="Times New Roman" w:hAnsi="Times New Roman" w:eastAsia="Times New Roman" w:cs="Times New Roman"/>
          <w:color w:val="000000"/>
          <w:sz w:val="24"/>
          <w:szCs w:val="24"/>
          <w:highlight w:val="white"/>
          <w:lang w:val="en-US"/>
        </w:rPr>
        <w:tab/>
        <w:t>3</w:t>
      </w:r>
    </w:p>
    <w:p>
      <w:pPr>
        <w:ind w:left="1440" w:leftChars="0" w:firstLine="720"/>
        <w:rPr>
          <w:rFonts w:hint="default" w:ascii="Times New Roman" w:hAnsi="Times New Roman" w:eastAsia="Times New Roman" w:cs="Times New Roman"/>
          <w:color w:val="000000"/>
          <w:sz w:val="24"/>
          <w:szCs w:val="24"/>
          <w:highlight w:val="white"/>
          <w:lang w:val="en-US"/>
        </w:rPr>
      </w:pPr>
      <w:r>
        <w:rPr>
          <w:rFonts w:hint="default" w:ascii="Times New Roman" w:hAnsi="Times New Roman" w:eastAsia="Times New Roman" w:cs="Times New Roman"/>
          <w:color w:val="000000"/>
          <w:sz w:val="24"/>
          <w:szCs w:val="24"/>
          <w:highlight w:val="white"/>
          <w:lang w:val="en-US"/>
        </w:rPr>
        <w:t>2.2.2 System Requirements</w:t>
      </w:r>
      <w:r>
        <w:rPr>
          <w:rFonts w:hint="default" w:ascii="Times New Roman" w:hAnsi="Times New Roman" w:eastAsia="Times New Roman" w:cs="Times New Roman"/>
          <w:color w:val="000000"/>
          <w:sz w:val="24"/>
          <w:szCs w:val="24"/>
          <w:highlight w:val="white"/>
          <w:lang w:val="en-US"/>
        </w:rPr>
        <w:tab/>
        <w:t/>
      </w:r>
      <w:r>
        <w:rPr>
          <w:rFonts w:hint="default" w:ascii="Times New Roman" w:hAnsi="Times New Roman" w:eastAsia="Times New Roman" w:cs="Times New Roman"/>
          <w:color w:val="000000"/>
          <w:sz w:val="24"/>
          <w:szCs w:val="24"/>
          <w:highlight w:val="white"/>
          <w:lang w:val="en-US"/>
        </w:rPr>
        <w:tab/>
        <w:t/>
      </w:r>
      <w:r>
        <w:rPr>
          <w:rFonts w:hint="default" w:ascii="Times New Roman" w:hAnsi="Times New Roman" w:eastAsia="Times New Roman" w:cs="Times New Roman"/>
          <w:color w:val="000000"/>
          <w:sz w:val="24"/>
          <w:szCs w:val="24"/>
          <w:highlight w:val="white"/>
          <w:lang w:val="en-US"/>
        </w:rPr>
        <w:tab/>
        <w:t/>
      </w:r>
      <w:r>
        <w:rPr>
          <w:rFonts w:hint="default" w:ascii="Times New Roman" w:hAnsi="Times New Roman" w:eastAsia="Times New Roman" w:cs="Times New Roman"/>
          <w:color w:val="000000"/>
          <w:sz w:val="24"/>
          <w:szCs w:val="24"/>
          <w:highlight w:val="white"/>
          <w:lang w:val="en-US"/>
        </w:rPr>
        <w:tab/>
        <w:t/>
      </w:r>
      <w:r>
        <w:rPr>
          <w:rFonts w:hint="default" w:ascii="Times New Roman" w:hAnsi="Times New Roman" w:eastAsia="Times New Roman" w:cs="Times New Roman"/>
          <w:color w:val="000000"/>
          <w:sz w:val="24"/>
          <w:szCs w:val="24"/>
          <w:highlight w:val="white"/>
          <w:lang w:val="en-US"/>
        </w:rPr>
        <w:tab/>
        <w:t/>
      </w:r>
      <w:r>
        <w:rPr>
          <w:rFonts w:hint="default" w:ascii="Times New Roman" w:hAnsi="Times New Roman" w:eastAsia="Times New Roman" w:cs="Times New Roman"/>
          <w:color w:val="000000"/>
          <w:sz w:val="24"/>
          <w:szCs w:val="24"/>
          <w:highlight w:val="white"/>
          <w:lang w:val="en-US"/>
        </w:rPr>
        <w:tab/>
        <w:t/>
      </w:r>
      <w:r>
        <w:rPr>
          <w:rFonts w:hint="default" w:ascii="Times New Roman" w:hAnsi="Times New Roman" w:eastAsia="Times New Roman" w:cs="Times New Roman"/>
          <w:color w:val="000000"/>
          <w:sz w:val="24"/>
          <w:szCs w:val="24"/>
          <w:highlight w:val="white"/>
          <w:lang w:val="en-US"/>
        </w:rPr>
        <w:tab/>
        <w:t>4</w:t>
      </w:r>
    </w:p>
    <w:p>
      <w:pPr>
        <w:ind w:firstLine="720"/>
        <w:rPr>
          <w:rFonts w:ascii="Times New Roman" w:hAnsi="Times New Roman" w:eastAsia="Times New Roman" w:cs="Times New Roman"/>
          <w:color w:val="000000"/>
          <w:sz w:val="24"/>
          <w:szCs w:val="24"/>
          <w:highlight w:val="white"/>
        </w:rPr>
      </w:pPr>
    </w:p>
    <w:p>
      <w:pPr>
        <w:ind w:firstLine="720" w:firstLineChars="0"/>
        <w:rPr>
          <w:rFonts w:hint="default" w:ascii="Times New Roman" w:hAnsi="Times New Roman" w:eastAsia="Times New Roman" w:cs="Times New Roman"/>
          <w:b/>
          <w:color w:val="000000"/>
          <w:sz w:val="24"/>
          <w:szCs w:val="24"/>
          <w:highlight w:val="white"/>
          <w:lang w:val="en-US"/>
        </w:rPr>
      </w:pPr>
      <w:r>
        <w:rPr>
          <w:rFonts w:ascii="Times New Roman" w:hAnsi="Times New Roman" w:eastAsia="Times New Roman" w:cs="Times New Roman"/>
          <w:b/>
          <w:color w:val="000000"/>
          <w:sz w:val="24"/>
          <w:szCs w:val="24"/>
          <w:highlight w:val="white"/>
        </w:rPr>
        <w:t>3. Detailed Design</w:t>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ascii="Times New Roman" w:hAnsi="Times New Roman" w:eastAsia="Times New Roman" w:cs="Times New Roman"/>
          <w:b/>
          <w:color w:val="000000"/>
          <w:sz w:val="24"/>
          <w:szCs w:val="24"/>
          <w:highlight w:val="white"/>
        </w:rPr>
        <w:tab/>
      </w:r>
      <w:r>
        <w:rPr>
          <w:rFonts w:hint="default" w:ascii="Times New Roman" w:hAnsi="Times New Roman" w:eastAsia="Times New Roman" w:cs="Times New Roman"/>
          <w:b/>
          <w:color w:val="000000"/>
          <w:sz w:val="24"/>
          <w:szCs w:val="24"/>
          <w:highlight w:val="white"/>
          <w:lang w:val="en-US"/>
        </w:rPr>
        <w:t>5</w:t>
      </w:r>
      <w:r>
        <w:rPr>
          <w:rFonts w:ascii="Times New Roman" w:hAnsi="Times New Roman" w:eastAsia="Times New Roman" w:cs="Times New Roman"/>
          <w:b/>
          <w:color w:val="000000"/>
          <w:sz w:val="24"/>
          <w:szCs w:val="24"/>
          <w:highlight w:val="white"/>
        </w:rPr>
        <w:t>-</w:t>
      </w:r>
      <w:r>
        <w:rPr>
          <w:rFonts w:hint="default" w:ascii="Times New Roman" w:hAnsi="Times New Roman" w:eastAsia="Times New Roman" w:cs="Times New Roman"/>
          <w:b/>
          <w:color w:val="000000"/>
          <w:sz w:val="24"/>
          <w:szCs w:val="24"/>
          <w:highlight w:val="white"/>
          <w:lang w:val="en-US"/>
        </w:rPr>
        <w:t>9</w:t>
      </w:r>
    </w:p>
    <w:p>
      <w:pPr>
        <w:ind w:left="720" w:leftChars="0" w:firstLine="720"/>
        <w:rPr>
          <w:rFonts w:hint="default" w:ascii="Times New Roman" w:hAnsi="Times New Roman" w:eastAsia="Times New Roman"/>
          <w:color w:val="000000"/>
          <w:sz w:val="24"/>
          <w:szCs w:val="24"/>
          <w:highlight w:val="white"/>
          <w:lang w:val="en-US"/>
        </w:rPr>
      </w:pPr>
      <w:r>
        <w:rPr>
          <w:rFonts w:hint="default" w:ascii="Times New Roman" w:hAnsi="Times New Roman" w:eastAsia="Times New Roman"/>
          <w:color w:val="000000"/>
          <w:sz w:val="24"/>
          <w:szCs w:val="24"/>
          <w:highlight w:val="white"/>
        </w:rPr>
        <w:t xml:space="preserve">3.1   Solution Architecture diagram                                                                  </w:t>
      </w:r>
      <w:r>
        <w:rPr>
          <w:rFonts w:hint="default" w:ascii="Times New Roman" w:hAnsi="Times New Roman" w:eastAsia="Times New Roman"/>
          <w:color w:val="000000"/>
          <w:sz w:val="24"/>
          <w:szCs w:val="24"/>
          <w:highlight w:val="white"/>
          <w:lang w:val="en-US"/>
        </w:rPr>
        <w:t xml:space="preserve">       </w:t>
      </w:r>
      <w:r>
        <w:rPr>
          <w:rFonts w:hint="default" w:ascii="Times New Roman" w:hAnsi="Times New Roman" w:eastAsia="Times New Roman"/>
          <w:color w:val="000000"/>
          <w:sz w:val="24"/>
          <w:szCs w:val="24"/>
          <w:highlight w:val="white"/>
        </w:rPr>
        <w:t xml:space="preserve"> </w:t>
      </w:r>
      <w:r>
        <w:rPr>
          <w:rFonts w:hint="default" w:ascii="Times New Roman" w:hAnsi="Times New Roman" w:eastAsia="Times New Roman"/>
          <w:color w:val="000000"/>
          <w:sz w:val="24"/>
          <w:szCs w:val="24"/>
          <w:highlight w:val="white"/>
          <w:lang w:val="en-US"/>
        </w:rPr>
        <w:t xml:space="preserve">  5</w:t>
      </w:r>
    </w:p>
    <w:p>
      <w:pPr>
        <w:ind w:left="720" w:leftChars="0" w:firstLine="720"/>
        <w:rPr>
          <w:rFonts w:hint="default" w:ascii="Times New Roman" w:hAnsi="Times New Roman" w:eastAsia="Times New Roman"/>
          <w:color w:val="000000"/>
          <w:sz w:val="24"/>
          <w:szCs w:val="24"/>
          <w:highlight w:val="white"/>
          <w:lang w:val="en-US"/>
        </w:rPr>
      </w:pPr>
      <w:r>
        <w:rPr>
          <w:rFonts w:hint="default" w:ascii="Times New Roman" w:hAnsi="Times New Roman" w:eastAsia="Times New Roman"/>
          <w:color w:val="000000"/>
          <w:sz w:val="24"/>
          <w:szCs w:val="24"/>
          <w:highlight w:val="white"/>
          <w:lang w:val="en-US"/>
        </w:rPr>
        <w:t>3</w:t>
      </w:r>
      <w:r>
        <w:rPr>
          <w:rFonts w:hint="default" w:ascii="Times New Roman" w:hAnsi="Times New Roman" w:eastAsia="Times New Roman"/>
          <w:color w:val="000000"/>
          <w:sz w:val="24"/>
          <w:szCs w:val="24"/>
          <w:highlight w:val="white"/>
        </w:rPr>
        <w:t>.</w:t>
      </w:r>
      <w:r>
        <w:rPr>
          <w:rFonts w:hint="default" w:ascii="Times New Roman" w:hAnsi="Times New Roman" w:eastAsia="Times New Roman"/>
          <w:color w:val="000000"/>
          <w:sz w:val="24"/>
          <w:szCs w:val="24"/>
          <w:highlight w:val="white"/>
          <w:lang w:val="en-US"/>
        </w:rPr>
        <w:t>2</w:t>
      </w:r>
      <w:r>
        <w:rPr>
          <w:rFonts w:hint="default" w:ascii="Times New Roman" w:hAnsi="Times New Roman" w:eastAsia="Times New Roman"/>
          <w:color w:val="000000"/>
          <w:sz w:val="24"/>
          <w:szCs w:val="24"/>
          <w:highlight w:val="white"/>
        </w:rPr>
        <w:t xml:space="preserve">   Flow diagram                                                                                                   </w:t>
      </w:r>
      <w:r>
        <w:rPr>
          <w:rFonts w:hint="default" w:ascii="Times New Roman" w:hAnsi="Times New Roman" w:eastAsia="Times New Roman"/>
          <w:color w:val="000000"/>
          <w:sz w:val="24"/>
          <w:szCs w:val="24"/>
          <w:highlight w:val="white"/>
          <w:lang w:val="en-US"/>
        </w:rPr>
        <w:t xml:space="preserve">   6</w:t>
      </w:r>
    </w:p>
    <w:p>
      <w:pPr>
        <w:ind w:left="720" w:leftChars="0" w:firstLine="720"/>
        <w:rPr>
          <w:rFonts w:hint="default" w:ascii="Times New Roman" w:hAnsi="Times New Roman" w:eastAsia="Times New Roman"/>
          <w:color w:val="000000"/>
          <w:sz w:val="24"/>
          <w:szCs w:val="24"/>
          <w:highlight w:val="white"/>
          <w:lang w:val="en-US"/>
        </w:rPr>
      </w:pPr>
      <w:r>
        <w:rPr>
          <w:rFonts w:hint="default" w:ascii="Times New Roman" w:hAnsi="Times New Roman" w:eastAsia="Times New Roman"/>
          <w:color w:val="000000"/>
          <w:sz w:val="24"/>
          <w:szCs w:val="24"/>
          <w:highlight w:val="white"/>
          <w:lang w:val="en-US"/>
        </w:rPr>
        <w:t>3.3</w:t>
      </w:r>
      <w:r>
        <w:rPr>
          <w:rFonts w:hint="default" w:ascii="Times New Roman" w:hAnsi="Times New Roman" w:eastAsia="Times New Roman"/>
          <w:color w:val="000000"/>
          <w:sz w:val="24"/>
          <w:szCs w:val="24"/>
          <w:highlight w:val="white"/>
        </w:rPr>
        <w:t xml:space="preserve">  </w:t>
      </w:r>
      <w:r>
        <w:rPr>
          <w:rFonts w:hint="default" w:ascii="Times New Roman" w:hAnsi="Times New Roman" w:eastAsia="Times New Roman"/>
          <w:color w:val="000000"/>
          <w:sz w:val="24"/>
          <w:szCs w:val="24"/>
          <w:highlight w:val="white"/>
          <w:lang w:val="en-US"/>
        </w:rPr>
        <w:t xml:space="preserve"> </w:t>
      </w:r>
      <w:r>
        <w:rPr>
          <w:rFonts w:hint="default" w:ascii="Times New Roman" w:hAnsi="Times New Roman" w:eastAsia="Times New Roman"/>
          <w:color w:val="000000"/>
          <w:sz w:val="24"/>
          <w:szCs w:val="24"/>
          <w:highlight w:val="white"/>
        </w:rPr>
        <w:t xml:space="preserve">Algorithm and Data Structure                                                                           </w:t>
      </w:r>
      <w:r>
        <w:rPr>
          <w:rFonts w:hint="default" w:ascii="Times New Roman" w:hAnsi="Times New Roman" w:eastAsia="Times New Roman"/>
          <w:color w:val="000000"/>
          <w:sz w:val="24"/>
          <w:szCs w:val="24"/>
          <w:highlight w:val="white"/>
          <w:lang w:val="en-US"/>
        </w:rPr>
        <w:t xml:space="preserve">  7</w:t>
      </w:r>
    </w:p>
    <w:p>
      <w:pPr>
        <w:ind w:left="720" w:leftChars="0" w:firstLine="720"/>
        <w:rPr>
          <w:rFonts w:hint="default" w:ascii="Times New Roman" w:hAnsi="Times New Roman" w:eastAsia="Times New Roman"/>
          <w:color w:val="000000"/>
          <w:sz w:val="24"/>
          <w:szCs w:val="24"/>
          <w:highlight w:val="white"/>
          <w:lang w:val="en-US"/>
        </w:rPr>
      </w:pPr>
      <w:r>
        <w:rPr>
          <w:rFonts w:hint="default" w:ascii="Times New Roman" w:hAnsi="Times New Roman" w:eastAsia="Times New Roman"/>
          <w:color w:val="000000"/>
          <w:sz w:val="24"/>
          <w:szCs w:val="24"/>
          <w:highlight w:val="white"/>
        </w:rPr>
        <w:t>3</w:t>
      </w:r>
      <w:r>
        <w:rPr>
          <w:rFonts w:hint="default" w:ascii="Times New Roman" w:hAnsi="Times New Roman" w:eastAsia="Times New Roman"/>
          <w:color w:val="000000"/>
          <w:sz w:val="24"/>
          <w:szCs w:val="24"/>
          <w:highlight w:val="white"/>
          <w:lang w:val="en-US"/>
        </w:rPr>
        <w:t>.4</w:t>
      </w:r>
      <w:r>
        <w:rPr>
          <w:rFonts w:hint="default" w:ascii="Times New Roman" w:hAnsi="Times New Roman" w:eastAsia="Times New Roman"/>
          <w:color w:val="000000"/>
          <w:sz w:val="24"/>
          <w:szCs w:val="24"/>
          <w:highlight w:val="white"/>
        </w:rPr>
        <w:t xml:space="preserve">  </w:t>
      </w:r>
      <w:r>
        <w:rPr>
          <w:rFonts w:hint="default" w:ascii="Times New Roman" w:hAnsi="Times New Roman" w:eastAsia="Times New Roman"/>
          <w:color w:val="000000"/>
          <w:sz w:val="24"/>
          <w:szCs w:val="24"/>
          <w:highlight w:val="white"/>
          <w:lang w:val="en-US"/>
        </w:rPr>
        <w:t xml:space="preserve"> </w:t>
      </w:r>
      <w:r>
        <w:rPr>
          <w:rFonts w:hint="default" w:ascii="Times New Roman" w:hAnsi="Times New Roman" w:eastAsia="Times New Roman"/>
          <w:color w:val="000000"/>
          <w:sz w:val="24"/>
          <w:szCs w:val="24"/>
          <w:highlight w:val="white"/>
        </w:rPr>
        <w:t xml:space="preserve">Entity Relationship diagram                                                                              </w:t>
      </w:r>
      <w:r>
        <w:rPr>
          <w:rFonts w:hint="default" w:ascii="Times New Roman" w:hAnsi="Times New Roman" w:eastAsia="Times New Roman"/>
          <w:color w:val="000000"/>
          <w:sz w:val="24"/>
          <w:szCs w:val="24"/>
          <w:highlight w:val="white"/>
          <w:lang w:val="en-US"/>
        </w:rPr>
        <w:t xml:space="preserve">  8</w:t>
      </w:r>
    </w:p>
    <w:p>
      <w:pPr>
        <w:ind w:left="720" w:leftChars="0" w:firstLine="720"/>
        <w:rPr>
          <w:rFonts w:hint="default" w:ascii="Times New Roman" w:hAnsi="Times New Roman" w:eastAsia="Times New Roman"/>
          <w:color w:val="000000"/>
          <w:sz w:val="24"/>
          <w:szCs w:val="24"/>
          <w:highlight w:val="white"/>
          <w:lang w:val="en-US"/>
        </w:rPr>
      </w:pPr>
      <w:r>
        <w:rPr>
          <w:rFonts w:hint="default" w:ascii="Times New Roman" w:hAnsi="Times New Roman" w:eastAsia="Times New Roman"/>
          <w:color w:val="000000"/>
          <w:sz w:val="24"/>
          <w:szCs w:val="24"/>
          <w:highlight w:val="white"/>
          <w:lang w:val="en-US"/>
        </w:rPr>
        <w:t>3.5</w:t>
      </w:r>
      <w:r>
        <w:rPr>
          <w:rFonts w:hint="default" w:ascii="Times New Roman" w:hAnsi="Times New Roman" w:eastAsia="Times New Roman"/>
          <w:color w:val="000000"/>
          <w:sz w:val="24"/>
          <w:szCs w:val="24"/>
          <w:highlight w:val="white"/>
        </w:rPr>
        <w:t xml:space="preserve"> </w:t>
      </w:r>
      <w:r>
        <w:rPr>
          <w:rFonts w:hint="default" w:ascii="Times New Roman" w:hAnsi="Times New Roman" w:eastAsia="Times New Roman"/>
          <w:color w:val="000000"/>
          <w:sz w:val="24"/>
          <w:szCs w:val="24"/>
          <w:highlight w:val="white"/>
          <w:lang w:val="en-US"/>
        </w:rPr>
        <w:t xml:space="preserve"> </w:t>
      </w:r>
      <w:r>
        <w:rPr>
          <w:rFonts w:hint="default" w:ascii="Times New Roman" w:hAnsi="Times New Roman" w:eastAsia="Times New Roman"/>
          <w:color w:val="000000"/>
          <w:sz w:val="24"/>
          <w:szCs w:val="24"/>
          <w:highlight w:val="white"/>
        </w:rPr>
        <w:t xml:space="preserve"> Interface Design                                                                                                </w:t>
      </w:r>
      <w:r>
        <w:rPr>
          <w:rFonts w:hint="default" w:ascii="Times New Roman" w:hAnsi="Times New Roman" w:eastAsia="Times New Roman"/>
          <w:color w:val="000000"/>
          <w:sz w:val="24"/>
          <w:szCs w:val="24"/>
          <w:highlight w:val="white"/>
          <w:lang w:val="en-US"/>
        </w:rPr>
        <w:t xml:space="preserve">   9</w:t>
      </w:r>
    </w:p>
    <w:p>
      <w:pPr>
        <w:ind w:left="720" w:leftChars="0" w:firstLine="720"/>
        <w:rPr>
          <w:rFonts w:hint="default" w:ascii="Times New Roman" w:hAnsi="Times New Roman" w:eastAsia="Times New Roman"/>
          <w:color w:val="000000"/>
          <w:sz w:val="24"/>
          <w:szCs w:val="24"/>
          <w:highlight w:val="white"/>
          <w:lang w:val="en-US"/>
        </w:rPr>
      </w:pPr>
      <w:r>
        <w:rPr>
          <w:rFonts w:hint="default" w:ascii="Times New Roman" w:hAnsi="Times New Roman" w:eastAsia="Times New Roman"/>
          <w:color w:val="000000"/>
          <w:sz w:val="24"/>
          <w:szCs w:val="24"/>
          <w:highlight w:val="white"/>
          <w:lang w:val="en-US"/>
        </w:rPr>
        <w:t>3.6</w:t>
      </w:r>
      <w:r>
        <w:rPr>
          <w:rFonts w:hint="default" w:ascii="Times New Roman" w:hAnsi="Times New Roman" w:eastAsia="Times New Roman"/>
          <w:color w:val="000000"/>
          <w:sz w:val="24"/>
          <w:szCs w:val="24"/>
          <w:highlight w:val="white"/>
        </w:rPr>
        <w:t xml:space="preserve"> </w:t>
      </w:r>
      <w:r>
        <w:rPr>
          <w:rFonts w:hint="default" w:ascii="Times New Roman" w:hAnsi="Times New Roman" w:eastAsia="Times New Roman"/>
          <w:color w:val="000000"/>
          <w:sz w:val="24"/>
          <w:szCs w:val="24"/>
          <w:highlight w:val="white"/>
          <w:lang w:val="en-US"/>
        </w:rPr>
        <w:t xml:space="preserve">  </w:t>
      </w:r>
      <w:r>
        <w:rPr>
          <w:rFonts w:hint="default" w:ascii="Times New Roman" w:hAnsi="Times New Roman" w:eastAsia="Times New Roman"/>
          <w:color w:val="000000"/>
          <w:sz w:val="24"/>
          <w:szCs w:val="24"/>
          <w:highlight w:val="white"/>
        </w:rPr>
        <w:t>Class Diagram</w:t>
      </w:r>
      <w:r>
        <w:rPr>
          <w:rFonts w:hint="default" w:ascii="Times New Roman" w:hAnsi="Times New Roman" w:eastAsia="Times New Roman"/>
          <w:color w:val="000000"/>
          <w:sz w:val="24"/>
          <w:szCs w:val="24"/>
          <w:highlight w:val="white"/>
          <w:lang w:val="en-US"/>
        </w:rPr>
        <w:tab/>
        <w:t/>
      </w:r>
      <w:r>
        <w:rPr>
          <w:rFonts w:hint="default" w:ascii="Times New Roman" w:hAnsi="Times New Roman" w:eastAsia="Times New Roman"/>
          <w:color w:val="000000"/>
          <w:sz w:val="24"/>
          <w:szCs w:val="24"/>
          <w:highlight w:val="white"/>
          <w:lang w:val="en-US"/>
        </w:rPr>
        <w:tab/>
        <w:t/>
      </w:r>
      <w:r>
        <w:rPr>
          <w:rFonts w:hint="default" w:ascii="Times New Roman" w:hAnsi="Times New Roman" w:eastAsia="Times New Roman"/>
          <w:color w:val="000000"/>
          <w:sz w:val="24"/>
          <w:szCs w:val="24"/>
          <w:highlight w:val="white"/>
          <w:lang w:val="en-US"/>
        </w:rPr>
        <w:tab/>
        <w:t/>
      </w:r>
      <w:r>
        <w:rPr>
          <w:rFonts w:hint="default" w:ascii="Times New Roman" w:hAnsi="Times New Roman" w:eastAsia="Times New Roman"/>
          <w:color w:val="000000"/>
          <w:sz w:val="24"/>
          <w:szCs w:val="24"/>
          <w:highlight w:val="white"/>
          <w:lang w:val="en-US"/>
        </w:rPr>
        <w:tab/>
        <w:t/>
      </w:r>
      <w:r>
        <w:rPr>
          <w:rFonts w:hint="default" w:ascii="Times New Roman" w:hAnsi="Times New Roman" w:eastAsia="Times New Roman"/>
          <w:color w:val="000000"/>
          <w:sz w:val="24"/>
          <w:szCs w:val="24"/>
          <w:highlight w:val="white"/>
          <w:lang w:val="en-US"/>
        </w:rPr>
        <w:tab/>
        <w:t/>
      </w:r>
      <w:r>
        <w:rPr>
          <w:rFonts w:hint="default" w:ascii="Times New Roman" w:hAnsi="Times New Roman" w:eastAsia="Times New Roman"/>
          <w:color w:val="000000"/>
          <w:sz w:val="24"/>
          <w:szCs w:val="24"/>
          <w:highlight w:val="white"/>
          <w:lang w:val="en-US"/>
        </w:rPr>
        <w:tab/>
        <w:t/>
      </w:r>
      <w:r>
        <w:rPr>
          <w:rFonts w:hint="default" w:ascii="Times New Roman" w:hAnsi="Times New Roman" w:eastAsia="Times New Roman"/>
          <w:color w:val="000000"/>
          <w:sz w:val="24"/>
          <w:szCs w:val="24"/>
          <w:highlight w:val="white"/>
          <w:lang w:val="en-US"/>
        </w:rPr>
        <w:tab/>
        <w:t/>
      </w:r>
      <w:r>
        <w:rPr>
          <w:rFonts w:hint="default" w:ascii="Times New Roman" w:hAnsi="Times New Roman" w:eastAsia="Times New Roman"/>
          <w:color w:val="000000"/>
          <w:sz w:val="24"/>
          <w:szCs w:val="24"/>
          <w:highlight w:val="white"/>
          <w:lang w:val="en-US"/>
        </w:rPr>
        <w:tab/>
        <w:t/>
      </w:r>
      <w:r>
        <w:rPr>
          <w:rFonts w:hint="default" w:ascii="Times New Roman" w:hAnsi="Times New Roman" w:eastAsia="Times New Roman"/>
          <w:color w:val="000000"/>
          <w:sz w:val="24"/>
          <w:szCs w:val="24"/>
          <w:highlight w:val="white"/>
          <w:lang w:val="en-US"/>
        </w:rPr>
        <w:tab/>
        <w:t xml:space="preserve"> 9</w:t>
      </w:r>
    </w:p>
    <w:p>
      <w:pPr>
        <w:ind w:firstLine="720"/>
        <w:rPr>
          <w:rFonts w:hint="default" w:ascii="Times New Roman" w:hAnsi="Times New Roman" w:eastAsia="Times New Roman"/>
          <w:color w:val="000000"/>
          <w:sz w:val="24"/>
          <w:szCs w:val="24"/>
          <w:highlight w:val="white"/>
        </w:rPr>
      </w:pPr>
    </w:p>
    <w:p>
      <w:pPr>
        <w:ind w:firstLine="720" w:firstLineChars="0"/>
        <w:rPr>
          <w:rFonts w:hint="default" w:ascii="Times New Roman" w:hAnsi="Times New Roman" w:cs="Times New Roman"/>
          <w:b/>
          <w:bCs/>
          <w:sz w:val="24"/>
          <w:szCs w:val="24"/>
          <w:rtl w:val="0"/>
          <w:lang w:val="en-US"/>
        </w:rPr>
      </w:pPr>
      <w:r>
        <w:rPr>
          <w:rFonts w:ascii="Times New Roman" w:hAnsi="Times New Roman" w:cs="Times New Roman"/>
          <w:b/>
          <w:bCs/>
          <w:sz w:val="24"/>
          <w:szCs w:val="24"/>
          <w:rtl w:val="0"/>
          <w:lang w:val="en-US"/>
        </w:rPr>
        <w:t xml:space="preserve">4. </w:t>
      </w:r>
      <w:r>
        <w:rPr>
          <w:rFonts w:hint="default" w:ascii="Times New Roman" w:hAnsi="Times New Roman" w:cs="Times New Roman"/>
          <w:b/>
          <w:bCs/>
          <w:sz w:val="24"/>
          <w:szCs w:val="24"/>
          <w:rtl w:val="0"/>
          <w:lang w:val="en-US"/>
        </w:rPr>
        <w:t xml:space="preserve">Project Specifications </w:t>
      </w:r>
      <w:r>
        <w:rPr>
          <w:rFonts w:hint="default" w:ascii="Times New Roman" w:hAnsi="Times New Roman" w:cs="Times New Roman"/>
          <w:b/>
          <w:bCs/>
          <w:sz w:val="24"/>
          <w:szCs w:val="24"/>
          <w:rtl w:val="0"/>
          <w:lang w:val="en-US"/>
        </w:rPr>
        <w:tab/>
        <w:t/>
      </w:r>
      <w:r>
        <w:rPr>
          <w:rFonts w:hint="default" w:ascii="Times New Roman" w:hAnsi="Times New Roman" w:cs="Times New Roman"/>
          <w:b/>
          <w:bCs/>
          <w:sz w:val="24"/>
          <w:szCs w:val="24"/>
          <w:rtl w:val="0"/>
          <w:lang w:val="en-US"/>
        </w:rPr>
        <w:tab/>
        <w:t/>
      </w:r>
      <w:r>
        <w:rPr>
          <w:rFonts w:hint="default" w:ascii="Times New Roman" w:hAnsi="Times New Roman" w:cs="Times New Roman"/>
          <w:b/>
          <w:bCs/>
          <w:sz w:val="24"/>
          <w:szCs w:val="24"/>
          <w:rtl w:val="0"/>
          <w:lang w:val="en-US"/>
        </w:rPr>
        <w:tab/>
        <w:t/>
      </w:r>
      <w:r>
        <w:rPr>
          <w:rFonts w:hint="default" w:ascii="Times New Roman" w:hAnsi="Times New Roman" w:cs="Times New Roman"/>
          <w:b/>
          <w:bCs/>
          <w:sz w:val="24"/>
          <w:szCs w:val="24"/>
          <w:rtl w:val="0"/>
          <w:lang w:val="en-US"/>
        </w:rPr>
        <w:tab/>
        <w:t/>
      </w:r>
      <w:r>
        <w:rPr>
          <w:rFonts w:hint="default" w:ascii="Times New Roman" w:hAnsi="Times New Roman" w:cs="Times New Roman"/>
          <w:b/>
          <w:bCs/>
          <w:sz w:val="24"/>
          <w:szCs w:val="24"/>
          <w:rtl w:val="0"/>
          <w:lang w:val="en-US"/>
        </w:rPr>
        <w:tab/>
        <w:t/>
      </w:r>
      <w:r>
        <w:rPr>
          <w:rFonts w:hint="default" w:ascii="Times New Roman" w:hAnsi="Times New Roman" w:cs="Times New Roman"/>
          <w:b/>
          <w:bCs/>
          <w:sz w:val="24"/>
          <w:szCs w:val="24"/>
          <w:rtl w:val="0"/>
          <w:lang w:val="en-US"/>
        </w:rPr>
        <w:tab/>
        <w:t/>
      </w:r>
      <w:r>
        <w:rPr>
          <w:rFonts w:hint="default" w:ascii="Times New Roman" w:hAnsi="Times New Roman" w:cs="Times New Roman"/>
          <w:b/>
          <w:bCs/>
          <w:sz w:val="24"/>
          <w:szCs w:val="24"/>
          <w:rtl w:val="0"/>
          <w:lang w:val="en-US"/>
        </w:rPr>
        <w:tab/>
        <w:t/>
      </w:r>
      <w:r>
        <w:rPr>
          <w:rFonts w:hint="default" w:ascii="Times New Roman" w:hAnsi="Times New Roman" w:cs="Times New Roman"/>
          <w:b/>
          <w:bCs/>
          <w:sz w:val="24"/>
          <w:szCs w:val="24"/>
          <w:rtl w:val="0"/>
          <w:lang w:val="en-US"/>
        </w:rPr>
        <w:tab/>
        <w:t/>
      </w:r>
      <w:r>
        <w:rPr>
          <w:rFonts w:hint="default" w:ascii="Times New Roman" w:hAnsi="Times New Roman" w:cs="Times New Roman"/>
          <w:b/>
          <w:bCs/>
          <w:sz w:val="24"/>
          <w:szCs w:val="24"/>
          <w:rtl w:val="0"/>
          <w:lang w:val="en-US"/>
        </w:rPr>
        <w:tab/>
        <w:t>10-11</w:t>
      </w:r>
    </w:p>
    <w:p>
      <w:p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4.1. Specification Concepts</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10</w:t>
      </w:r>
    </w:p>
    <w:p>
      <w:pPr>
        <w:ind w:firstLine="720" w:firstLineChars="0"/>
        <w:rPr>
          <w:rFonts w:hint="default" w:ascii="Times New Roman" w:hAnsi="Times New Roman" w:cs="Times New Roman"/>
          <w:sz w:val="24"/>
          <w:szCs w:val="24"/>
          <w:lang w:val="en-US"/>
        </w:rPr>
      </w:pPr>
      <w:r>
        <w:rPr>
          <w:rFonts w:ascii="Times New Roman" w:hAnsi="Times New Roman" w:cs="Times New Roman"/>
          <w:sz w:val="24"/>
          <w:szCs w:val="24"/>
          <w:lang w:val="en-US"/>
        </w:rPr>
        <w:tab/>
      </w:r>
      <w:r>
        <w:rPr>
          <w:rFonts w:hint="default" w:ascii="Times New Roman" w:hAnsi="Times New Roman" w:cs="Times New Roman"/>
          <w:sz w:val="24"/>
          <w:szCs w:val="24"/>
          <w:lang w:val="en-US"/>
        </w:rPr>
        <w:t>4.2. Module Description</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10-11</w:t>
      </w: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4.2.1. Image to Speech</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10</w:t>
      </w: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4.2.2. Teacher Recognition</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10</w:t>
      </w: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4.2.3. Campus Tour</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11</w:t>
      </w:r>
    </w:p>
    <w:p>
      <w:pPr>
        <w:ind w:firstLine="360" w:firstLineChars="150"/>
        <w:rPr>
          <w:rFonts w:ascii="Times New Roman" w:hAnsi="Times New Roman" w:cs="Times New Roman"/>
          <w:sz w:val="24"/>
          <w:szCs w:val="24"/>
          <w:lang w:val="en-US"/>
        </w:rPr>
      </w:pPr>
    </w:p>
    <w:p>
      <w:pPr>
        <w:ind w:firstLine="7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w:t>
      </w:r>
      <w:r>
        <w:rPr>
          <w:rFonts w:ascii="Times New Roman" w:hAnsi="Times New Roman" w:cs="Times New Roman"/>
          <w:b/>
          <w:bCs/>
          <w:sz w:val="24"/>
          <w:szCs w:val="24"/>
          <w:lang w:val="en-US"/>
        </w:rPr>
        <w:t xml:space="preserve">. References                                                                                                                            </w:t>
      </w:r>
      <w:r>
        <w:rPr>
          <w:rFonts w:hint="default" w:ascii="Times New Roman" w:hAnsi="Times New Roman" w:cs="Times New Roman"/>
          <w:b/>
          <w:bCs/>
          <w:sz w:val="24"/>
          <w:szCs w:val="24"/>
          <w:lang w:val="en-US"/>
        </w:rPr>
        <w:t>11</w:t>
      </w:r>
    </w:p>
    <w:p>
      <w:pPr>
        <w:rPr>
          <w:rFonts w:ascii="Times New Roman" w:hAnsi="Times New Roman" w:eastAsia="Times New Roman" w:cs="Times New Roman"/>
          <w:b/>
          <w:bCs/>
          <w:sz w:val="24"/>
          <w:szCs w:val="24"/>
          <w:highlight w:val="white"/>
        </w:rPr>
      </w:pPr>
    </w:p>
    <w:p>
      <w:pPr>
        <w:pBdr>
          <w:top w:val="single" w:color="auto" w:sz="4" w:space="1"/>
          <w:left w:val="single" w:color="auto" w:sz="4" w:space="4"/>
          <w:bottom w:val="single" w:color="auto" w:sz="4" w:space="1"/>
          <w:right w:val="single" w:color="auto" w:sz="4" w:space="4"/>
          <w:between w:val="single" w:color="auto" w:sz="4" w:space="1"/>
        </w:pBdr>
        <w:spacing w:before="192" w:beforeLines="80" w:line="255" w:lineRule="auto"/>
        <w:rPr>
          <w:rFonts w:ascii="Times New Roman" w:hAnsi="Times New Roman" w:cs="Times New Roman"/>
          <w:bCs/>
          <w:sz w:val="28"/>
          <w:szCs w:val="28"/>
          <w:highlight w:val="white"/>
          <w:lang w:val="en-US"/>
        </w:rPr>
        <w:sectPr>
          <w:headerReference r:id="rId6" w:type="default"/>
          <w:pgSz w:w="11906" w:h="16838"/>
          <w:pgMar w:top="850" w:right="567" w:bottom="567" w:left="567" w:header="708" w:footer="708" w:gutter="0"/>
          <w:pgNumType w:fmt="lowerRoman" w:start="1"/>
          <w:cols w:space="720" w:num="1"/>
        </w:sectPr>
      </w:pPr>
    </w:p>
    <w:p>
      <w:pPr>
        <w:jc w:val="left"/>
        <w:rPr>
          <w:rFonts w:ascii="Times New Roman" w:hAnsi="Times New Roman" w:eastAsia="Times New Roman" w:cs="Times New Roman"/>
          <w:b/>
        </w:rPr>
      </w:pPr>
    </w:p>
    <w:p>
      <w:pPr>
        <w:jc w:val="left"/>
        <w:rPr>
          <w:rFonts w:ascii="Times New Roman" w:hAnsi="Times New Roman" w:eastAsia="Times New Roman" w:cs="Times New Roman"/>
          <w:b/>
          <w:rtl w:val="0"/>
        </w:rPr>
      </w:pP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p>
    <w:p>
      <w:pPr>
        <w:jc w:val="left"/>
        <w:rPr>
          <w:rFonts w:ascii="Times New Roman" w:hAnsi="Times New Roman" w:eastAsia="Times New Roman" w:cs="Times New Roman"/>
          <w:b/>
          <w:rtl w:val="0"/>
        </w:rPr>
      </w:pPr>
    </w:p>
    <w:p>
      <w:pPr>
        <w:jc w:val="left"/>
        <w:rPr>
          <w:rFonts w:ascii="Times New Roman" w:hAnsi="Times New Roman" w:eastAsia="Times New Roman" w:cs="Times New Roman"/>
          <w:b/>
          <w:rtl w:val="0"/>
        </w:rPr>
      </w:pPr>
    </w:p>
    <w:p>
      <w:pPr>
        <w:jc w:val="left"/>
        <w:rPr>
          <w:rFonts w:ascii="Times New Roman" w:hAnsi="Times New Roman" w:eastAsia="Times New Roman" w:cs="Times New Roman"/>
          <w:b/>
        </w:rPr>
      </w:pP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 xml:space="preserve">         </w:t>
      </w:r>
    </w:p>
    <w:p>
      <w:pPr>
        <w:spacing w:before="240" w:after="240"/>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ABSTRACT</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application helps people that are visually challenged to carry on the tasks for which they are dependent on someone else to be done. This application covers the processes such as text-to-speech conversion for office documents, library books, and any other printed text document and campus tours for the students’ using audio output. This system can also be used for identifying any teacher based on the Face recognition concept and voicing out their details to the student. This complete system will majorly focus on the visually impaired students and help the students who are visiting the college for the first time. The development of this application aims to replace manual involvement with audio, and students do not need to rely on another person to complete the process.</w:t>
      </w: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numPr>
          <w:ilvl w:val="0"/>
          <w:numId w:val="2"/>
        </w:numPr>
        <w:spacing w:before="240" w:after="240"/>
        <w:ind w:left="720" w:hanging="36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u w:val="single"/>
          <w:rtl w:val="0"/>
        </w:rPr>
        <w:t>INTRODUCTION</w:t>
      </w:r>
    </w:p>
    <w:p>
      <w:pPr>
        <w:numPr>
          <w:numId w:val="0"/>
        </w:numPr>
        <w:spacing w:before="240" w:after="240"/>
        <w:ind w:left="360" w:leftChars="0"/>
        <w:jc w:val="both"/>
        <w:rPr>
          <w:rFonts w:ascii="Times New Roman" w:hAnsi="Times New Roman" w:eastAsia="Times New Roman" w:cs="Times New Roman"/>
          <w:b/>
          <w:sz w:val="32"/>
          <w:szCs w:val="32"/>
        </w:rPr>
      </w:pPr>
    </w:p>
    <w:p>
      <w:pPr>
        <w:spacing w:before="240" w:after="24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1.1. PROBLEM DESCRIPTION</w:t>
      </w:r>
    </w:p>
    <w:p>
      <w:pPr>
        <w:spacing w:before="240" w:after="240"/>
        <w:ind w:firstLine="720" w:firstLineChars="0"/>
        <w:jc w:val="both"/>
        <w:rPr>
          <w:rFonts w:ascii="Times New Roman" w:hAnsi="Times New Roman" w:eastAsia="Times New Roman" w:cs="Times New Roman"/>
          <w:b/>
        </w:rPr>
      </w:pPr>
      <w:r>
        <w:rPr>
          <w:rFonts w:ascii="Times New Roman" w:hAnsi="Times New Roman" w:eastAsia="Times New Roman" w:cs="Times New Roman"/>
          <w:sz w:val="24"/>
          <w:szCs w:val="24"/>
          <w:rtl w:val="0"/>
        </w:rPr>
        <w:t xml:space="preserve">Cell </w:t>
      </w:r>
      <w:r>
        <w:rPr>
          <w:rFonts w:hint="default" w:ascii="Times New Roman" w:hAnsi="Times New Roman" w:eastAsia="Times New Roman" w:cs="Times New Roman"/>
          <w:sz w:val="24"/>
          <w:szCs w:val="24"/>
          <w:rtl w:val="0"/>
          <w:lang w:val="en-US"/>
        </w:rPr>
        <w:t xml:space="preserve">phones </w:t>
      </w:r>
      <w:r>
        <w:rPr>
          <w:rFonts w:ascii="Times New Roman" w:hAnsi="Times New Roman" w:eastAsia="Times New Roman" w:cs="Times New Roman"/>
          <w:sz w:val="24"/>
          <w:szCs w:val="24"/>
          <w:rtl w:val="0"/>
        </w:rPr>
        <w:t>are an essential part of cutting-edge lifestyles. Proposed</w:t>
      </w:r>
      <w:r>
        <w:rPr>
          <w:rFonts w:hint="default" w:ascii="Times New Roman" w:hAnsi="Times New Roman" w:eastAsia="Times New Roman" w:cs="Times New Roman"/>
          <w:sz w:val="24"/>
          <w:szCs w:val="24"/>
          <w:rtl w:val="0"/>
          <w:lang w:val="en-US"/>
        </w:rPr>
        <w:t xml:space="preserve"> system</w:t>
      </w:r>
      <w:r>
        <w:rPr>
          <w:rFonts w:ascii="Times New Roman" w:hAnsi="Times New Roman" w:eastAsia="Times New Roman" w:cs="Times New Roman"/>
          <w:sz w:val="24"/>
          <w:szCs w:val="24"/>
          <w:rtl w:val="0"/>
        </w:rPr>
        <w:t xml:space="preserve"> is an android application that helps </w:t>
      </w:r>
      <w:r>
        <w:rPr>
          <w:rFonts w:hint="default" w:ascii="Times New Roman" w:hAnsi="Times New Roman" w:eastAsia="Times New Roman" w:cs="Times New Roman"/>
          <w:sz w:val="24"/>
          <w:szCs w:val="24"/>
          <w:rtl w:val="0"/>
          <w:lang w:val="en-US"/>
        </w:rPr>
        <w:t xml:space="preserve">using </w:t>
      </w:r>
      <w:r>
        <w:rPr>
          <w:rFonts w:ascii="Times New Roman" w:hAnsi="Times New Roman" w:eastAsia="Times New Roman" w:cs="Times New Roman"/>
          <w:sz w:val="24"/>
          <w:szCs w:val="24"/>
          <w:rtl w:val="0"/>
        </w:rPr>
        <w:t xml:space="preserve">voice commands. The utility is evolved for visually impaired human beings. After unlocking the mobile, the application can be launched with voice commands. The structure accept voice commands and volume button actions to perform operations according to them. For acting the further task, it first translates the voice into textual content, producing output in the form of voice. It performs simple features such as a campus tour of the college. We will use the concept of image processing to train our model to detect the different places inside the campus. This will help the visually impaired students to know about the campus, and by using this </w:t>
      </w:r>
      <w:r>
        <w:rPr>
          <w:rFonts w:hint="default" w:ascii="Times New Roman" w:hAnsi="Times New Roman" w:eastAsia="Times New Roman" w:cs="Times New Roman"/>
          <w:sz w:val="24"/>
          <w:szCs w:val="24"/>
          <w:rtl w:val="0"/>
          <w:lang w:val="en-US"/>
        </w:rPr>
        <w:t>module</w:t>
      </w:r>
      <w:r>
        <w:rPr>
          <w:rFonts w:ascii="Times New Roman" w:hAnsi="Times New Roman" w:eastAsia="Times New Roman" w:cs="Times New Roman"/>
          <w:sz w:val="24"/>
          <w:szCs w:val="24"/>
          <w:rtl w:val="0"/>
        </w:rPr>
        <w:t xml:space="preserve">, the visually impaired students will be independent enough to explore the campus on its own. In the next </w:t>
      </w:r>
      <w:r>
        <w:rPr>
          <w:rFonts w:hint="default" w:ascii="Times New Roman" w:hAnsi="Times New Roman" w:eastAsia="Times New Roman" w:cs="Times New Roman"/>
          <w:sz w:val="24"/>
          <w:szCs w:val="24"/>
          <w:rtl w:val="0"/>
          <w:lang w:val="en-US"/>
        </w:rPr>
        <w:t>module</w:t>
      </w:r>
      <w:r>
        <w:rPr>
          <w:rFonts w:ascii="Times New Roman" w:hAnsi="Times New Roman" w:eastAsia="Times New Roman" w:cs="Times New Roman"/>
          <w:sz w:val="24"/>
          <w:szCs w:val="24"/>
          <w:rtl w:val="0"/>
        </w:rPr>
        <w:t xml:space="preserve">, we have a concept of Teacher recognition which uses the concept of face detection, which uses image recognition and computer vision. The next </w:t>
      </w:r>
      <w:r>
        <w:rPr>
          <w:rFonts w:hint="default" w:ascii="Times New Roman" w:hAnsi="Times New Roman" w:eastAsia="Times New Roman" w:cs="Times New Roman"/>
          <w:sz w:val="24"/>
          <w:szCs w:val="24"/>
          <w:rtl w:val="0"/>
          <w:lang w:val="en-US"/>
        </w:rPr>
        <w:t xml:space="preserve">module </w:t>
      </w:r>
      <w:r>
        <w:rPr>
          <w:rFonts w:ascii="Times New Roman" w:hAnsi="Times New Roman" w:eastAsia="Times New Roman" w:cs="Times New Roman"/>
          <w:sz w:val="24"/>
          <w:szCs w:val="24"/>
          <w:rtl w:val="0"/>
        </w:rPr>
        <w:t xml:space="preserve">is Text to Speech recognition using which the student can scan any printed document and convert it to speech, and this </w:t>
      </w:r>
      <w:r>
        <w:rPr>
          <w:rFonts w:hint="default" w:ascii="Times New Roman" w:hAnsi="Times New Roman" w:eastAsia="Times New Roman" w:cs="Times New Roman"/>
          <w:sz w:val="24"/>
          <w:szCs w:val="24"/>
          <w:rtl w:val="0"/>
          <w:lang w:val="en-US"/>
        </w:rPr>
        <w:t xml:space="preserve">module </w:t>
      </w:r>
      <w:r>
        <w:rPr>
          <w:rFonts w:ascii="Times New Roman" w:hAnsi="Times New Roman" w:eastAsia="Times New Roman" w:cs="Times New Roman"/>
          <w:sz w:val="24"/>
          <w:szCs w:val="24"/>
          <w:rtl w:val="0"/>
        </w:rPr>
        <w:t xml:space="preserve">will support the students for documentation in the office and the library. The last </w:t>
      </w:r>
      <w:r>
        <w:rPr>
          <w:rFonts w:hint="default" w:ascii="Times New Roman" w:hAnsi="Times New Roman" w:eastAsia="Times New Roman" w:cs="Times New Roman"/>
          <w:sz w:val="24"/>
          <w:szCs w:val="24"/>
          <w:rtl w:val="0"/>
          <w:lang w:val="en-US"/>
        </w:rPr>
        <w:t xml:space="preserve">module </w:t>
      </w:r>
      <w:r>
        <w:rPr>
          <w:rFonts w:ascii="Times New Roman" w:hAnsi="Times New Roman" w:eastAsia="Times New Roman" w:cs="Times New Roman"/>
          <w:sz w:val="24"/>
          <w:szCs w:val="24"/>
          <w:rtl w:val="0"/>
        </w:rPr>
        <w:t>is about how the user will navigate through the landing page.</w:t>
      </w:r>
    </w:p>
    <w:p>
      <w:pPr>
        <w:jc w:val="left"/>
        <w:rPr>
          <w:rFonts w:ascii="Times New Roman" w:hAnsi="Times New Roman" w:eastAsia="Times New Roman" w:cs="Times New Roman"/>
          <w:b/>
        </w:rPr>
      </w:pPr>
    </w:p>
    <w:p>
      <w:pPr>
        <w:spacing w:before="240" w:after="24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1.2. EXISTING SYSTEM</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These are the apps which are made for </w:t>
      </w:r>
      <w:r>
        <w:rPr>
          <w:rFonts w:hint="default" w:ascii="Times New Roman" w:hAnsi="Times New Roman" w:eastAsia="Times New Roman" w:cs="Times New Roman"/>
          <w:sz w:val="24"/>
          <w:szCs w:val="24"/>
          <w:rtl w:val="0"/>
          <w:lang w:val="en-US"/>
        </w:rPr>
        <w:t xml:space="preserve">visually challenged </w:t>
      </w:r>
      <w:r>
        <w:rPr>
          <w:rFonts w:ascii="Times New Roman" w:hAnsi="Times New Roman" w:eastAsia="Times New Roman" w:cs="Times New Roman"/>
          <w:sz w:val="24"/>
          <w:szCs w:val="24"/>
          <w:rtl w:val="0"/>
        </w:rPr>
        <w:t xml:space="preserve">people namely Voice Over, Talk back, Be my eyes, Seeing AI, Aira, Lookout. These are the applications which use the concept of artificial intelligence and machine learning, they have most of the functions which are dependent on the mobile camera and the speaker. These components collect most of the information for processing the data. Some of the examples are text to speech, face recognition, reading the text out loud, detecting the object in front of them, scene descriptor and also scans the barcode of an item from a supermarket and gives the detailed information about the same. These functionalities use the concept of Natural language processing, sentiment analysis, computer vision and many more concepts. </w:t>
      </w:r>
    </w:p>
    <w:p>
      <w:pPr>
        <w:jc w:val="left"/>
        <w:rPr>
          <w:rFonts w:ascii="Times New Roman" w:hAnsi="Times New Roman" w:eastAsia="Times New Roman" w:cs="Times New Roman"/>
          <w:b/>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pPr>
        <w:rPr>
          <w:rFonts w:ascii="Times New Roman" w:hAnsi="Times New Roman" w:eastAsia="Times New Roman" w:cs="Times New Roman"/>
          <w:sz w:val="24"/>
          <w:szCs w:val="24"/>
        </w:rPr>
      </w:pPr>
      <w:bookmarkStart w:id="0" w:name="_GoBack"/>
      <w:bookmarkEnd w:id="0"/>
    </w:p>
    <w:p>
      <w:pPr>
        <w:spacing w:before="240" w:after="24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1.3. PROPOSED SYSTEM</w:t>
      </w:r>
    </w:p>
    <w:p>
      <w:pPr>
        <w:jc w:val="both"/>
        <w:rPr>
          <w:rFonts w:ascii="Times New Roman" w:hAnsi="Times New Roman" w:eastAsia="Times New Roman" w:cs="Times New Roman"/>
          <w:b/>
        </w:rPr>
      </w:pPr>
      <w:r>
        <w:rPr>
          <w:rFonts w:ascii="Times New Roman" w:hAnsi="Times New Roman" w:eastAsia="Times New Roman" w:cs="Times New Roman"/>
          <w:sz w:val="24"/>
          <w:szCs w:val="24"/>
          <w:rtl w:val="0"/>
        </w:rPr>
        <w:t xml:space="preserve">This system is going to be implemented as an android mobile application. It will consist of four functionalities that will be useful for the users who are visiting Christ university. These four functionalities are namely: a landing page, this page will direct the users to the other three functionality as the application is for users who are visually impaired it will ask for any input from the users side to select one of the functionality using a button or a gesture. The second functionality will consist of text to speech option for this the application will ask for permissions from the user which will ask to use the camera and microphone. This functionality will read any printed document and output the data in a audio format which was collected from camera. The next functionality is Teacher recognition, this is similar to face recognition in this the dataset few teachers will be trained from different angles and will be stored so that if a teacher from the collected dataset is in front of the camera then the application will respond with the teacher’s name. The last functionality is the campus tour which will tell the user about the current place he is present. </w:t>
      </w: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spacing w:before="240" w:after="200" w:line="273"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2. SYSTEM ANALYSIS AND REQUIREMENTS</w:t>
      </w:r>
    </w:p>
    <w:p>
      <w:pPr>
        <w:spacing w:before="240" w:after="200" w:line="273" w:lineRule="auto"/>
        <w:jc w:val="center"/>
        <w:rPr>
          <w:rFonts w:ascii="Times New Roman" w:hAnsi="Times New Roman" w:eastAsia="Times New Roman" w:cs="Times New Roman"/>
          <w:b/>
          <w:sz w:val="32"/>
          <w:szCs w:val="32"/>
        </w:rPr>
      </w:pPr>
    </w:p>
    <w:p>
      <w:pPr>
        <w:spacing w:before="240" w:after="200" w:line="273" w:lineRule="auto"/>
        <w:jc w:val="left"/>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2.1. PROBLEM DEFINITION</w:t>
      </w:r>
    </w:p>
    <w:p>
      <w:pPr>
        <w:spacing w:before="240" w:after="200" w:line="273" w:lineRule="auto"/>
        <w:ind w:firstLine="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Visually disbled people have a tough time finding good reading materials in accessible formats. Also the office forms are not easy to fill without anyone else’s help. Other challenge that they face is recognising their teachers and they had to ask most of the time when they encounter them. Another challenge for the visually disbled person, especially the one with the complete loss of vision, is to navigate around places. Obviously, blind people roam easily around their house without any help because they know the position of everything in the house. But, unfortunately, this is not done in most of the places. This creates a big problem for blind people who might want to visit the place.</w:t>
      </w:r>
    </w:p>
    <w:p>
      <w:pPr>
        <w:spacing w:before="240" w:after="200" w:line="273" w:lineRule="auto"/>
        <w:ind w:firstLine="720"/>
        <w:jc w:val="both"/>
        <w:rPr>
          <w:rFonts w:ascii="Times New Roman" w:hAnsi="Times New Roman" w:eastAsia="Times New Roman" w:cs="Times New Roman"/>
          <w:sz w:val="24"/>
          <w:szCs w:val="24"/>
          <w:highlight w:val="white"/>
        </w:rPr>
      </w:pPr>
    </w:p>
    <w:p>
      <w:pPr>
        <w:spacing w:before="240" w:after="24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2.2. REQUIREMENT SPECIFICATIONS</w:t>
      </w:r>
    </w:p>
    <w:p>
      <w:pPr>
        <w:spacing w:before="240" w:after="240"/>
        <w:ind w:firstLine="72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2.2.1. FUNCTIONAL REQUIREMENTS</w:t>
      </w: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75"/>
        <w:gridCol w:w="74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 xml:space="preserve">S.no </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Functional Requirement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FR1</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 should be able to Open the 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FR2</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 should be able to navigate through the three modules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FR3</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 should be able to select the functionality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FR4</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 should be able to hear the audio message regarding the choices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FR5</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 should be able to use all the functionality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FR6 </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 should be able to go back to the landing page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FR7 </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 should be able to close the app even when the functionality is running</w:t>
            </w:r>
          </w:p>
        </w:tc>
      </w:tr>
    </w:tbl>
    <w:p>
      <w:pPr>
        <w:spacing w:before="240" w:after="240"/>
        <w:jc w:val="both"/>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spacing w:before="240" w:after="240" w:line="360" w:lineRule="auto"/>
        <w:ind w:firstLine="720" w:firstLineChars="0"/>
        <w:jc w:val="both"/>
        <w:rPr>
          <w:rFonts w:hint="default" w:ascii="Times New Roman" w:hAnsi="Times New Roman" w:eastAsia="Times New Roman" w:cs="Times New Roman"/>
          <w:b/>
          <w:sz w:val="24"/>
          <w:szCs w:val="24"/>
          <w:u w:val="single"/>
          <w:lang w:val="en-US"/>
        </w:rPr>
      </w:pPr>
    </w:p>
    <w:p>
      <w:pPr>
        <w:spacing w:before="240" w:after="240" w:line="360" w:lineRule="auto"/>
        <w:ind w:firstLine="720" w:firstLineChars="0"/>
        <w:jc w:val="both"/>
        <w:rPr>
          <w:rFonts w:ascii="Times New Roman" w:hAnsi="Times New Roman" w:eastAsia="Times New Roman" w:cs="Times New Roman"/>
          <w:sz w:val="24"/>
          <w:szCs w:val="24"/>
          <w:u w:val="single"/>
        </w:rPr>
      </w:pPr>
      <w:r>
        <w:rPr>
          <w:rFonts w:hint="default" w:ascii="Times New Roman" w:hAnsi="Times New Roman" w:eastAsia="Times New Roman" w:cs="Times New Roman"/>
          <w:b/>
          <w:sz w:val="24"/>
          <w:szCs w:val="24"/>
          <w:u w:val="single"/>
          <w:lang w:val="en-US"/>
        </w:rPr>
        <w:t xml:space="preserve">2.2.2 </w:t>
      </w:r>
      <w:r>
        <w:rPr>
          <w:rFonts w:ascii="Times New Roman" w:hAnsi="Times New Roman" w:eastAsia="Times New Roman" w:cs="Times New Roman"/>
          <w:b/>
          <w:sz w:val="24"/>
          <w:szCs w:val="24"/>
          <w:u w:val="single"/>
          <w:rtl w:val="0"/>
        </w:rPr>
        <w:t>SYSTEM REQUIREMENTS</w:t>
      </w:r>
    </w:p>
    <w:p>
      <w:pPr>
        <w:spacing w:before="240" w:after="200" w:line="360" w:lineRule="auto"/>
        <w:ind w:left="720" w:firstLine="72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Hardware Requirements :</w:t>
      </w:r>
    </w:p>
    <w:p>
      <w:pPr>
        <w:spacing w:before="240" w:line="360" w:lineRule="auto"/>
        <w:ind w:left="25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 Processor: </w:t>
      </w:r>
      <w:r>
        <w:rPr>
          <w:rFonts w:ascii="Times New Roman" w:hAnsi="Times New Roman" w:eastAsia="Times New Roman" w:cs="Times New Roman"/>
          <w:sz w:val="24"/>
          <w:szCs w:val="24"/>
          <w:rtl w:val="0"/>
        </w:rPr>
        <w:t>Intel Core i5 8th Gen</w:t>
      </w:r>
    </w:p>
    <w:p>
      <w:pPr>
        <w:spacing w:line="360" w:lineRule="auto"/>
        <w:ind w:left="2520" w:hanging="36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RAM: </w:t>
      </w:r>
      <w:r>
        <w:rPr>
          <w:rFonts w:ascii="Times New Roman" w:hAnsi="Times New Roman" w:eastAsia="Times New Roman" w:cs="Times New Roman"/>
          <w:sz w:val="24"/>
          <w:szCs w:val="24"/>
          <w:rtl w:val="0"/>
        </w:rPr>
        <w:t>16 GB</w:t>
      </w:r>
      <w:r>
        <w:rPr>
          <w:rFonts w:ascii="Times New Roman" w:hAnsi="Times New Roman" w:eastAsia="Times New Roman" w:cs="Times New Roman"/>
          <w:b/>
          <w:sz w:val="24"/>
          <w:szCs w:val="24"/>
          <w:rtl w:val="0"/>
        </w:rPr>
        <w:t xml:space="preserve"> </w:t>
      </w:r>
    </w:p>
    <w:p>
      <w:pPr>
        <w:spacing w:after="240" w:line="360" w:lineRule="auto"/>
        <w:ind w:left="25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Hard Disk: </w:t>
      </w:r>
      <w:r>
        <w:rPr>
          <w:rFonts w:ascii="Times New Roman" w:hAnsi="Times New Roman" w:eastAsia="Times New Roman" w:cs="Times New Roman"/>
          <w:sz w:val="24"/>
          <w:szCs w:val="24"/>
          <w:rtl w:val="0"/>
        </w:rPr>
        <w:t>1 TB</w:t>
      </w:r>
    </w:p>
    <w:p>
      <w:pPr>
        <w:spacing w:before="240" w:after="240" w:line="360" w:lineRule="auto"/>
        <w:ind w:left="720" w:firstLine="72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Software Requirements:</w:t>
      </w:r>
    </w:p>
    <w:p>
      <w:pPr>
        <w:spacing w:before="240" w:line="360" w:lineRule="auto"/>
        <w:ind w:left="25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Operating System -  Certified Distribution of WINDOWS</w:t>
      </w:r>
    </w:p>
    <w:p>
      <w:pPr>
        <w:spacing w:line="360" w:lineRule="auto"/>
        <w:ind w:left="25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Visual Studio</w:t>
      </w:r>
    </w:p>
    <w:p>
      <w:pPr>
        <w:spacing w:line="360" w:lineRule="auto"/>
        <w:ind w:left="25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Web Browser - Google Chrome</w:t>
      </w:r>
    </w:p>
    <w:p>
      <w:pPr>
        <w:spacing w:line="360" w:lineRule="auto"/>
        <w:ind w:left="25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Database(Backend)  - SQL</w:t>
      </w:r>
    </w:p>
    <w:p>
      <w:pPr>
        <w:spacing w:line="360" w:lineRule="auto"/>
        <w:ind w:left="25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Python 3.6</w:t>
      </w:r>
    </w:p>
    <w:p>
      <w:pPr>
        <w:spacing w:line="360" w:lineRule="auto"/>
        <w:ind w:left="25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Tesseract</w:t>
      </w:r>
    </w:p>
    <w:p>
      <w:pPr>
        <w:spacing w:line="360" w:lineRule="auto"/>
        <w:ind w:left="25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Pytorch</w:t>
      </w:r>
    </w:p>
    <w:p>
      <w:pPr>
        <w:spacing w:after="240" w:line="360" w:lineRule="auto"/>
        <w:ind w:left="25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Scispacy</w:t>
      </w:r>
    </w:p>
    <w:p>
      <w:pPr>
        <w:spacing w:before="240" w:after="200" w:line="273" w:lineRule="auto"/>
        <w:jc w:val="both"/>
        <w:rPr>
          <w:rFonts w:ascii="Times New Roman" w:hAnsi="Times New Roman" w:eastAsia="Times New Roman" w:cs="Times New Roman"/>
          <w:b/>
          <w:sz w:val="24"/>
          <w:szCs w:val="24"/>
          <w:u w:val="single"/>
          <w:rtl w:val="0"/>
        </w:rPr>
      </w:pPr>
    </w:p>
    <w:p>
      <w:pPr>
        <w:spacing w:before="240" w:after="200" w:line="273" w:lineRule="auto"/>
        <w:jc w:val="both"/>
        <w:rPr>
          <w:rFonts w:ascii="Times New Roman" w:hAnsi="Times New Roman" w:eastAsia="Times New Roman" w:cs="Times New Roman"/>
          <w:b/>
          <w:sz w:val="24"/>
          <w:szCs w:val="24"/>
          <w:u w:val="single"/>
          <w:rtl w:val="0"/>
        </w:rPr>
      </w:pPr>
    </w:p>
    <w:p>
      <w:pPr>
        <w:spacing w:before="240" w:after="200" w:line="273" w:lineRule="auto"/>
        <w:jc w:val="both"/>
        <w:rPr>
          <w:rFonts w:ascii="Times New Roman" w:hAnsi="Times New Roman" w:eastAsia="Times New Roman" w:cs="Times New Roman"/>
          <w:b/>
          <w:sz w:val="24"/>
          <w:szCs w:val="24"/>
          <w:u w:val="single"/>
          <w:rtl w:val="0"/>
        </w:rPr>
      </w:pPr>
    </w:p>
    <w:p>
      <w:pPr>
        <w:spacing w:before="240" w:after="200" w:line="273" w:lineRule="auto"/>
        <w:jc w:val="both"/>
        <w:rPr>
          <w:rFonts w:ascii="Times New Roman" w:hAnsi="Times New Roman" w:eastAsia="Times New Roman" w:cs="Times New Roman"/>
          <w:b/>
          <w:sz w:val="24"/>
          <w:szCs w:val="24"/>
          <w:u w:val="single"/>
          <w:rtl w:val="0"/>
        </w:rPr>
      </w:pPr>
    </w:p>
    <w:p>
      <w:pPr>
        <w:spacing w:before="240" w:after="200" w:line="273" w:lineRule="auto"/>
        <w:jc w:val="both"/>
        <w:rPr>
          <w:rFonts w:ascii="Times New Roman" w:hAnsi="Times New Roman" w:eastAsia="Times New Roman" w:cs="Times New Roman"/>
          <w:b/>
          <w:sz w:val="24"/>
          <w:szCs w:val="24"/>
          <w:u w:val="single"/>
          <w:rtl w:val="0"/>
        </w:rPr>
      </w:pPr>
    </w:p>
    <w:p>
      <w:pPr>
        <w:spacing w:before="240" w:after="200" w:line="273" w:lineRule="auto"/>
        <w:jc w:val="both"/>
        <w:rPr>
          <w:rFonts w:ascii="Times New Roman" w:hAnsi="Times New Roman" w:eastAsia="Times New Roman" w:cs="Times New Roman"/>
          <w:b/>
          <w:sz w:val="24"/>
          <w:szCs w:val="24"/>
          <w:u w:val="single"/>
          <w:rtl w:val="0"/>
        </w:rPr>
      </w:pPr>
    </w:p>
    <w:p>
      <w:pPr>
        <w:spacing w:before="240" w:after="200" w:line="273" w:lineRule="auto"/>
        <w:jc w:val="both"/>
        <w:rPr>
          <w:rFonts w:ascii="Times New Roman" w:hAnsi="Times New Roman" w:eastAsia="Times New Roman" w:cs="Times New Roman"/>
          <w:b/>
          <w:sz w:val="24"/>
          <w:szCs w:val="24"/>
          <w:u w:val="single"/>
          <w:rtl w:val="0"/>
        </w:rPr>
      </w:pPr>
    </w:p>
    <w:p>
      <w:pPr>
        <w:spacing w:before="240" w:after="200" w:line="273" w:lineRule="auto"/>
        <w:jc w:val="both"/>
        <w:rPr>
          <w:rFonts w:ascii="Times New Roman" w:hAnsi="Times New Roman" w:eastAsia="Times New Roman" w:cs="Times New Roman"/>
          <w:b/>
          <w:sz w:val="24"/>
          <w:szCs w:val="24"/>
          <w:u w:val="single"/>
          <w:rtl w:val="0"/>
        </w:rPr>
      </w:pPr>
    </w:p>
    <w:p>
      <w:pPr>
        <w:spacing w:before="240" w:after="200" w:line="273" w:lineRule="auto"/>
        <w:jc w:val="center"/>
        <w:rPr>
          <w:rFonts w:hint="default" w:ascii="Times New Roman" w:hAnsi="Times New Roman" w:eastAsia="Times New Roman" w:cs="Times New Roman"/>
          <w:b/>
          <w:sz w:val="32"/>
          <w:szCs w:val="32"/>
          <w:u w:val="single"/>
          <w:lang w:val="en-US"/>
        </w:rPr>
      </w:pPr>
      <w:r>
        <w:rPr>
          <w:rFonts w:ascii="Times New Roman" w:hAnsi="Times New Roman" w:eastAsia="Times New Roman" w:cs="Times New Roman"/>
          <w:b/>
          <w:sz w:val="32"/>
          <w:szCs w:val="32"/>
          <w:u w:val="none"/>
          <w:rtl w:val="0"/>
        </w:rPr>
        <w:t>3</w:t>
      </w:r>
      <w:r>
        <w:rPr>
          <w:rFonts w:hint="default" w:ascii="Times New Roman" w:hAnsi="Times New Roman" w:eastAsia="Times New Roman" w:cs="Times New Roman"/>
          <w:b/>
          <w:sz w:val="32"/>
          <w:szCs w:val="32"/>
          <w:u w:val="none"/>
          <w:rtl w:val="0"/>
          <w:lang w:val="en-US"/>
        </w:rPr>
        <w:t>.</w:t>
      </w:r>
      <w:r>
        <w:rPr>
          <w:rFonts w:ascii="Times New Roman" w:hAnsi="Times New Roman" w:eastAsia="Times New Roman" w:cs="Times New Roman"/>
          <w:b/>
          <w:sz w:val="32"/>
          <w:szCs w:val="32"/>
          <w:u w:val="none"/>
          <w:rtl w:val="0"/>
        </w:rPr>
        <w:t xml:space="preserve"> </w:t>
      </w:r>
      <w:r>
        <w:rPr>
          <w:rFonts w:hint="default" w:ascii="Times New Roman" w:hAnsi="Times New Roman" w:eastAsia="Times New Roman" w:cs="Times New Roman"/>
          <w:b/>
          <w:sz w:val="32"/>
          <w:szCs w:val="32"/>
          <w:u w:val="single"/>
          <w:rtl w:val="0"/>
          <w:lang w:val="en-US"/>
        </w:rPr>
        <w:t>DETAILED DESIGN</w:t>
      </w:r>
    </w:p>
    <w:p>
      <w:pPr>
        <w:spacing w:before="240" w:after="240"/>
        <w:ind w:firstLine="72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none"/>
          <w:rtl w:val="0"/>
        </w:rPr>
        <w:t xml:space="preserve">3.1 </w:t>
      </w:r>
      <w:r>
        <w:rPr>
          <w:rFonts w:ascii="Times New Roman" w:hAnsi="Times New Roman" w:eastAsia="Times New Roman" w:cs="Times New Roman"/>
          <w:b/>
          <w:sz w:val="24"/>
          <w:szCs w:val="24"/>
          <w:u w:val="single"/>
          <w:rtl w:val="0"/>
        </w:rPr>
        <w:t>SOLUTION ARCHITECTURE</w:t>
      </w:r>
    </w:p>
    <w:p>
      <w:pPr>
        <w:jc w:val="center"/>
        <w:rPr>
          <w:rFonts w:ascii="Times New Roman" w:hAnsi="Times New Roman" w:eastAsia="Times New Roman" w:cs="Times New Roman"/>
          <w:b/>
        </w:rPr>
      </w:pPr>
      <w:r>
        <w:rPr>
          <w:rFonts w:ascii="Times New Roman" w:hAnsi="Times New Roman" w:eastAsia="Times New Roman" w:cs="Times New Roman"/>
          <w:b/>
        </w:rPr>
        <w:drawing>
          <wp:inline distT="114300" distB="114300" distL="114300" distR="114300">
            <wp:extent cx="5157470" cy="53530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referRelativeResize="0"/>
                  </pic:nvPicPr>
                  <pic:blipFill>
                    <a:blip r:embed="rId13"/>
                    <a:srcRect/>
                    <a:stretch>
                      <a:fillRect/>
                    </a:stretch>
                  </pic:blipFill>
                  <pic:spPr>
                    <a:xfrm>
                      <a:off x="0" y="0"/>
                      <a:ext cx="5157788" cy="5353050"/>
                    </a:xfrm>
                    <a:prstGeom prst="rect">
                      <a:avLst/>
                    </a:prstGeom>
                  </pic:spPr>
                </pic:pic>
              </a:graphicData>
            </a:graphic>
          </wp:inline>
        </w:drawing>
      </w: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spacing w:before="240" w:after="240" w:line="360" w:lineRule="auto"/>
        <w:ind w:firstLine="720"/>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u w:val="single"/>
          <w:rtl w:val="0"/>
          <w:lang w:val="en-US"/>
        </w:rPr>
        <w:t>3.</w:t>
      </w:r>
      <w:r>
        <w:rPr>
          <w:rFonts w:ascii="Times New Roman" w:hAnsi="Times New Roman" w:eastAsia="Times New Roman" w:cs="Times New Roman"/>
          <w:b/>
          <w:sz w:val="24"/>
          <w:szCs w:val="24"/>
          <w:u w:val="single"/>
          <w:rtl w:val="0"/>
        </w:rPr>
        <w:t>2. FLOW DIAGRAM</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b/>
          <w:sz w:val="24"/>
          <w:szCs w:val="24"/>
          <w:rtl w:val="0"/>
        </w:rPr>
        <w:tab/>
      </w: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r>
        <w:drawing>
          <wp:anchor distT="114300" distB="114300" distL="114300" distR="114300" simplePos="0" relativeHeight="251659264" behindDoc="0" locked="0" layoutInCell="1" allowOverlap="1">
            <wp:simplePos x="0" y="0"/>
            <wp:positionH relativeFrom="column">
              <wp:posOffset>680720</wp:posOffset>
            </wp:positionH>
            <wp:positionV relativeFrom="paragraph">
              <wp:posOffset>161925</wp:posOffset>
            </wp:positionV>
            <wp:extent cx="5015230" cy="4905375"/>
            <wp:effectExtent l="0" t="0" r="1270" b="9525"/>
            <wp:wrapTopAndBottom/>
            <wp:docPr id="9" name="image4.png"/>
            <wp:cNvGraphicFramePr/>
            <a:graphic xmlns:a="http://schemas.openxmlformats.org/drawingml/2006/main">
              <a:graphicData uri="http://schemas.openxmlformats.org/drawingml/2006/picture">
                <pic:pic xmlns:pic="http://schemas.openxmlformats.org/drawingml/2006/picture">
                  <pic:nvPicPr>
                    <pic:cNvPr id="9" name="image4.png"/>
                    <pic:cNvPicPr preferRelativeResize="0"/>
                  </pic:nvPicPr>
                  <pic:blipFill>
                    <a:blip r:embed="rId14"/>
                    <a:srcRect/>
                    <a:stretch>
                      <a:fillRect/>
                    </a:stretch>
                  </pic:blipFill>
                  <pic:spPr>
                    <a:xfrm>
                      <a:off x="0" y="0"/>
                      <a:ext cx="5014913" cy="4905375"/>
                    </a:xfrm>
                    <a:prstGeom prst="rect">
                      <a:avLst/>
                    </a:prstGeom>
                  </pic:spPr>
                </pic:pic>
              </a:graphicData>
            </a:graphic>
          </wp:anchor>
        </w:drawing>
      </w: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ind w:firstLine="720"/>
        <w:jc w:val="left"/>
        <w:rPr>
          <w:rFonts w:ascii="Times New Roman" w:hAnsi="Times New Roman" w:eastAsia="Times New Roman" w:cs="Times New Roman"/>
          <w:b/>
          <w:sz w:val="24"/>
          <w:szCs w:val="24"/>
          <w:u w:val="single"/>
        </w:rPr>
      </w:pPr>
      <w:r>
        <w:rPr>
          <w:rFonts w:hint="default" w:ascii="Times New Roman" w:hAnsi="Times New Roman" w:eastAsia="Times New Roman" w:cs="Times New Roman"/>
          <w:b/>
          <w:sz w:val="24"/>
          <w:szCs w:val="24"/>
          <w:u w:val="single"/>
          <w:rtl w:val="0"/>
          <w:lang w:val="en-US"/>
        </w:rPr>
        <w:t>3.3.</w:t>
      </w:r>
      <w:r>
        <w:rPr>
          <w:rFonts w:ascii="Times New Roman" w:hAnsi="Times New Roman" w:eastAsia="Times New Roman" w:cs="Times New Roman"/>
          <w:b/>
          <w:sz w:val="24"/>
          <w:szCs w:val="24"/>
          <w:u w:val="single"/>
          <w:rtl w:val="0"/>
        </w:rPr>
        <w:t xml:space="preserve"> ALGORITHM AND DATA STRUCTURE</w:t>
      </w:r>
    </w:p>
    <w:p>
      <w:pPr>
        <w:jc w:val="left"/>
        <w:rPr>
          <w:rFonts w:ascii="Times New Roman" w:hAnsi="Times New Roman" w:eastAsia="Times New Roman" w:cs="Times New Roman"/>
          <w:b/>
        </w:rPr>
      </w:pPr>
    </w:p>
    <w:p>
      <w:pPr>
        <w:jc w:val="center"/>
        <w:rPr>
          <w:rFonts w:ascii="Times New Roman" w:hAnsi="Times New Roman" w:eastAsia="Times New Roman" w:cs="Times New Roman"/>
          <w:b/>
        </w:rPr>
      </w:pPr>
      <w:r>
        <w:rPr>
          <w:rFonts w:ascii="Times New Roman" w:hAnsi="Times New Roman" w:eastAsia="Times New Roman" w:cs="Times New Roman"/>
          <w:b/>
        </w:rPr>
        <w:drawing>
          <wp:inline distT="114300" distB="114300" distL="114300" distR="114300">
            <wp:extent cx="3700145" cy="6496050"/>
            <wp:effectExtent l="0" t="0" r="8255" b="6350"/>
            <wp:docPr id="10" name="image1.png"/>
            <wp:cNvGraphicFramePr/>
            <a:graphic xmlns:a="http://schemas.openxmlformats.org/drawingml/2006/main">
              <a:graphicData uri="http://schemas.openxmlformats.org/drawingml/2006/picture">
                <pic:pic xmlns:pic="http://schemas.openxmlformats.org/drawingml/2006/picture">
                  <pic:nvPicPr>
                    <pic:cNvPr id="10" name="image1.png"/>
                    <pic:cNvPicPr preferRelativeResize="0"/>
                  </pic:nvPicPr>
                  <pic:blipFill>
                    <a:blip r:embed="rId15"/>
                    <a:srcRect/>
                    <a:stretch>
                      <a:fillRect/>
                    </a:stretch>
                  </pic:blipFill>
                  <pic:spPr>
                    <a:xfrm>
                      <a:off x="0" y="0"/>
                      <a:ext cx="3700463" cy="6496050"/>
                    </a:xfrm>
                    <a:prstGeom prst="rect">
                      <a:avLst/>
                    </a:prstGeom>
                  </pic:spPr>
                </pic:pic>
              </a:graphicData>
            </a:graphic>
          </wp:inline>
        </w:drawing>
      </w: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ind w:firstLine="720"/>
        <w:jc w:val="left"/>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3.</w:t>
      </w:r>
      <w:r>
        <w:rPr>
          <w:rFonts w:hint="default" w:ascii="Times New Roman" w:hAnsi="Times New Roman" w:eastAsia="Times New Roman" w:cs="Times New Roman"/>
          <w:b/>
          <w:sz w:val="24"/>
          <w:szCs w:val="24"/>
          <w:u w:val="single"/>
          <w:rtl w:val="0"/>
          <w:lang w:val="en-US"/>
        </w:rPr>
        <w:t>4.</w:t>
      </w:r>
      <w:r>
        <w:rPr>
          <w:rFonts w:ascii="Times New Roman" w:hAnsi="Times New Roman" w:eastAsia="Times New Roman" w:cs="Times New Roman"/>
          <w:b/>
          <w:sz w:val="24"/>
          <w:szCs w:val="24"/>
          <w:u w:val="single"/>
          <w:rtl w:val="0"/>
        </w:rPr>
        <w:t xml:space="preserve"> ER DIAGRAM</w:t>
      </w: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r>
        <w:rPr>
          <w:rFonts w:ascii="Times New Roman" w:hAnsi="Times New Roman" w:eastAsia="Times New Roman" w:cs="Times New Roman"/>
          <w:b/>
        </w:rPr>
        <w:drawing>
          <wp:inline distT="114300" distB="114300" distL="114300" distR="114300">
            <wp:extent cx="4876800" cy="54864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11" name="image3.png"/>
                    <pic:cNvPicPr preferRelativeResize="0"/>
                  </pic:nvPicPr>
                  <pic:blipFill>
                    <a:blip r:embed="rId16"/>
                    <a:srcRect/>
                    <a:stretch>
                      <a:fillRect/>
                    </a:stretch>
                  </pic:blipFill>
                  <pic:spPr>
                    <a:xfrm>
                      <a:off x="0" y="0"/>
                      <a:ext cx="4876800" cy="5486400"/>
                    </a:xfrm>
                    <a:prstGeom prst="rect">
                      <a:avLst/>
                    </a:prstGeom>
                  </pic:spPr>
                </pic:pic>
              </a:graphicData>
            </a:graphic>
          </wp:inline>
        </w:drawing>
      </w: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p>
    <w:p>
      <w:pPr>
        <w:jc w:val="left"/>
        <w:rPr>
          <w:rFonts w:ascii="Times New Roman" w:hAnsi="Times New Roman" w:eastAsia="Times New Roman" w:cs="Times New Roman"/>
          <w:b/>
        </w:rPr>
      </w:pP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 xml:space="preserve">       </w:t>
      </w:r>
      <w:r>
        <w:rPr>
          <w:rFonts w:ascii="Times New Roman" w:hAnsi="Times New Roman" w:eastAsia="Times New Roman" w:cs="Times New Roman"/>
          <w:b/>
          <w:rtl w:val="0"/>
        </w:rPr>
        <w:tab/>
      </w: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rtl w:val="0"/>
        </w:rPr>
      </w:pPr>
    </w:p>
    <w:p>
      <w:pPr>
        <w:jc w:val="center"/>
        <w:rPr>
          <w:rFonts w:ascii="Times New Roman" w:hAnsi="Times New Roman" w:eastAsia="Times New Roman" w:cs="Times New Roman"/>
          <w:b/>
        </w:rPr>
      </w:pPr>
      <w:r>
        <w:rPr>
          <w:rFonts w:ascii="Times New Roman" w:hAnsi="Times New Roman" w:eastAsia="Times New Roman" w:cs="Times New Roman"/>
          <w:b/>
          <w:rtl w:val="0"/>
        </w:rPr>
        <w:tab/>
      </w:r>
      <w:r>
        <w:rPr>
          <w:rFonts w:ascii="Times New Roman" w:hAnsi="Times New Roman" w:eastAsia="Times New Roman" w:cs="Times New Roman"/>
          <w:b/>
          <w:rtl w:val="0"/>
        </w:rPr>
        <w:tab/>
      </w:r>
    </w:p>
    <w:p>
      <w:pPr>
        <w:ind w:firstLine="720"/>
        <w:jc w:val="left"/>
        <w:rPr>
          <w:rFonts w:ascii="Times New Roman" w:hAnsi="Times New Roman" w:eastAsia="Times New Roman" w:cs="Times New Roman"/>
          <w:b/>
          <w:sz w:val="24"/>
          <w:szCs w:val="24"/>
          <w:u w:val="single"/>
        </w:rPr>
      </w:pPr>
      <w:r>
        <w:rPr>
          <w:rFonts w:hint="default" w:ascii="Times New Roman" w:hAnsi="Times New Roman" w:eastAsia="Times New Roman" w:cs="Times New Roman"/>
          <w:b/>
          <w:sz w:val="24"/>
          <w:szCs w:val="24"/>
          <w:u w:val="single"/>
          <w:rtl w:val="0"/>
          <w:lang w:val="en-US"/>
        </w:rPr>
        <w:t>3</w:t>
      </w:r>
      <w:r>
        <w:rPr>
          <w:rFonts w:ascii="Times New Roman" w:hAnsi="Times New Roman" w:eastAsia="Times New Roman" w:cs="Times New Roman"/>
          <w:b/>
          <w:sz w:val="24"/>
          <w:szCs w:val="24"/>
          <w:u w:val="single"/>
          <w:rtl w:val="0"/>
        </w:rPr>
        <w:t>.</w:t>
      </w:r>
      <w:r>
        <w:rPr>
          <w:rFonts w:hint="default" w:ascii="Times New Roman" w:hAnsi="Times New Roman" w:eastAsia="Times New Roman" w:cs="Times New Roman"/>
          <w:b/>
          <w:sz w:val="24"/>
          <w:szCs w:val="24"/>
          <w:u w:val="single"/>
          <w:rtl w:val="0"/>
          <w:lang w:val="en-US"/>
        </w:rPr>
        <w:t>5.</w:t>
      </w:r>
      <w:r>
        <w:rPr>
          <w:rFonts w:ascii="Times New Roman" w:hAnsi="Times New Roman" w:eastAsia="Times New Roman" w:cs="Times New Roman"/>
          <w:b/>
          <w:sz w:val="24"/>
          <w:szCs w:val="24"/>
          <w:u w:val="single"/>
          <w:rtl w:val="0"/>
        </w:rPr>
        <w:t xml:space="preserve"> INTERFACE DESIGN</w:t>
      </w:r>
    </w:p>
    <w:p>
      <w:pPr>
        <w:jc w:val="left"/>
        <w:rPr>
          <w:rFonts w:ascii="Times New Roman" w:hAnsi="Times New Roman" w:eastAsia="Times New Roman" w:cs="Times New Roman"/>
          <w:b/>
        </w:rPr>
      </w:pP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p>
    <w:p>
      <w:pPr>
        <w:jc w:val="left"/>
        <w:rPr>
          <w:rFonts w:ascii="Times New Roman" w:hAnsi="Times New Roman" w:eastAsia="Times New Roman" w:cs="Times New Roman"/>
          <w:b/>
        </w:rPr>
      </w:pP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Pr>
        <w:drawing>
          <wp:inline distT="114300" distB="114300" distL="114300" distR="114300">
            <wp:extent cx="5943600" cy="17018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12" name="image7.png"/>
                    <pic:cNvPicPr preferRelativeResize="0"/>
                  </pic:nvPicPr>
                  <pic:blipFill>
                    <a:blip r:embed="rId17"/>
                    <a:srcRect/>
                    <a:stretch>
                      <a:fillRect/>
                    </a:stretch>
                  </pic:blipFill>
                  <pic:spPr>
                    <a:xfrm>
                      <a:off x="0" y="0"/>
                      <a:ext cx="5943600" cy="1701800"/>
                    </a:xfrm>
                    <a:prstGeom prst="rect">
                      <a:avLst/>
                    </a:prstGeom>
                  </pic:spPr>
                </pic:pic>
              </a:graphicData>
            </a:graphic>
          </wp:inline>
        </w:drawing>
      </w: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ab/>
      </w:r>
    </w:p>
    <w:p>
      <w:pPr>
        <w:jc w:val="left"/>
        <w:rPr>
          <w:rFonts w:ascii="Times New Roman" w:hAnsi="Times New Roman" w:eastAsia="Times New Roman" w:cs="Times New Roman"/>
          <w:b/>
        </w:rPr>
      </w:pPr>
    </w:p>
    <w:p>
      <w:pPr>
        <w:rPr>
          <w:rFonts w:ascii="Times New Roman" w:hAnsi="Times New Roman" w:eastAsia="Times New Roman" w:cs="Times New Roman"/>
          <w:b/>
        </w:rPr>
      </w:pPr>
    </w:p>
    <w:p>
      <w:pPr>
        <w:rPr>
          <w:rFonts w:ascii="Times New Roman" w:hAnsi="Times New Roman" w:eastAsia="Times New Roman" w:cs="Times New Roman"/>
          <w:b/>
        </w:rPr>
      </w:pPr>
    </w:p>
    <w:p>
      <w:pPr>
        <w:jc w:val="left"/>
        <w:rPr>
          <w:rFonts w:ascii="Times New Roman" w:hAnsi="Times New Roman" w:eastAsia="Times New Roman" w:cs="Times New Roman"/>
          <w:b/>
        </w:rPr>
      </w:pPr>
    </w:p>
    <w:p>
      <w:pPr>
        <w:ind w:left="0" w:firstLine="720"/>
        <w:jc w:val="left"/>
        <w:rPr>
          <w:rFonts w:ascii="Times New Roman" w:hAnsi="Times New Roman" w:eastAsia="Times New Roman" w:cs="Times New Roman"/>
          <w:b/>
        </w:rPr>
      </w:pPr>
      <w:r>
        <w:rPr>
          <w:rFonts w:hint="default" w:ascii="Times New Roman" w:hAnsi="Times New Roman" w:eastAsia="Times New Roman" w:cs="Times New Roman"/>
          <w:b/>
          <w:sz w:val="24"/>
          <w:szCs w:val="24"/>
          <w:u w:val="single"/>
          <w:rtl w:val="0"/>
          <w:lang w:val="en-US"/>
        </w:rPr>
        <w:t>3.6</w:t>
      </w:r>
      <w:r>
        <w:rPr>
          <w:rFonts w:ascii="Times New Roman" w:hAnsi="Times New Roman" w:eastAsia="Times New Roman" w:cs="Times New Roman"/>
          <w:b/>
          <w:sz w:val="24"/>
          <w:szCs w:val="24"/>
          <w:u w:val="single"/>
          <w:rtl w:val="0"/>
        </w:rPr>
        <w:t xml:space="preserve">. CLASS DIAGRAM </w:t>
      </w:r>
      <w:r>
        <w:rPr>
          <w:rFonts w:ascii="Times New Roman" w:hAnsi="Times New Roman" w:eastAsia="Times New Roman" w:cs="Times New Roman"/>
          <w:b/>
          <w:rtl w:val="0"/>
        </w:rPr>
        <w:tab/>
      </w:r>
    </w:p>
    <w:p>
      <w:pPr>
        <w:ind w:left="0" w:firstLine="0"/>
        <w:jc w:val="left"/>
        <w:rPr>
          <w:rFonts w:ascii="Times New Roman" w:hAnsi="Times New Roman" w:eastAsia="Times New Roman" w:cs="Times New Roman"/>
          <w:b/>
        </w:rPr>
      </w:pPr>
    </w:p>
    <w:p>
      <w:pPr>
        <w:ind w:left="0" w:firstLine="0"/>
        <w:jc w:val="center"/>
        <w:rPr>
          <w:rFonts w:ascii="Times New Roman" w:hAnsi="Times New Roman" w:eastAsia="Times New Roman" w:cs="Times New Roman"/>
          <w:b/>
        </w:rPr>
      </w:pPr>
      <w:r>
        <w:rPr>
          <w:rFonts w:ascii="Times New Roman" w:hAnsi="Times New Roman" w:eastAsia="Times New Roman" w:cs="Times New Roman"/>
          <w:b/>
        </w:rPr>
        <w:drawing>
          <wp:inline distT="114300" distB="114300" distL="114300" distR="114300">
            <wp:extent cx="5433695" cy="2571750"/>
            <wp:effectExtent l="0" t="0" r="1905" b="6350"/>
            <wp:docPr id="13" name="image5.png"/>
            <wp:cNvGraphicFramePr/>
            <a:graphic xmlns:a="http://schemas.openxmlformats.org/drawingml/2006/main">
              <a:graphicData uri="http://schemas.openxmlformats.org/drawingml/2006/picture">
                <pic:pic xmlns:pic="http://schemas.openxmlformats.org/drawingml/2006/picture">
                  <pic:nvPicPr>
                    <pic:cNvPr id="13" name="image5.png"/>
                    <pic:cNvPicPr preferRelativeResize="0"/>
                  </pic:nvPicPr>
                  <pic:blipFill>
                    <a:blip r:embed="rId18"/>
                    <a:srcRect/>
                    <a:stretch>
                      <a:fillRect/>
                    </a:stretch>
                  </pic:blipFill>
                  <pic:spPr>
                    <a:xfrm>
                      <a:off x="0" y="0"/>
                      <a:ext cx="5434013" cy="2571750"/>
                    </a:xfrm>
                    <a:prstGeom prst="rect">
                      <a:avLst/>
                    </a:prstGeom>
                  </pic:spPr>
                </pic:pic>
              </a:graphicData>
            </a:graphic>
          </wp:inline>
        </w:drawing>
      </w:r>
    </w:p>
    <w:p>
      <w:pPr>
        <w:jc w:val="left"/>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spacing w:before="240" w:after="240" w:line="360" w:lineRule="auto"/>
        <w:jc w:val="both"/>
        <w:rPr>
          <w:rFonts w:ascii="Times New Roman" w:hAnsi="Times New Roman" w:eastAsia="Times New Roman" w:cs="Times New Roman"/>
          <w:b/>
          <w:sz w:val="32"/>
          <w:szCs w:val="32"/>
          <w:u w:val="single"/>
          <w:rtl w:val="0"/>
        </w:rPr>
      </w:pPr>
    </w:p>
    <w:p>
      <w:pPr>
        <w:spacing w:before="240" w:after="240" w:line="360" w:lineRule="auto"/>
        <w:jc w:val="center"/>
        <w:rPr>
          <w:rFonts w:hint="default" w:ascii="Times New Roman" w:hAnsi="Times New Roman" w:eastAsia="Times New Roman" w:cs="Times New Roman"/>
          <w:b/>
          <w:sz w:val="32"/>
          <w:szCs w:val="32"/>
          <w:u w:val="single"/>
          <w:rtl w:val="0"/>
          <w:lang w:val="en-US"/>
        </w:rPr>
      </w:pPr>
      <w:r>
        <w:rPr>
          <w:rFonts w:ascii="Times New Roman" w:hAnsi="Times New Roman" w:eastAsia="Times New Roman" w:cs="Times New Roman"/>
          <w:b/>
          <w:sz w:val="32"/>
          <w:szCs w:val="32"/>
          <w:u w:val="single"/>
          <w:rtl w:val="0"/>
        </w:rPr>
        <w:t xml:space="preserve">4. </w:t>
      </w:r>
      <w:r>
        <w:rPr>
          <w:rFonts w:hint="default" w:ascii="Times New Roman" w:hAnsi="Times New Roman" w:eastAsia="Times New Roman" w:cs="Times New Roman"/>
          <w:b/>
          <w:sz w:val="32"/>
          <w:szCs w:val="32"/>
          <w:u w:val="single"/>
          <w:rtl w:val="0"/>
          <w:lang w:val="en-US"/>
        </w:rPr>
        <w:t xml:space="preserve">PROJECT SPECIFICATIONS </w:t>
      </w:r>
    </w:p>
    <w:p>
      <w:pPr>
        <w:numPr>
          <w:numId w:val="0"/>
        </w:numPr>
        <w:spacing w:after="240" w:line="360" w:lineRule="auto"/>
        <w:ind w:left="360" w:leftChars="0" w:firstLine="716"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sz w:val="24"/>
          <w:szCs w:val="24"/>
          <w:u w:val="single"/>
          <w:lang w:val="en-US"/>
        </w:rPr>
        <w:t>4.1. SPECIFICATION CONCEPTS</w:t>
      </w:r>
    </w:p>
    <w:p>
      <w:pPr>
        <w:numPr>
          <w:ilvl w:val="0"/>
          <w:numId w:val="3"/>
        </w:numPr>
        <w:spacing w:after="240" w:line="360" w:lineRule="auto"/>
        <w:ind w:left="1140" w:leftChars="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Image to Audio:</w:t>
      </w:r>
      <w:r>
        <w:rPr>
          <w:rFonts w:hint="default" w:ascii="Times New Roman" w:hAnsi="Times New Roman" w:eastAsia="Times New Roman" w:cs="Times New Roman"/>
          <w:b/>
          <w:sz w:val="24"/>
          <w:szCs w:val="24"/>
          <w:rtl w:val="0"/>
          <w:lang w:val="en-US"/>
        </w:rPr>
        <w:t xml:space="preserve"> </w:t>
      </w:r>
      <w:r>
        <w:rPr>
          <w:rFonts w:ascii="Times New Roman" w:hAnsi="Times New Roman" w:eastAsia="Times New Roman" w:cs="Times New Roman"/>
          <w:sz w:val="24"/>
          <w:szCs w:val="24"/>
          <w:rtl w:val="0"/>
        </w:rPr>
        <w:t>Text extraction is done using a Tesseract OCR tool from the uploaded image. The text from document images is detected and then using the Google text to speech recognition and python playsound the Image is converted into audio.</w:t>
      </w:r>
    </w:p>
    <w:p>
      <w:pPr>
        <w:numPr>
          <w:ilvl w:val="0"/>
          <w:numId w:val="4"/>
        </w:numPr>
        <w:spacing w:after="240" w:line="360" w:lineRule="auto"/>
        <w:ind w:left="1140" w:leftChars="0" w:hanging="360"/>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b/>
          <w:sz w:val="24"/>
          <w:szCs w:val="24"/>
          <w:rtl w:val="0"/>
        </w:rPr>
        <w:t>Image Processing:</w:t>
      </w:r>
      <w:r>
        <w:rPr>
          <w:rFonts w:hint="default" w:ascii="Times New Roman" w:hAnsi="Times New Roman" w:eastAsia="Times New Roman" w:cs="Times New Roman"/>
          <w:b/>
          <w:sz w:val="24"/>
          <w:szCs w:val="24"/>
          <w:rtl w:val="0"/>
          <w:lang w:val="en-US"/>
        </w:rPr>
        <w:t xml:space="preserve"> </w:t>
      </w:r>
      <w:r>
        <w:rPr>
          <w:rFonts w:ascii="Times New Roman" w:hAnsi="Times New Roman" w:eastAsia="Times New Roman" w:cs="Times New Roman"/>
          <w:sz w:val="24"/>
          <w:szCs w:val="24"/>
          <w:rtl w:val="0"/>
        </w:rPr>
        <w:t>The images are trained using yolov5 and COCO128 and then the test images are feeded to check the models accuracy. We will also be using the functionalities in Android to access the camera to recognise the image.</w:t>
      </w:r>
      <w:r>
        <w:rPr>
          <w:rFonts w:hint="default" w:ascii="Times New Roman" w:hAnsi="Times New Roman" w:eastAsia="Times New Roman" w:cs="Times New Roman"/>
          <w:sz w:val="24"/>
          <w:szCs w:val="24"/>
          <w:rtl w:val="0"/>
          <w:lang w:val="en-US"/>
        </w:rPr>
        <w:t xml:space="preserve"> This includes the facial recognition and campus building recognition in our project.</w:t>
      </w:r>
    </w:p>
    <w:p>
      <w:pPr>
        <w:numPr>
          <w:numId w:val="0"/>
        </w:numPr>
        <w:spacing w:after="240" w:line="360" w:lineRule="auto"/>
        <w:ind w:left="780" w:leftChars="0"/>
        <w:rPr>
          <w:rFonts w:hint="default" w:ascii="Times New Roman" w:hAnsi="Times New Roman" w:eastAsia="Times New Roman" w:cs="Times New Roman"/>
          <w:sz w:val="24"/>
          <w:szCs w:val="24"/>
          <w:rtl w:val="0"/>
          <w:lang w:val="en-US"/>
        </w:rPr>
      </w:pPr>
    </w:p>
    <w:p>
      <w:pPr>
        <w:spacing w:before="240" w:after="240" w:line="360" w:lineRule="auto"/>
        <w:ind w:firstLine="720" w:firstLineChars="0"/>
        <w:jc w:val="left"/>
        <w:rPr>
          <w:rFonts w:ascii="Times New Roman" w:hAnsi="Times New Roman" w:eastAsia="Times New Roman" w:cs="Times New Roman"/>
          <w:b/>
          <w:sz w:val="24"/>
          <w:szCs w:val="24"/>
          <w:u w:val="single"/>
        </w:rPr>
      </w:pPr>
      <w:r>
        <w:rPr>
          <w:rFonts w:hint="default" w:ascii="Times New Roman" w:hAnsi="Times New Roman" w:eastAsia="Times New Roman" w:cs="Times New Roman"/>
          <w:b/>
          <w:sz w:val="24"/>
          <w:szCs w:val="24"/>
          <w:u w:val="none"/>
          <w:rtl w:val="0"/>
          <w:lang w:val="en-US"/>
        </w:rPr>
        <w:t>4.2</w:t>
      </w:r>
      <w:r>
        <w:rPr>
          <w:rFonts w:ascii="Times New Roman" w:hAnsi="Times New Roman" w:eastAsia="Times New Roman" w:cs="Times New Roman"/>
          <w:b/>
          <w:sz w:val="24"/>
          <w:szCs w:val="24"/>
          <w:u w:val="none"/>
          <w:rtl w:val="0"/>
        </w:rPr>
        <w:t xml:space="preserve"> </w:t>
      </w:r>
      <w:r>
        <w:rPr>
          <w:rFonts w:ascii="Times New Roman" w:hAnsi="Times New Roman" w:eastAsia="Times New Roman" w:cs="Times New Roman"/>
          <w:b/>
          <w:sz w:val="24"/>
          <w:szCs w:val="24"/>
          <w:u w:val="single"/>
          <w:rtl w:val="0"/>
        </w:rPr>
        <w:t>MODULE DESCRIPTION</w:t>
      </w:r>
    </w:p>
    <w:p>
      <w:pPr>
        <w:jc w:val="left"/>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rtl w:val="0"/>
        </w:rPr>
        <w:tab/>
      </w:r>
      <w:r>
        <w:rPr>
          <w:rFonts w:hint="default" w:ascii="Times New Roman" w:hAnsi="Times New Roman" w:eastAsia="Times New Roman" w:cs="Times New Roman"/>
          <w:b/>
          <w:sz w:val="24"/>
          <w:szCs w:val="24"/>
          <w:rtl w:val="0"/>
          <w:lang w:val="en-US"/>
        </w:rPr>
        <w:tab/>
        <w:t>4.2</w:t>
      </w:r>
      <w:r>
        <w:rPr>
          <w:rFonts w:ascii="Times New Roman" w:hAnsi="Times New Roman" w:eastAsia="Times New Roman" w:cs="Times New Roman"/>
          <w:b/>
          <w:sz w:val="24"/>
          <w:szCs w:val="24"/>
          <w:u w:val="none"/>
          <w:rtl w:val="0"/>
        </w:rPr>
        <w:t xml:space="preserve">.1. </w:t>
      </w:r>
      <w:r>
        <w:rPr>
          <w:rFonts w:ascii="Times New Roman" w:hAnsi="Times New Roman" w:eastAsia="Times New Roman" w:cs="Times New Roman"/>
          <w:b/>
          <w:sz w:val="24"/>
          <w:szCs w:val="24"/>
          <w:u w:val="single"/>
          <w:rtl w:val="0"/>
        </w:rPr>
        <w:t>IMAGE TO SPEECH</w:t>
      </w:r>
    </w:p>
    <w:p>
      <w:pPr>
        <w:jc w:val="left"/>
        <w:rPr>
          <w:rFonts w:ascii="Times New Roman" w:hAnsi="Times New Roman" w:eastAsia="Times New Roman" w:cs="Times New Roman"/>
          <w:b/>
          <w:sz w:val="24"/>
          <w:szCs w:val="24"/>
          <w:u w:val="single"/>
        </w:rPr>
      </w:pPr>
    </w:p>
    <w:p>
      <w:pPr>
        <w:ind w:left="720" w:firstLine="72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When the user selects this module, then the camera will automatically be turned on and the camera will start detecting the images using the functionality of Tesseract OCR and the images with the text will automatically get recognised with the help of bounding boxes or annotated image box . The text in the image will be converted into text with the help of google text to speech and finally the recognised image’s text will be voiced out with the help of python play sound.</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rtl w:val="0"/>
        </w:rPr>
        <w:tab/>
      </w:r>
      <w:r>
        <w:rPr>
          <w:rFonts w:hint="default" w:ascii="Times New Roman" w:hAnsi="Times New Roman" w:eastAsia="Times New Roman" w:cs="Times New Roman"/>
          <w:b/>
          <w:bCs/>
          <w:sz w:val="24"/>
          <w:szCs w:val="24"/>
          <w:rtl w:val="0"/>
          <w:lang w:val="en-US"/>
        </w:rPr>
        <w:t xml:space="preserve">4.2.2. </w:t>
      </w:r>
      <w:r>
        <w:rPr>
          <w:rFonts w:ascii="Times New Roman" w:hAnsi="Times New Roman" w:eastAsia="Times New Roman" w:cs="Times New Roman"/>
          <w:b/>
          <w:bCs/>
          <w:sz w:val="24"/>
          <w:szCs w:val="24"/>
          <w:u w:val="single"/>
          <w:rtl w:val="0"/>
        </w:rPr>
        <w:t>TEACHER RECOGNITION</w:t>
      </w:r>
    </w:p>
    <w:p>
      <w:pPr>
        <w:jc w:val="left"/>
        <w:rPr>
          <w:rFonts w:ascii="Times New Roman" w:hAnsi="Times New Roman" w:eastAsia="Times New Roman" w:cs="Times New Roman"/>
          <w:b/>
          <w:sz w:val="24"/>
          <w:szCs w:val="24"/>
          <w:u w:val="single"/>
        </w:rPr>
      </w:pPr>
    </w:p>
    <w:p>
      <w:pPr>
        <w:ind w:left="720" w:firstLine="72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When the user selects this module, then the camera will automatically be turned on and the camera will start detecting the images. We have trained the model on YOLOv5 and COCO128 using these two deep learning algorithms. Now once the camera is pointed at any teacher this functionality will voice out the information about them.</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rtl w:val="0"/>
        </w:rPr>
        <w:tab/>
      </w:r>
      <w:r>
        <w:rPr>
          <w:rFonts w:hint="default" w:ascii="Times New Roman" w:hAnsi="Times New Roman" w:eastAsia="Times New Roman" w:cs="Times New Roman"/>
          <w:b/>
          <w:sz w:val="24"/>
          <w:szCs w:val="24"/>
          <w:rtl w:val="0"/>
          <w:lang w:val="en-US"/>
        </w:rPr>
        <w:t xml:space="preserve">4.2.3. </w:t>
      </w:r>
      <w:r>
        <w:rPr>
          <w:rFonts w:ascii="Times New Roman" w:hAnsi="Times New Roman" w:eastAsia="Times New Roman" w:cs="Times New Roman"/>
          <w:b/>
          <w:sz w:val="24"/>
          <w:szCs w:val="24"/>
          <w:u w:val="single"/>
          <w:rtl w:val="0"/>
        </w:rPr>
        <w:t>CAMPUS TOUR</w:t>
      </w:r>
    </w:p>
    <w:p>
      <w:pPr>
        <w:jc w:val="left"/>
        <w:rPr>
          <w:rFonts w:ascii="Times New Roman" w:hAnsi="Times New Roman" w:eastAsia="Times New Roman" w:cs="Times New Roman"/>
          <w:b/>
          <w:sz w:val="24"/>
          <w:szCs w:val="24"/>
          <w:u w:val="single"/>
        </w:rPr>
      </w:pPr>
    </w:p>
    <w:p>
      <w:pPr>
        <w:ind w:left="720" w:firstLine="720"/>
        <w:jc w:val="left"/>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When the user selects this module, then the camera will automatically be turned on and the camera will start detecting the images. We have trained the model on YOLOv5 and COCO128 using these two deep learning algorithms. Now once the camera is pointed at any building in college then this functionality will voice out the information about them.</w:t>
      </w:r>
    </w:p>
    <w:p>
      <w:pPr>
        <w:ind w:left="720" w:firstLine="720"/>
        <w:jc w:val="left"/>
        <w:rPr>
          <w:rFonts w:ascii="Times New Roman" w:hAnsi="Times New Roman" w:eastAsia="Times New Roman" w:cs="Times New Roman"/>
          <w:sz w:val="24"/>
          <w:szCs w:val="24"/>
          <w:rtl w:val="0"/>
        </w:rPr>
      </w:pPr>
    </w:p>
    <w:p>
      <w:pPr>
        <w:ind w:left="720" w:firstLine="720"/>
        <w:jc w:val="left"/>
        <w:rPr>
          <w:rFonts w:ascii="Times New Roman" w:hAnsi="Times New Roman" w:eastAsia="Times New Roman" w:cs="Times New Roman"/>
          <w:sz w:val="24"/>
          <w:szCs w:val="24"/>
          <w:rtl w:val="0"/>
        </w:rPr>
      </w:pPr>
    </w:p>
    <w:p>
      <w:pPr>
        <w:ind w:left="720" w:firstLine="720"/>
        <w:jc w:val="center"/>
        <w:rPr>
          <w:rFonts w:hint="default" w:ascii="Times New Roman" w:hAnsi="Times New Roman" w:eastAsia="Times New Roman" w:cs="Times New Roman"/>
          <w:b/>
          <w:bCs/>
          <w:sz w:val="32"/>
          <w:szCs w:val="32"/>
          <w:rtl w:val="0"/>
          <w:lang w:val="en-US"/>
        </w:rPr>
      </w:pPr>
      <w:r>
        <w:rPr>
          <w:rFonts w:hint="default" w:ascii="Times New Roman" w:hAnsi="Times New Roman" w:eastAsia="Times New Roman" w:cs="Times New Roman"/>
          <w:b/>
          <w:bCs/>
          <w:sz w:val="32"/>
          <w:szCs w:val="32"/>
          <w:rtl w:val="0"/>
          <w:lang w:val="en-US"/>
        </w:rPr>
        <w:t>REFERENCES</w:t>
      </w:r>
    </w:p>
    <w:p>
      <w:pPr>
        <w:ind w:left="720" w:firstLine="720"/>
        <w:jc w:val="center"/>
        <w:rPr>
          <w:rFonts w:hint="default" w:ascii="Times New Roman" w:hAnsi="Times New Roman" w:eastAsia="Times New Roman" w:cs="Times New Roman"/>
          <w:b/>
          <w:bCs/>
          <w:sz w:val="32"/>
          <w:szCs w:val="32"/>
          <w:rtl w:val="0"/>
          <w:lang w:val="en-US"/>
        </w:rPr>
      </w:pPr>
    </w:p>
    <w:p>
      <w:pPr>
        <w:jc w:val="both"/>
        <w:rPr>
          <w:rFonts w:hint="default" w:ascii="Times New Roman" w:hAnsi="Times New Roman" w:eastAsia="Times New Roman" w:cs="Times New Roman"/>
          <w:b/>
          <w:bCs/>
          <w:sz w:val="32"/>
          <w:szCs w:val="32"/>
          <w:rtl w:val="0"/>
          <w:lang w:val="en-US"/>
        </w:rPr>
      </w:pPr>
      <w:r>
        <w:rPr>
          <w:rFonts w:hint="default" w:ascii="Times New Roman" w:hAnsi="Times New Roman" w:eastAsia="Times New Roman" w:cs="Times New Roman"/>
          <w:b w:val="0"/>
          <w:bCs w:val="0"/>
          <w:sz w:val="24"/>
          <w:szCs w:val="24"/>
          <w:rtl w:val="0"/>
          <w:lang w:val="en-US"/>
        </w:rPr>
        <w:t>--&gt;Existing apps</w:t>
      </w:r>
    </w:p>
    <w:p>
      <w:pPr>
        <w:numPr>
          <w:ilvl w:val="0"/>
          <w:numId w:val="5"/>
        </w:numPr>
        <w:ind w:left="840" w:leftChars="0"/>
        <w:jc w:val="both"/>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val="0"/>
          <w:bCs w:val="0"/>
          <w:sz w:val="24"/>
          <w:szCs w:val="24"/>
          <w:rtl w:val="0"/>
          <w:lang w:val="en-US"/>
        </w:rPr>
        <w:t xml:space="preserve">Seeing AI </w:t>
      </w:r>
      <w:r>
        <w:rPr>
          <w:rFonts w:hint="default" w:ascii="Times New Roman" w:hAnsi="Times New Roman" w:eastAsia="Times New Roman" w:cs="Times New Roman"/>
          <w:b w:val="0"/>
          <w:bCs w:val="0"/>
          <w:sz w:val="24"/>
          <w:szCs w:val="24"/>
          <w:rtl w:val="0"/>
          <w:lang w:val="en-US"/>
        </w:rPr>
        <w:fldChar w:fldCharType="begin"/>
      </w:r>
      <w:r>
        <w:rPr>
          <w:rFonts w:hint="default" w:ascii="Times New Roman" w:hAnsi="Times New Roman" w:eastAsia="Times New Roman" w:cs="Times New Roman"/>
          <w:b w:val="0"/>
          <w:bCs w:val="0"/>
          <w:sz w:val="24"/>
          <w:szCs w:val="24"/>
          <w:rtl w:val="0"/>
          <w:lang w:val="en-US"/>
        </w:rPr>
        <w:instrText xml:space="preserve"> HYPERLINK "https://www.microsoft.com/en-us/ai/seeing-ai" \t "https://chat.google.com/u/0/_blank" </w:instrText>
      </w:r>
      <w:r>
        <w:rPr>
          <w:rFonts w:hint="default" w:ascii="Times New Roman" w:hAnsi="Times New Roman" w:eastAsia="Times New Roman" w:cs="Times New Roman"/>
          <w:b w:val="0"/>
          <w:bCs w:val="0"/>
          <w:sz w:val="24"/>
          <w:szCs w:val="24"/>
          <w:rtl w:val="0"/>
          <w:lang w:val="en-US"/>
        </w:rPr>
        <w:fldChar w:fldCharType="separate"/>
      </w:r>
      <w:r>
        <w:rPr>
          <w:rFonts w:hint="default" w:ascii="Times New Roman" w:hAnsi="Times New Roman" w:eastAsia="Times New Roman" w:cs="Times New Roman"/>
          <w:b w:val="0"/>
          <w:bCs w:val="0"/>
          <w:sz w:val="24"/>
          <w:szCs w:val="24"/>
          <w:rtl w:val="0"/>
          <w:lang w:val="en-US"/>
        </w:rPr>
        <w:t>https://www.microsoft.com/en-us/ai/seeing-ai</w:t>
      </w:r>
      <w:r>
        <w:rPr>
          <w:rFonts w:hint="default" w:ascii="Times New Roman" w:hAnsi="Times New Roman" w:eastAsia="Times New Roman" w:cs="Times New Roman"/>
          <w:b w:val="0"/>
          <w:bCs w:val="0"/>
          <w:sz w:val="24"/>
          <w:szCs w:val="24"/>
          <w:rtl w:val="0"/>
          <w:lang w:val="en-US"/>
        </w:rPr>
        <w:fldChar w:fldCharType="end"/>
      </w:r>
      <w:r>
        <w:rPr>
          <w:rFonts w:hint="default" w:ascii="Times New Roman" w:hAnsi="Times New Roman" w:eastAsia="Times New Roman" w:cs="Times New Roman"/>
          <w:b w:val="0"/>
          <w:bCs w:val="0"/>
          <w:sz w:val="24"/>
          <w:szCs w:val="24"/>
          <w:rtl w:val="0"/>
          <w:lang w:val="en-US"/>
        </w:rPr>
        <w:t xml:space="preserve"> </w:t>
      </w:r>
    </w:p>
    <w:p>
      <w:pPr>
        <w:numPr>
          <w:ilvl w:val="0"/>
          <w:numId w:val="5"/>
        </w:numPr>
        <w:ind w:left="840" w:leftChars="0" w:firstLine="0" w:firstLineChars="0"/>
        <w:jc w:val="both"/>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val="0"/>
          <w:bCs w:val="0"/>
          <w:sz w:val="24"/>
          <w:szCs w:val="24"/>
          <w:rtl w:val="0"/>
          <w:lang w:val="en-US"/>
        </w:rPr>
        <w:t xml:space="preserve">Be my eyes </w:t>
      </w:r>
      <w:r>
        <w:rPr>
          <w:rFonts w:hint="default" w:ascii="Times New Roman" w:hAnsi="Times New Roman" w:eastAsia="Times New Roman" w:cs="Times New Roman"/>
          <w:b w:val="0"/>
          <w:bCs w:val="0"/>
          <w:sz w:val="24"/>
          <w:szCs w:val="24"/>
          <w:rtl w:val="0"/>
          <w:lang w:val="en-US"/>
        </w:rPr>
        <w:fldChar w:fldCharType="begin"/>
      </w:r>
      <w:r>
        <w:rPr>
          <w:rFonts w:hint="default" w:ascii="Times New Roman" w:hAnsi="Times New Roman" w:eastAsia="Times New Roman" w:cs="Times New Roman"/>
          <w:b w:val="0"/>
          <w:bCs w:val="0"/>
          <w:sz w:val="24"/>
          <w:szCs w:val="24"/>
          <w:rtl w:val="0"/>
          <w:lang w:val="en-US"/>
        </w:rPr>
        <w:instrText xml:space="preserve"> HYPERLINK "https://www.microsoft.com/en-us/ai/seeing-ai" \t "https://chat.google.com/u/0/_blank" </w:instrText>
      </w:r>
      <w:r>
        <w:rPr>
          <w:rFonts w:hint="default" w:ascii="Times New Roman" w:hAnsi="Times New Roman" w:eastAsia="Times New Roman" w:cs="Times New Roman"/>
          <w:b w:val="0"/>
          <w:bCs w:val="0"/>
          <w:sz w:val="24"/>
          <w:szCs w:val="24"/>
          <w:rtl w:val="0"/>
          <w:lang w:val="en-US"/>
        </w:rPr>
        <w:fldChar w:fldCharType="separate"/>
      </w:r>
      <w:r>
        <w:rPr>
          <w:rFonts w:hint="default" w:ascii="Times New Roman" w:hAnsi="Times New Roman" w:eastAsia="Times New Roman" w:cs="Times New Roman"/>
          <w:b w:val="0"/>
          <w:bCs w:val="0"/>
          <w:sz w:val="24"/>
          <w:szCs w:val="24"/>
          <w:rtl w:val="0"/>
          <w:lang w:val="en-US"/>
        </w:rPr>
        <w:t>https://www.microsoft.com/en-us/ai/seeing-ai</w:t>
      </w:r>
      <w:r>
        <w:rPr>
          <w:rFonts w:hint="default" w:ascii="Times New Roman" w:hAnsi="Times New Roman" w:eastAsia="Times New Roman" w:cs="Times New Roman"/>
          <w:b w:val="0"/>
          <w:bCs w:val="0"/>
          <w:sz w:val="24"/>
          <w:szCs w:val="24"/>
          <w:rtl w:val="0"/>
          <w:lang w:val="en-US"/>
        </w:rPr>
        <w:fldChar w:fldCharType="end"/>
      </w:r>
      <w:r>
        <w:rPr>
          <w:rFonts w:hint="default" w:ascii="Times New Roman" w:hAnsi="Times New Roman" w:eastAsia="Times New Roman" w:cs="Times New Roman"/>
          <w:b w:val="0"/>
          <w:bCs w:val="0"/>
          <w:sz w:val="24"/>
          <w:szCs w:val="24"/>
          <w:rtl w:val="0"/>
          <w:lang w:val="en-US"/>
        </w:rPr>
        <w:t xml:space="preserve"> </w:t>
      </w:r>
    </w:p>
    <w:p>
      <w:pPr>
        <w:numPr>
          <w:ilvl w:val="0"/>
          <w:numId w:val="5"/>
        </w:numPr>
        <w:ind w:left="840" w:leftChars="0" w:firstLine="0" w:firstLineChars="0"/>
        <w:jc w:val="both"/>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val="0"/>
          <w:bCs w:val="0"/>
          <w:sz w:val="24"/>
          <w:szCs w:val="24"/>
          <w:rtl w:val="0"/>
          <w:lang w:val="en-US"/>
        </w:rPr>
        <w:t xml:space="preserve">Look out </w:t>
      </w:r>
      <w:r>
        <w:rPr>
          <w:rFonts w:hint="default" w:ascii="Times New Roman" w:hAnsi="Times New Roman" w:eastAsia="Times New Roman" w:cs="Times New Roman"/>
          <w:b w:val="0"/>
          <w:bCs w:val="0"/>
          <w:sz w:val="24"/>
          <w:szCs w:val="24"/>
          <w:rtl w:val="0"/>
          <w:lang w:val="en-US"/>
        </w:rPr>
        <w:fldChar w:fldCharType="begin"/>
      </w:r>
      <w:r>
        <w:rPr>
          <w:rFonts w:hint="default" w:ascii="Times New Roman" w:hAnsi="Times New Roman" w:eastAsia="Times New Roman" w:cs="Times New Roman"/>
          <w:b w:val="0"/>
          <w:bCs w:val="0"/>
          <w:sz w:val="24"/>
          <w:szCs w:val="24"/>
          <w:rtl w:val="0"/>
          <w:lang w:val="en-US"/>
        </w:rPr>
        <w:instrText xml:space="preserve"> HYPERLINK "https://blog.google/outreach-initiatives/accessibility/lookout-app-help-blind-and-visually-impaired-people-learn-about-their-surroundings/" \t "https://chat.google.com/u/0/_blank" </w:instrText>
      </w:r>
      <w:r>
        <w:rPr>
          <w:rFonts w:hint="default" w:ascii="Times New Roman" w:hAnsi="Times New Roman" w:eastAsia="Times New Roman" w:cs="Times New Roman"/>
          <w:b w:val="0"/>
          <w:bCs w:val="0"/>
          <w:sz w:val="24"/>
          <w:szCs w:val="24"/>
          <w:rtl w:val="0"/>
          <w:lang w:val="en-US"/>
        </w:rPr>
        <w:fldChar w:fldCharType="separate"/>
      </w:r>
      <w:r>
        <w:rPr>
          <w:rFonts w:hint="default" w:ascii="Times New Roman" w:hAnsi="Times New Roman" w:eastAsia="Times New Roman" w:cs="Times New Roman"/>
          <w:b w:val="0"/>
          <w:bCs w:val="0"/>
          <w:sz w:val="24"/>
          <w:szCs w:val="24"/>
          <w:rtl w:val="0"/>
          <w:lang w:val="en-US"/>
        </w:rPr>
        <w:t>https://blog.google/outreach-initiatives/accessibility/lookout-app-help-blind-and-visually-impaired-people-learn-about-their-surroundings/</w:t>
      </w:r>
      <w:r>
        <w:rPr>
          <w:rFonts w:hint="default" w:ascii="Times New Roman" w:hAnsi="Times New Roman" w:eastAsia="Times New Roman" w:cs="Times New Roman"/>
          <w:b w:val="0"/>
          <w:bCs w:val="0"/>
          <w:sz w:val="24"/>
          <w:szCs w:val="24"/>
          <w:rtl w:val="0"/>
          <w:lang w:val="en-US"/>
        </w:rPr>
        <w:fldChar w:fldCharType="end"/>
      </w:r>
      <w:r>
        <w:rPr>
          <w:rFonts w:hint="default" w:ascii="Times New Roman" w:hAnsi="Times New Roman" w:eastAsia="Times New Roman" w:cs="Times New Roman"/>
          <w:b w:val="0"/>
          <w:bCs w:val="0"/>
          <w:sz w:val="24"/>
          <w:szCs w:val="24"/>
          <w:rtl w:val="0"/>
          <w:lang w:val="en-US"/>
        </w:rPr>
        <w:t xml:space="preserve"> </w:t>
      </w:r>
    </w:p>
    <w:p>
      <w:pPr>
        <w:numPr>
          <w:ilvl w:val="0"/>
          <w:numId w:val="5"/>
        </w:numPr>
        <w:ind w:left="840" w:leftChars="0" w:firstLine="0" w:firstLineChars="0"/>
        <w:jc w:val="both"/>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val="0"/>
          <w:bCs w:val="0"/>
          <w:sz w:val="24"/>
          <w:szCs w:val="24"/>
          <w:rtl w:val="0"/>
          <w:lang w:val="en-US"/>
        </w:rPr>
        <w:t xml:space="preserve">Aira: </w:t>
      </w:r>
      <w:r>
        <w:rPr>
          <w:rFonts w:hint="default" w:ascii="Times New Roman" w:hAnsi="Times New Roman" w:eastAsia="Times New Roman" w:cs="Times New Roman"/>
          <w:b w:val="0"/>
          <w:bCs w:val="0"/>
          <w:sz w:val="24"/>
          <w:szCs w:val="24"/>
          <w:rtl w:val="0"/>
          <w:lang w:val="en-US"/>
        </w:rPr>
        <w:fldChar w:fldCharType="begin"/>
      </w:r>
      <w:r>
        <w:rPr>
          <w:rFonts w:hint="default" w:ascii="Times New Roman" w:hAnsi="Times New Roman" w:eastAsia="Times New Roman" w:cs="Times New Roman"/>
          <w:b w:val="0"/>
          <w:bCs w:val="0"/>
          <w:sz w:val="24"/>
          <w:szCs w:val="24"/>
          <w:rtl w:val="0"/>
          <w:lang w:val="en-US"/>
        </w:rPr>
        <w:instrText xml:space="preserve"> HYPERLINK "https://aira.io/" \t "https://chat.google.com/u/0/_blank" </w:instrText>
      </w:r>
      <w:r>
        <w:rPr>
          <w:rFonts w:hint="default" w:ascii="Times New Roman" w:hAnsi="Times New Roman" w:eastAsia="Times New Roman" w:cs="Times New Roman"/>
          <w:b w:val="0"/>
          <w:bCs w:val="0"/>
          <w:sz w:val="24"/>
          <w:szCs w:val="24"/>
          <w:rtl w:val="0"/>
          <w:lang w:val="en-US"/>
        </w:rPr>
        <w:fldChar w:fldCharType="separate"/>
      </w:r>
      <w:r>
        <w:rPr>
          <w:rFonts w:hint="default" w:ascii="Times New Roman" w:hAnsi="Times New Roman" w:eastAsia="Times New Roman" w:cs="Times New Roman"/>
          <w:b w:val="0"/>
          <w:bCs w:val="0"/>
          <w:sz w:val="24"/>
          <w:szCs w:val="24"/>
          <w:rtl w:val="0"/>
          <w:lang w:val="en-US"/>
        </w:rPr>
        <w:t>https://aira.io/</w:t>
      </w:r>
      <w:r>
        <w:rPr>
          <w:rFonts w:hint="default" w:ascii="Times New Roman" w:hAnsi="Times New Roman" w:eastAsia="Times New Roman" w:cs="Times New Roman"/>
          <w:b w:val="0"/>
          <w:bCs w:val="0"/>
          <w:sz w:val="24"/>
          <w:szCs w:val="24"/>
          <w:rtl w:val="0"/>
          <w:lang w:val="en-US"/>
        </w:rPr>
        <w:fldChar w:fldCharType="end"/>
      </w:r>
    </w:p>
    <w:p>
      <w:pPr>
        <w:numPr>
          <w:numId w:val="0"/>
        </w:numPr>
        <w:jc w:val="both"/>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val="0"/>
          <w:bCs w:val="0"/>
          <w:sz w:val="24"/>
          <w:szCs w:val="24"/>
          <w:rtl w:val="0"/>
          <w:lang w:val="en-US"/>
        </w:rPr>
        <w:t>--&gt;Articles and documents</w:t>
      </w:r>
    </w:p>
    <w:p>
      <w:pPr>
        <w:numPr>
          <w:ilvl w:val="0"/>
          <w:numId w:val="5"/>
        </w:numPr>
        <w:ind w:left="840" w:leftChars="0" w:firstLine="0" w:firstLineChars="0"/>
        <w:jc w:val="both"/>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b w:val="0"/>
          <w:bCs w:val="0"/>
          <w:color w:val="auto"/>
          <w:sz w:val="24"/>
          <w:szCs w:val="24"/>
          <w:u w:val="none"/>
          <w:rtl w:val="0"/>
          <w:lang w:val="en-US"/>
        </w:rPr>
        <w:t>https://docs.ultralytics.com/</w:t>
      </w:r>
    </w:p>
    <w:p>
      <w:pPr>
        <w:keepNext w:val="0"/>
        <w:keepLines w:val="0"/>
        <w:widowControl/>
        <w:numPr>
          <w:ilvl w:val="0"/>
          <w:numId w:val="5"/>
        </w:numPr>
        <w:suppressLineNumbers w:val="0"/>
        <w:ind w:left="840" w:leftChars="0" w:firstLine="0" w:firstLineChars="0"/>
        <w:jc w:val="left"/>
        <w:rPr>
          <w:rFonts w:hint="default" w:ascii="Times New Roman" w:hAnsi="Times New Roman" w:cs="Times New Roman"/>
          <w:sz w:val="24"/>
          <w:szCs w:val="24"/>
        </w:rPr>
      </w:pPr>
      <w:r>
        <w:rPr>
          <w:rFonts w:hint="default" w:ascii="Times New Roman" w:hAnsi="Times New Roman" w:eastAsia="SimSun" w:cs="Times New Roman"/>
          <w:color w:val="auto"/>
          <w:sz w:val="24"/>
          <w:szCs w:val="24"/>
          <w:u w:val="none"/>
        </w:rPr>
        <w:t>https://tesseract-ocr.github.io/</w:t>
      </w:r>
      <w:r>
        <w:rPr>
          <w:rFonts w:hint="default" w:ascii="Times New Roman" w:hAnsi="Times New Roman" w:eastAsia="SimSun" w:cs="Times New Roman"/>
          <w:kern w:val="0"/>
          <w:sz w:val="24"/>
          <w:szCs w:val="24"/>
          <w:lang w:val="en-US" w:eastAsia="zh-CN" w:bidi="ar"/>
        </w:rPr>
        <w:t xml:space="preserve"> </w:t>
      </w:r>
    </w:p>
    <w:p>
      <w:pPr>
        <w:keepNext w:val="0"/>
        <w:keepLines w:val="0"/>
        <w:widowControl/>
        <w:numPr>
          <w:ilvl w:val="0"/>
          <w:numId w:val="5"/>
        </w:numPr>
        <w:suppressLineNumbers w:val="0"/>
        <w:ind w:left="840" w:leftChars="0" w:firstLine="0" w:firstLineChars="0"/>
        <w:jc w:val="left"/>
        <w:rPr>
          <w:rFonts w:hint="default" w:ascii="Times New Roman" w:hAnsi="Times New Roman" w:cs="Times New Roman"/>
          <w:sz w:val="24"/>
          <w:szCs w:val="24"/>
        </w:rPr>
      </w:pPr>
      <w:r>
        <w:rPr>
          <w:rFonts w:hint="default" w:ascii="Times New Roman" w:hAnsi="Times New Roman" w:eastAsia="SimSun" w:cs="Times New Roman"/>
          <w:color w:val="auto"/>
          <w:sz w:val="24"/>
          <w:szCs w:val="24"/>
          <w:u w:val="none"/>
        </w:rPr>
        <w:t>https://gtts.readthedocs.io/</w:t>
      </w:r>
      <w:r>
        <w:rPr>
          <w:rFonts w:hint="default" w:ascii="Times New Roman" w:hAnsi="Times New Roman" w:eastAsia="SimSun" w:cs="Times New Roman"/>
          <w:kern w:val="0"/>
          <w:sz w:val="24"/>
          <w:szCs w:val="24"/>
          <w:lang w:val="en-US" w:eastAsia="zh-CN" w:bidi="ar"/>
        </w:rPr>
        <w:t xml:space="preserve"> </w:t>
      </w:r>
    </w:p>
    <w:p>
      <w:pPr>
        <w:keepNext w:val="0"/>
        <w:keepLines w:val="0"/>
        <w:widowControl/>
        <w:numPr>
          <w:ilvl w:val="0"/>
          <w:numId w:val="5"/>
        </w:numPr>
        <w:suppressLineNumbers w:val="0"/>
        <w:ind w:left="84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"https://www.kaggle.com/ultralytics/coco128" \t "https://chat.google.com/u/0/_blank"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https://www.kaggle.com/ultralytics/coco128</w:t>
      </w:r>
      <w:r>
        <w:rPr>
          <w:rFonts w:hint="default" w:ascii="Times New Roman" w:hAnsi="Times New Roman" w:cs="Times New Roman"/>
          <w:sz w:val="24"/>
          <w:szCs w:val="24"/>
        </w:rPr>
        <w:fldChar w:fldCharType="end"/>
      </w:r>
    </w:p>
    <w:p>
      <w:pPr>
        <w:keepNext w:val="0"/>
        <w:keepLines w:val="0"/>
        <w:widowControl/>
        <w:numPr>
          <w:ilvl w:val="0"/>
          <w:numId w:val="5"/>
        </w:numPr>
        <w:suppressLineNumbers w:val="0"/>
        <w:ind w:left="84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"https://www.syndicai.co/blog/train-yolov5" \t "https://chat.google.com/u/0/_blank"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https://www.syndicai.co/blog/train-yolov5</w:t>
      </w:r>
      <w:r>
        <w:rPr>
          <w:rFonts w:hint="default" w:ascii="Times New Roman" w:hAnsi="Times New Roman" w:cs="Times New Roman"/>
          <w:sz w:val="24"/>
          <w:szCs w:val="24"/>
        </w:rPr>
        <w:fldChar w:fldCharType="end"/>
      </w:r>
    </w:p>
    <w:p>
      <w:pPr>
        <w:numPr>
          <w:numId w:val="0"/>
        </w:numPr>
        <w:jc w:val="both"/>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val="0"/>
          <w:bCs w:val="0"/>
          <w:sz w:val="24"/>
          <w:szCs w:val="24"/>
          <w:rtl w:val="0"/>
          <w:lang w:val="en-US"/>
        </w:rPr>
        <w:t>--&gt;Videos</w:t>
      </w:r>
    </w:p>
    <w:p>
      <w:pPr>
        <w:numPr>
          <w:ilvl w:val="0"/>
          <w:numId w:val="5"/>
        </w:numPr>
        <w:ind w:left="840" w:leftChars="0" w:firstLine="0" w:firstLineChars="0"/>
        <w:jc w:val="both"/>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val="0"/>
          <w:bCs w:val="0"/>
          <w:sz w:val="24"/>
          <w:szCs w:val="24"/>
          <w:rtl w:val="0"/>
          <w:lang w:val="en-US"/>
        </w:rPr>
        <w:fldChar w:fldCharType="begin"/>
      </w:r>
      <w:r>
        <w:rPr>
          <w:rFonts w:hint="default" w:ascii="Times New Roman" w:hAnsi="Times New Roman" w:eastAsia="Times New Roman" w:cs="Times New Roman"/>
          <w:b w:val="0"/>
          <w:bCs w:val="0"/>
          <w:sz w:val="24"/>
          <w:szCs w:val="24"/>
          <w:rtl w:val="0"/>
          <w:lang w:val="en-US"/>
        </w:rPr>
        <w:instrText xml:space="preserve"> HYPERLINK "https://www.youtube.com/watch?v=oXlwWbU8l2o" \t "https://chat.google.com/u/0/_blank" </w:instrText>
      </w:r>
      <w:r>
        <w:rPr>
          <w:rFonts w:hint="default" w:ascii="Times New Roman" w:hAnsi="Times New Roman" w:eastAsia="Times New Roman" w:cs="Times New Roman"/>
          <w:b w:val="0"/>
          <w:bCs w:val="0"/>
          <w:sz w:val="24"/>
          <w:szCs w:val="24"/>
          <w:rtl w:val="0"/>
          <w:lang w:val="en-US"/>
        </w:rPr>
        <w:fldChar w:fldCharType="separate"/>
      </w:r>
      <w:r>
        <w:rPr>
          <w:rFonts w:hint="default" w:ascii="Times New Roman" w:hAnsi="Times New Roman" w:eastAsia="Times New Roman" w:cs="Times New Roman"/>
          <w:b w:val="0"/>
          <w:bCs w:val="0"/>
          <w:sz w:val="24"/>
          <w:szCs w:val="24"/>
          <w:rtl w:val="0"/>
          <w:lang w:val="en-US"/>
        </w:rPr>
        <w:t>https://www.youtube.com/watch?v=oXlwWbU8l2o</w:t>
      </w:r>
      <w:r>
        <w:rPr>
          <w:rFonts w:hint="default" w:ascii="Times New Roman" w:hAnsi="Times New Roman" w:eastAsia="Times New Roman" w:cs="Times New Roman"/>
          <w:b w:val="0"/>
          <w:bCs w:val="0"/>
          <w:sz w:val="24"/>
          <w:szCs w:val="24"/>
          <w:rtl w:val="0"/>
          <w:lang w:val="en-US"/>
        </w:rPr>
        <w:fldChar w:fldCharType="end"/>
      </w:r>
    </w:p>
    <w:sectPr>
      <w:headerReference r:id="rId8" w:type="first"/>
      <w:footerReference r:id="rId10" w:type="first"/>
      <w:headerReference r:id="rId7" w:type="default"/>
      <w:footerReference r:id="rId9" w:type="default"/>
      <w:pgSz w:w="12240" w:h="15840"/>
      <w:pgMar w:top="1440" w:right="1440" w:bottom="1440" w:left="144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__________________________________________________________________________________________</w:t>
    </w:r>
  </w:p>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Department of Computer Science,</w:t>
    </w:r>
  </w:p>
  <w:p>
    <w:pPr>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CHRIST(Deemed to be University)</w:t>
    </w:r>
  </w:p>
  <w:p>
    <w:pPr>
      <w:rPr>
        <w:rFonts w:ascii="Times New Roman" w:hAnsi="Times New Roman" w:eastAsia="Times New Roman" w:cs="Times New Roman"/>
        <w:sz w:val="20"/>
        <w:szCs w:val="20"/>
      </w:rPr>
    </w:pPr>
  </w:p>
  <w:p>
    <w:pPr>
      <w:jc w:val="left"/>
      <w:rPr>
        <w:rFonts w:ascii="Times New Roman" w:hAnsi="Times New Roman" w:eastAsia="Times New Roman"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0"/>
      </w:pBdr>
    </w:pPr>
    <w:r>
      <mc:AlternateContent>
        <mc:Choice Requires="wps">
          <w:drawing>
            <wp:anchor distT="0" distB="0" distL="114300" distR="114300" simplePos="0" relativeHeight="251660288" behindDoc="0" locked="0" layoutInCell="1" allowOverlap="1">
              <wp:simplePos x="0" y="0"/>
              <wp:positionH relativeFrom="margin">
                <wp:posOffset>6620510</wp:posOffset>
              </wp:positionH>
              <wp:positionV relativeFrom="paragraph">
                <wp:posOffset>5715</wp:posOffset>
              </wp:positionV>
              <wp:extent cx="1828800" cy="1828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521.3pt;margin-top:0.45pt;height:144pt;width:144pt;mso-position-horizontal-relative:margin;mso-wrap-style:none;z-index:251660288;mso-width-relative:page;mso-height-relative:page;" filled="f" stroked="f" coordsize="21600,21600" o:gfxdata="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a99/01gAAAAoB&#10;AAAPAAAAAAAAAAEAIAAAACIAAABkcnMvZG93bnJldi54bWxQSwECFAAUAAAACACHTuJATso+aB0C&#10;AABWBAAADgAAAAAAAAABACAAAAAlAQAAZHJzL2Uyb0RvYy54bWxQSwUGAAAAAAYABgBZAQAAtAUA&#10;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Expert System For Visually Challenged Using AI</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       </w:t>
    </w:r>
    <w:r>
      <w:rPr>
        <w:rFonts w:ascii="Times New Roman" w:hAnsi="Times New Roman" w:eastAsia="Times New Roman" w:cs="Times New Roman"/>
        <w:sz w:val="20"/>
        <w:szCs w:val="20"/>
      </w:rPr>
      <w:fldChar w:fldCharType="begin"/>
    </w:r>
    <w:r>
      <w:rPr>
        <w:rFonts w:ascii="Times New Roman" w:hAnsi="Times New Roman" w:eastAsia="Times New Roman" w:cs="Times New Roman"/>
        <w:sz w:val="20"/>
        <w:szCs w:val="20"/>
      </w:rPr>
      <w:instrText xml:space="preserve">PAGE</w:instrText>
    </w:r>
    <w:r>
      <w:rPr>
        <w:rFonts w:ascii="Times New Roman" w:hAnsi="Times New Roman" w:eastAsia="Times New Roman" w:cs="Times New Roman"/>
        <w:sz w:val="20"/>
        <w:szCs w:val="20"/>
      </w:rPr>
      <w:fldChar w:fldCharType="separate"/>
    </w:r>
    <w:r>
      <w:rPr>
        <w:rFonts w:ascii="Times New Roman" w:hAnsi="Times New Roman" w:eastAsia="Times New Roman" w:cs="Times New Roman"/>
        <w:sz w:val="20"/>
        <w:szCs w:val="20"/>
      </w:rPr>
      <w:fldChar w:fldCharType="end"/>
    </w:r>
    <w:r>
      <w:rPr>
        <w:rFonts w:ascii="Times New Roman" w:hAnsi="Times New Roman" w:eastAsia="Times New Roman" w:cs="Times New Roman"/>
        <w:sz w:val="20"/>
        <w:szCs w:val="20"/>
        <w:rtl w:val="0"/>
      </w:rPr>
      <w:t xml:space="preserve">    _____________________________________________________________________________________________</w:t>
    </w:r>
  </w:p>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tabs>
          <w:tab w:val="left" w:pos="420"/>
        </w:tabs>
        <w:ind w:left="1140" w:hanging="360"/>
      </w:pPr>
      <w:rPr>
        <w:u w:val="none"/>
      </w:rPr>
    </w:lvl>
    <w:lvl w:ilvl="1" w:tentative="0">
      <w:start w:val="1"/>
      <w:numFmt w:val="lowerLetter"/>
      <w:lvlText w:val="%2."/>
      <w:lvlJc w:val="left"/>
      <w:pPr>
        <w:tabs>
          <w:tab w:val="left" w:pos="420"/>
        </w:tabs>
        <w:ind w:left="1860" w:hanging="360"/>
      </w:pPr>
      <w:rPr>
        <w:u w:val="none"/>
      </w:rPr>
    </w:lvl>
    <w:lvl w:ilvl="2" w:tentative="0">
      <w:start w:val="1"/>
      <w:numFmt w:val="lowerRoman"/>
      <w:lvlText w:val="%3."/>
      <w:lvlJc w:val="left"/>
      <w:pPr>
        <w:tabs>
          <w:tab w:val="left" w:pos="420"/>
        </w:tabs>
        <w:ind w:left="2580" w:hanging="360"/>
      </w:pPr>
      <w:rPr>
        <w:u w:val="none"/>
      </w:rPr>
    </w:lvl>
    <w:lvl w:ilvl="3" w:tentative="0">
      <w:start w:val="1"/>
      <w:numFmt w:val="decimal"/>
      <w:lvlText w:val="%4."/>
      <w:lvlJc w:val="left"/>
      <w:pPr>
        <w:tabs>
          <w:tab w:val="left" w:pos="420"/>
        </w:tabs>
        <w:ind w:left="3300" w:hanging="360"/>
      </w:pPr>
      <w:rPr>
        <w:u w:val="none"/>
      </w:rPr>
    </w:lvl>
    <w:lvl w:ilvl="4" w:tentative="0">
      <w:start w:val="1"/>
      <w:numFmt w:val="lowerLetter"/>
      <w:lvlText w:val="%5."/>
      <w:lvlJc w:val="left"/>
      <w:pPr>
        <w:tabs>
          <w:tab w:val="left" w:pos="420"/>
        </w:tabs>
        <w:ind w:left="4020" w:hanging="360"/>
      </w:pPr>
      <w:rPr>
        <w:u w:val="none"/>
      </w:rPr>
    </w:lvl>
    <w:lvl w:ilvl="5" w:tentative="0">
      <w:start w:val="1"/>
      <w:numFmt w:val="lowerRoman"/>
      <w:lvlText w:val="%6."/>
      <w:lvlJc w:val="left"/>
      <w:pPr>
        <w:tabs>
          <w:tab w:val="left" w:pos="420"/>
        </w:tabs>
        <w:ind w:left="4740" w:hanging="360"/>
      </w:pPr>
      <w:rPr>
        <w:u w:val="none"/>
      </w:rPr>
    </w:lvl>
    <w:lvl w:ilvl="6" w:tentative="0">
      <w:start w:val="1"/>
      <w:numFmt w:val="decimal"/>
      <w:lvlText w:val="%7."/>
      <w:lvlJc w:val="left"/>
      <w:pPr>
        <w:tabs>
          <w:tab w:val="left" w:pos="420"/>
        </w:tabs>
        <w:ind w:left="5460" w:hanging="360"/>
      </w:pPr>
      <w:rPr>
        <w:u w:val="none"/>
      </w:rPr>
    </w:lvl>
    <w:lvl w:ilvl="7" w:tentative="0">
      <w:start w:val="1"/>
      <w:numFmt w:val="lowerLetter"/>
      <w:lvlText w:val="%8."/>
      <w:lvlJc w:val="left"/>
      <w:pPr>
        <w:tabs>
          <w:tab w:val="left" w:pos="420"/>
        </w:tabs>
        <w:ind w:left="6180" w:hanging="360"/>
      </w:pPr>
      <w:rPr>
        <w:u w:val="none"/>
      </w:rPr>
    </w:lvl>
    <w:lvl w:ilvl="8" w:tentative="0">
      <w:start w:val="1"/>
      <w:numFmt w:val="lowerRoman"/>
      <w:lvlText w:val="%9."/>
      <w:lvlJc w:val="left"/>
      <w:pPr>
        <w:tabs>
          <w:tab w:val="left" w:pos="420"/>
        </w:tabs>
        <w:ind w:left="690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280F5470"/>
    <w:multiLevelType w:val="multilevel"/>
    <w:tmpl w:val="280F5470"/>
    <w:lvl w:ilvl="0" w:tentative="0">
      <w:start w:val="2"/>
      <w:numFmt w:val="decimal"/>
      <w:suff w:val="space"/>
      <w:lvlText w:val="%1."/>
      <w:lvlJc w:val="left"/>
      <w:pPr>
        <w:ind w:left="240"/>
      </w:pPr>
    </w:lvl>
    <w:lvl w:ilvl="1" w:tentative="0">
      <w:start w:val="1"/>
      <w:numFmt w:val="decimal"/>
      <w:suff w:val="space"/>
      <w:lvlText w:val="%1.%2."/>
      <w:lvlJc w:val="left"/>
      <w:pPr>
        <w:ind w:left="960" w:leftChars="0" w:firstLine="0" w:firstLineChars="0"/>
      </w:pPr>
      <w:rPr>
        <w:rFonts w:hint="default"/>
      </w:rPr>
    </w:lvl>
    <w:lvl w:ilvl="2" w:tentative="0">
      <w:start w:val="1"/>
      <w:numFmt w:val="decimal"/>
      <w:suff w:val="space"/>
      <w:lvlText w:val="%1.%2.%3."/>
      <w:lvlJc w:val="left"/>
      <w:pPr>
        <w:ind w:left="960" w:leftChars="0" w:firstLine="0" w:firstLineChars="0"/>
      </w:pPr>
      <w:rPr>
        <w:rFonts w:hint="default"/>
      </w:rPr>
    </w:lvl>
    <w:lvl w:ilvl="3" w:tentative="0">
      <w:start w:val="1"/>
      <w:numFmt w:val="decimal"/>
      <w:suff w:val="space"/>
      <w:lvlText w:val="%1.%2.%3.%4."/>
      <w:lvlJc w:val="left"/>
      <w:pPr>
        <w:ind w:left="960" w:leftChars="0" w:firstLine="0" w:firstLineChars="0"/>
      </w:pPr>
      <w:rPr>
        <w:rFonts w:hint="default"/>
      </w:rPr>
    </w:lvl>
    <w:lvl w:ilvl="4" w:tentative="0">
      <w:start w:val="1"/>
      <w:numFmt w:val="decimal"/>
      <w:suff w:val="space"/>
      <w:lvlText w:val="%1.%2.%3.%4.%5."/>
      <w:lvlJc w:val="left"/>
      <w:pPr>
        <w:ind w:left="960" w:leftChars="0" w:firstLine="0" w:firstLineChars="0"/>
      </w:pPr>
      <w:rPr>
        <w:rFonts w:hint="default"/>
      </w:rPr>
    </w:lvl>
    <w:lvl w:ilvl="5" w:tentative="0">
      <w:start w:val="1"/>
      <w:numFmt w:val="decimal"/>
      <w:suff w:val="space"/>
      <w:lvlText w:val="%1.%2.%3.%4.%5.%6."/>
      <w:lvlJc w:val="left"/>
      <w:pPr>
        <w:ind w:left="960" w:leftChars="0" w:firstLine="0" w:firstLineChars="0"/>
      </w:pPr>
      <w:rPr>
        <w:rFonts w:hint="default"/>
      </w:rPr>
    </w:lvl>
    <w:lvl w:ilvl="6" w:tentative="0">
      <w:start w:val="1"/>
      <w:numFmt w:val="decimal"/>
      <w:suff w:val="space"/>
      <w:lvlText w:val="%1.%2.%3.%4.%5.%6.%7."/>
      <w:lvlJc w:val="left"/>
      <w:pPr>
        <w:ind w:left="960" w:leftChars="0" w:firstLine="0" w:firstLineChars="0"/>
      </w:pPr>
      <w:rPr>
        <w:rFonts w:hint="default"/>
      </w:rPr>
    </w:lvl>
    <w:lvl w:ilvl="7" w:tentative="0">
      <w:start w:val="1"/>
      <w:numFmt w:val="decimal"/>
      <w:suff w:val="space"/>
      <w:lvlText w:val="%1.%2.%3.%4.%5.%6.%7.%8."/>
      <w:lvlJc w:val="left"/>
      <w:pPr>
        <w:ind w:left="960" w:leftChars="0" w:firstLine="0" w:firstLineChars="0"/>
      </w:pPr>
      <w:rPr>
        <w:rFonts w:hint="default"/>
      </w:rPr>
    </w:lvl>
    <w:lvl w:ilvl="8" w:tentative="0">
      <w:start w:val="1"/>
      <w:numFmt w:val="decimal"/>
      <w:suff w:val="space"/>
      <w:lvlText w:val="%1.%2.%3.%4.%5.%6.%7.%8.%9."/>
      <w:lvlJc w:val="left"/>
      <w:pPr>
        <w:ind w:left="960" w:leftChars="0" w:firstLine="0" w:firstLineChars="0"/>
      </w:pPr>
      <w:rPr>
        <w:rFonts w:hint="default"/>
      </w:rPr>
    </w:lvl>
  </w:abstractNum>
  <w:abstractNum w:abstractNumId="3">
    <w:nsid w:val="52F06F9C"/>
    <w:multiLevelType w:val="singleLevel"/>
    <w:tmpl w:val="52F06F9C"/>
    <w:lvl w:ilvl="0" w:tentative="0">
      <w:start w:val="1"/>
      <w:numFmt w:val="decimal"/>
      <w:suff w:val="space"/>
      <w:lvlText w:val="%1."/>
      <w:lvlJc w:val="left"/>
      <w:pPr>
        <w:ind w:left="840"/>
      </w:pPr>
    </w:lvl>
  </w:abstractNum>
  <w:abstractNum w:abstractNumId="4">
    <w:nsid w:val="59ADCABA"/>
    <w:multiLevelType w:val="multilevel"/>
    <w:tmpl w:val="59ADCABA"/>
    <w:lvl w:ilvl="0" w:tentative="0">
      <w:start w:val="2"/>
      <w:numFmt w:val="decimal"/>
      <w:lvlText w:val="%1."/>
      <w:lvlJc w:val="left"/>
      <w:pPr>
        <w:tabs>
          <w:tab w:val="left" w:pos="420"/>
        </w:tabs>
        <w:ind w:left="1140" w:hanging="360"/>
      </w:pPr>
      <w:rPr>
        <w:u w:val="none"/>
      </w:rPr>
    </w:lvl>
    <w:lvl w:ilvl="1" w:tentative="0">
      <w:start w:val="1"/>
      <w:numFmt w:val="lowerLetter"/>
      <w:lvlText w:val="%2."/>
      <w:lvlJc w:val="left"/>
      <w:pPr>
        <w:tabs>
          <w:tab w:val="left" w:pos="420"/>
        </w:tabs>
        <w:ind w:left="1860" w:hanging="360"/>
      </w:pPr>
      <w:rPr>
        <w:u w:val="none"/>
      </w:rPr>
    </w:lvl>
    <w:lvl w:ilvl="2" w:tentative="0">
      <w:start w:val="1"/>
      <w:numFmt w:val="lowerRoman"/>
      <w:lvlText w:val="%3."/>
      <w:lvlJc w:val="left"/>
      <w:pPr>
        <w:tabs>
          <w:tab w:val="left" w:pos="420"/>
        </w:tabs>
        <w:ind w:left="2580" w:hanging="360"/>
      </w:pPr>
      <w:rPr>
        <w:u w:val="none"/>
      </w:rPr>
    </w:lvl>
    <w:lvl w:ilvl="3" w:tentative="0">
      <w:start w:val="1"/>
      <w:numFmt w:val="decimal"/>
      <w:lvlText w:val="%4."/>
      <w:lvlJc w:val="left"/>
      <w:pPr>
        <w:tabs>
          <w:tab w:val="left" w:pos="420"/>
        </w:tabs>
        <w:ind w:left="3300" w:hanging="360"/>
      </w:pPr>
      <w:rPr>
        <w:u w:val="none"/>
      </w:rPr>
    </w:lvl>
    <w:lvl w:ilvl="4" w:tentative="0">
      <w:start w:val="1"/>
      <w:numFmt w:val="lowerLetter"/>
      <w:lvlText w:val="%5."/>
      <w:lvlJc w:val="left"/>
      <w:pPr>
        <w:tabs>
          <w:tab w:val="left" w:pos="420"/>
        </w:tabs>
        <w:ind w:left="4020" w:hanging="360"/>
      </w:pPr>
      <w:rPr>
        <w:u w:val="none"/>
      </w:rPr>
    </w:lvl>
    <w:lvl w:ilvl="5" w:tentative="0">
      <w:start w:val="1"/>
      <w:numFmt w:val="lowerRoman"/>
      <w:lvlText w:val="%6."/>
      <w:lvlJc w:val="left"/>
      <w:pPr>
        <w:tabs>
          <w:tab w:val="left" w:pos="420"/>
        </w:tabs>
        <w:ind w:left="4740" w:hanging="360"/>
      </w:pPr>
      <w:rPr>
        <w:u w:val="none"/>
      </w:rPr>
    </w:lvl>
    <w:lvl w:ilvl="6" w:tentative="0">
      <w:start w:val="1"/>
      <w:numFmt w:val="decimal"/>
      <w:lvlText w:val="%7."/>
      <w:lvlJc w:val="left"/>
      <w:pPr>
        <w:tabs>
          <w:tab w:val="left" w:pos="420"/>
        </w:tabs>
        <w:ind w:left="5460" w:hanging="360"/>
      </w:pPr>
      <w:rPr>
        <w:u w:val="none"/>
      </w:rPr>
    </w:lvl>
    <w:lvl w:ilvl="7" w:tentative="0">
      <w:start w:val="1"/>
      <w:numFmt w:val="lowerLetter"/>
      <w:lvlText w:val="%8."/>
      <w:lvlJc w:val="left"/>
      <w:pPr>
        <w:tabs>
          <w:tab w:val="left" w:pos="420"/>
        </w:tabs>
        <w:ind w:left="6180" w:hanging="360"/>
      </w:pPr>
      <w:rPr>
        <w:u w:val="none"/>
      </w:rPr>
    </w:lvl>
    <w:lvl w:ilvl="8" w:tentative="0">
      <w:start w:val="1"/>
      <w:numFmt w:val="lowerRoman"/>
      <w:lvlText w:val="%9."/>
      <w:lvlJc w:val="left"/>
      <w:pPr>
        <w:tabs>
          <w:tab w:val="left" w:pos="420"/>
        </w:tabs>
        <w:ind w:left="6900" w:hanging="36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4A5400A"/>
    <w:rsid w:val="0C950B9E"/>
    <w:rsid w:val="1C3B5CE8"/>
    <w:rsid w:val="1FE81CE3"/>
    <w:rsid w:val="20087C8F"/>
    <w:rsid w:val="2AA5195D"/>
    <w:rsid w:val="2CBB687F"/>
    <w:rsid w:val="2D626265"/>
    <w:rsid w:val="2EE141C8"/>
    <w:rsid w:val="2FA5733C"/>
    <w:rsid w:val="343B6034"/>
    <w:rsid w:val="3B561D9F"/>
    <w:rsid w:val="3B905FB8"/>
    <w:rsid w:val="3B9B7648"/>
    <w:rsid w:val="3B9D379F"/>
    <w:rsid w:val="3E935A7D"/>
    <w:rsid w:val="45CF5C7F"/>
    <w:rsid w:val="47060B15"/>
    <w:rsid w:val="487D3C0C"/>
    <w:rsid w:val="4C572419"/>
    <w:rsid w:val="503009B9"/>
    <w:rsid w:val="51C513DF"/>
    <w:rsid w:val="5304270A"/>
    <w:rsid w:val="5518158B"/>
    <w:rsid w:val="57A64363"/>
    <w:rsid w:val="5A640B0E"/>
    <w:rsid w:val="5C786252"/>
    <w:rsid w:val="607D4EB4"/>
    <w:rsid w:val="63343EC4"/>
    <w:rsid w:val="6A58493C"/>
    <w:rsid w:val="6F264C3C"/>
    <w:rsid w:val="70BF7CCC"/>
    <w:rsid w:val="72216D65"/>
    <w:rsid w:val="73347FD2"/>
    <w:rsid w:val="75E654AB"/>
    <w:rsid w:val="77D26A2E"/>
    <w:rsid w:val="7C0C55D8"/>
    <w:rsid w:val="7F2F5F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8"/>
    <w:uiPriority w:val="0"/>
    <w:rPr>
      <w:color w:val="0000FF"/>
      <w:u w:val="single"/>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 w:type="table" w:customStyle="1" w:styleId="15">
    <w:name w:val="_Style 10"/>
    <w:basedOn w:val="14"/>
    <w:uiPriority w:val="0"/>
    <w:tblPr>
      <w:tblCellMar>
        <w:top w:w="100" w:type="dxa"/>
        <w:left w:w="100" w:type="dxa"/>
        <w:bottom w:w="100" w:type="dxa"/>
        <w:right w:w="100" w:type="dxa"/>
      </w:tblCellMar>
    </w:tblPr>
  </w:style>
  <w:style w:type="table" w:customStyle="1" w:styleId="16">
    <w:name w:val="TableGrid"/>
    <w:qFormat/>
    <w:uiPriority w:val="0"/>
    <w:rPr>
      <w:rFonts w:asciiTheme="minorHAnsi" w:hAnsiTheme="minorHAnsi" w:eastAsiaTheme="minorEastAsia" w:cstheme="minorBidi"/>
    </w:rPr>
    <w:tblPr>
      <w:tblCellMar>
        <w:top w:w="0" w:type="dxa"/>
        <w:left w:w="0" w:type="dxa"/>
        <w:bottom w:w="0" w:type="dxa"/>
        <w:right w:w="0" w:type="dxa"/>
      </w:tblCellMar>
    </w:tbl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2022-11-18T09:25:39Z</dcterms:created>
  <dc:creator>ankur</dc:creator>
  <cp:lastModifiedBy>Ankur Sharma</cp:lastModifiedBy>
  <dcterms:modified xsi:type="dcterms:W3CDTF">2022-11-18T11:33:13Z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48AA77C85D3B451EB08E57978A81CF2F</vt:lpwstr>
  </property>
</Properties>
</file>